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DAB" w:rsidRPr="00FD359E" w:rsidRDefault="00DF7DAB" w:rsidP="00FD35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856"/>
        <w:gridCol w:w="856"/>
        <w:gridCol w:w="955"/>
        <w:gridCol w:w="856"/>
        <w:gridCol w:w="955"/>
        <w:gridCol w:w="856"/>
        <w:gridCol w:w="856"/>
        <w:gridCol w:w="856"/>
        <w:gridCol w:w="856"/>
      </w:tblGrid>
      <w:tr w:rsidR="00FF4A45" w:rsidTr="00C62D5F">
        <w:tc>
          <w:tcPr>
            <w:tcW w:w="864" w:type="dxa"/>
          </w:tcPr>
          <w:p w:rsidR="00FF4A45" w:rsidRDefault="00683600">
            <w:r>
              <w:t>3.64041</w:t>
            </w:r>
          </w:p>
        </w:tc>
        <w:tc>
          <w:tcPr>
            <w:tcW w:w="864" w:type="dxa"/>
          </w:tcPr>
          <w:p w:rsidR="00FF4A45" w:rsidRDefault="00683600">
            <w:r>
              <w:t>9.3772</w:t>
            </w:r>
          </w:p>
        </w:tc>
        <w:tc>
          <w:tcPr>
            <w:tcW w:w="864" w:type="dxa"/>
          </w:tcPr>
          <w:p w:rsidR="00FF4A45" w:rsidRDefault="00683600">
            <w:r>
              <w:t>5.31462</w:t>
            </w:r>
          </w:p>
        </w:tc>
        <w:tc>
          <w:tcPr>
            <w:tcW w:w="864" w:type="dxa"/>
          </w:tcPr>
          <w:p w:rsidR="00FF4A45" w:rsidRDefault="00683600">
            <w:r>
              <w:t>6.59945</w:t>
            </w:r>
          </w:p>
        </w:tc>
        <w:tc>
          <w:tcPr>
            <w:tcW w:w="864" w:type="dxa"/>
          </w:tcPr>
          <w:p w:rsidR="00FF4A45" w:rsidRDefault="00683600">
            <w:r>
              <w:t>8.38156</w:t>
            </w:r>
          </w:p>
        </w:tc>
        <w:tc>
          <w:tcPr>
            <w:tcW w:w="864" w:type="dxa"/>
          </w:tcPr>
          <w:p w:rsidR="00FF4A45" w:rsidRDefault="00683600">
            <w:r>
              <w:t>5.07811</w:t>
            </w:r>
          </w:p>
        </w:tc>
        <w:tc>
          <w:tcPr>
            <w:tcW w:w="864" w:type="dxa"/>
          </w:tcPr>
          <w:p w:rsidR="00FF4A45" w:rsidRDefault="00683600">
            <w:r>
              <w:t>6.53907</w:t>
            </w:r>
          </w:p>
        </w:tc>
        <w:tc>
          <w:tcPr>
            <w:tcW w:w="864" w:type="dxa"/>
          </w:tcPr>
          <w:p w:rsidR="00FF4A45" w:rsidRDefault="00683600">
            <w:r>
              <w:t>7.22956</w:t>
            </w:r>
          </w:p>
        </w:tc>
        <w:tc>
          <w:tcPr>
            <w:tcW w:w="864" w:type="dxa"/>
          </w:tcPr>
          <w:p w:rsidR="00FF4A45" w:rsidRDefault="00683600">
            <w:r>
              <w:t>6.60768</w:t>
            </w:r>
          </w:p>
        </w:tc>
        <w:tc>
          <w:tcPr>
            <w:tcW w:w="864" w:type="dxa"/>
          </w:tcPr>
          <w:p w:rsidR="00FF4A45" w:rsidRDefault="00683600">
            <w:r>
              <w:t>7.71382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5.75578</w:t>
            </w:r>
          </w:p>
        </w:tc>
        <w:tc>
          <w:tcPr>
            <w:tcW w:w="864" w:type="dxa"/>
          </w:tcPr>
          <w:p w:rsidR="00FF4A45" w:rsidRDefault="00683600">
            <w:r>
              <w:t>3.9502</w:t>
            </w:r>
          </w:p>
        </w:tc>
        <w:tc>
          <w:tcPr>
            <w:tcW w:w="864" w:type="dxa"/>
          </w:tcPr>
          <w:p w:rsidR="00FF4A45" w:rsidRDefault="00683600">
            <w:r>
              <w:t>9.85909</w:t>
            </w:r>
          </w:p>
        </w:tc>
        <w:tc>
          <w:tcPr>
            <w:tcW w:w="864" w:type="dxa"/>
          </w:tcPr>
          <w:p w:rsidR="00FF4A45" w:rsidRDefault="00683600">
            <w:r>
              <w:t>4.52909</w:t>
            </w:r>
          </w:p>
        </w:tc>
        <w:tc>
          <w:tcPr>
            <w:tcW w:w="864" w:type="dxa"/>
          </w:tcPr>
          <w:p w:rsidR="00FF4A45" w:rsidRDefault="00683600">
            <w:r>
              <w:t>5.94602</w:t>
            </w:r>
          </w:p>
        </w:tc>
        <w:tc>
          <w:tcPr>
            <w:tcW w:w="864" w:type="dxa"/>
          </w:tcPr>
          <w:p w:rsidR="00FF4A45" w:rsidRDefault="00683600">
            <w:r>
              <w:t>7.3137</w:t>
            </w:r>
          </w:p>
        </w:tc>
        <w:tc>
          <w:tcPr>
            <w:tcW w:w="864" w:type="dxa"/>
          </w:tcPr>
          <w:p w:rsidR="00FF4A45" w:rsidRDefault="00683600">
            <w:r>
              <w:t>4.90809</w:t>
            </w:r>
          </w:p>
        </w:tc>
        <w:tc>
          <w:tcPr>
            <w:tcW w:w="864" w:type="dxa"/>
          </w:tcPr>
          <w:p w:rsidR="00FF4A45" w:rsidRDefault="00683600">
            <w:r>
              <w:t>5.23406</w:t>
            </w:r>
          </w:p>
        </w:tc>
        <w:tc>
          <w:tcPr>
            <w:tcW w:w="864" w:type="dxa"/>
          </w:tcPr>
          <w:p w:rsidR="00FF4A45" w:rsidRDefault="00683600">
            <w:r>
              <w:t>7.39523</w:t>
            </w:r>
          </w:p>
        </w:tc>
        <w:tc>
          <w:tcPr>
            <w:tcW w:w="864" w:type="dxa"/>
          </w:tcPr>
          <w:p w:rsidR="00FF4A45" w:rsidRDefault="00683600">
            <w:r>
              <w:t>7.31125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3.99937</w:t>
            </w:r>
          </w:p>
        </w:tc>
        <w:tc>
          <w:tcPr>
            <w:tcW w:w="864" w:type="dxa"/>
          </w:tcPr>
          <w:p w:rsidR="00FF4A45" w:rsidRDefault="00683600">
            <w:r>
              <w:t>7.65001</w:t>
            </w:r>
          </w:p>
        </w:tc>
        <w:tc>
          <w:tcPr>
            <w:tcW w:w="864" w:type="dxa"/>
          </w:tcPr>
          <w:p w:rsidR="00FF4A45" w:rsidRDefault="00683600">
            <w:r>
              <w:t>4.3562</w:t>
            </w:r>
          </w:p>
        </w:tc>
        <w:tc>
          <w:tcPr>
            <w:tcW w:w="864" w:type="dxa"/>
          </w:tcPr>
          <w:p w:rsidR="00FF4A45" w:rsidRDefault="00683600">
            <w:r>
              <w:t>6.06113</w:t>
            </w:r>
          </w:p>
        </w:tc>
        <w:tc>
          <w:tcPr>
            <w:tcW w:w="864" w:type="dxa"/>
          </w:tcPr>
          <w:p w:rsidR="00FF4A45" w:rsidRDefault="00683600">
            <w:r>
              <w:t>7.39777</w:t>
            </w:r>
          </w:p>
        </w:tc>
        <w:tc>
          <w:tcPr>
            <w:tcW w:w="864" w:type="dxa"/>
          </w:tcPr>
          <w:p w:rsidR="00FF4A45" w:rsidRDefault="00683600">
            <w:r>
              <w:t>10.05247</w:t>
            </w:r>
          </w:p>
        </w:tc>
        <w:tc>
          <w:tcPr>
            <w:tcW w:w="864" w:type="dxa"/>
          </w:tcPr>
          <w:p w:rsidR="00FF4A45" w:rsidRDefault="00683600">
            <w:r>
              <w:t>6.43292</w:t>
            </w:r>
          </w:p>
        </w:tc>
        <w:tc>
          <w:tcPr>
            <w:tcW w:w="864" w:type="dxa"/>
          </w:tcPr>
          <w:p w:rsidR="00FF4A45" w:rsidRDefault="00683600">
            <w:r>
              <w:t>8.0199</w:t>
            </w:r>
          </w:p>
        </w:tc>
        <w:tc>
          <w:tcPr>
            <w:tcW w:w="864" w:type="dxa"/>
          </w:tcPr>
          <w:p w:rsidR="00FF4A45" w:rsidRDefault="00683600">
            <w:r>
              <w:t>4.94497</w:t>
            </w:r>
          </w:p>
        </w:tc>
        <w:tc>
          <w:tcPr>
            <w:tcW w:w="864" w:type="dxa"/>
          </w:tcPr>
          <w:p w:rsidR="00FF4A45" w:rsidRDefault="00683600">
            <w:r>
              <w:t>6.6097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5.81704</w:t>
            </w:r>
          </w:p>
        </w:tc>
        <w:tc>
          <w:tcPr>
            <w:tcW w:w="864" w:type="dxa"/>
          </w:tcPr>
          <w:p w:rsidR="00FF4A45" w:rsidRDefault="00683600">
            <w:r>
              <w:t>5.12516</w:t>
            </w:r>
          </w:p>
        </w:tc>
        <w:tc>
          <w:tcPr>
            <w:tcW w:w="864" w:type="dxa"/>
          </w:tcPr>
          <w:p w:rsidR="00FF4A45" w:rsidRDefault="00683600">
            <w:r>
              <w:t>6.26406</w:t>
            </w:r>
          </w:p>
        </w:tc>
        <w:tc>
          <w:tcPr>
            <w:tcW w:w="864" w:type="dxa"/>
          </w:tcPr>
          <w:p w:rsidR="00FF4A45" w:rsidRDefault="00683600">
            <w:r>
              <w:t>5.9685</w:t>
            </w:r>
          </w:p>
        </w:tc>
        <w:tc>
          <w:tcPr>
            <w:tcW w:w="864" w:type="dxa"/>
          </w:tcPr>
          <w:p w:rsidR="00FF4A45" w:rsidRDefault="00683600">
            <w:r>
              <w:t>6.8497</w:t>
            </w:r>
          </w:p>
        </w:tc>
        <w:tc>
          <w:tcPr>
            <w:tcW w:w="864" w:type="dxa"/>
          </w:tcPr>
          <w:p w:rsidR="00FF4A45" w:rsidRDefault="00683600">
            <w:r>
              <w:t>5.33582</w:t>
            </w:r>
          </w:p>
        </w:tc>
        <w:tc>
          <w:tcPr>
            <w:tcW w:w="864" w:type="dxa"/>
          </w:tcPr>
          <w:p w:rsidR="00FF4A45" w:rsidRDefault="00683600">
            <w:r>
              <w:t>7.55968</w:t>
            </w:r>
          </w:p>
        </w:tc>
        <w:tc>
          <w:tcPr>
            <w:tcW w:w="864" w:type="dxa"/>
          </w:tcPr>
          <w:p w:rsidR="00FF4A45" w:rsidRDefault="00683600">
            <w:r>
              <w:t>6.97136</w:t>
            </w:r>
          </w:p>
        </w:tc>
        <w:tc>
          <w:tcPr>
            <w:tcW w:w="864" w:type="dxa"/>
          </w:tcPr>
          <w:p w:rsidR="00FF4A45" w:rsidRDefault="00683600">
            <w:r>
              <w:t>6.63295</w:t>
            </w:r>
          </w:p>
        </w:tc>
        <w:tc>
          <w:tcPr>
            <w:tcW w:w="864" w:type="dxa"/>
          </w:tcPr>
          <w:p w:rsidR="00FF4A45" w:rsidRDefault="00683600">
            <w:r>
              <w:t>5.92282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9.18625</w:t>
            </w:r>
          </w:p>
        </w:tc>
        <w:tc>
          <w:tcPr>
            <w:tcW w:w="864" w:type="dxa"/>
          </w:tcPr>
          <w:p w:rsidR="00FF4A45" w:rsidRDefault="00683600">
            <w:r>
              <w:t>6.82665</w:t>
            </w:r>
          </w:p>
        </w:tc>
        <w:tc>
          <w:tcPr>
            <w:tcW w:w="864" w:type="dxa"/>
          </w:tcPr>
          <w:p w:rsidR="00FF4A45" w:rsidRDefault="00683600">
            <w:r>
              <w:t>5.94415</w:t>
            </w:r>
          </w:p>
        </w:tc>
        <w:tc>
          <w:tcPr>
            <w:tcW w:w="864" w:type="dxa"/>
          </w:tcPr>
          <w:p w:rsidR="00FF4A45" w:rsidRDefault="00683600">
            <w:r>
              <w:t>6.46147</w:t>
            </w:r>
          </w:p>
        </w:tc>
        <w:tc>
          <w:tcPr>
            <w:tcW w:w="864" w:type="dxa"/>
          </w:tcPr>
          <w:p w:rsidR="00FF4A45" w:rsidRDefault="00683600">
            <w:r>
              <w:t>6.81953</w:t>
            </w:r>
          </w:p>
        </w:tc>
        <w:tc>
          <w:tcPr>
            <w:tcW w:w="864" w:type="dxa"/>
          </w:tcPr>
          <w:p w:rsidR="00FF4A45" w:rsidRDefault="00683600">
            <w:r>
              <w:t>5.91077</w:t>
            </w:r>
          </w:p>
        </w:tc>
        <w:tc>
          <w:tcPr>
            <w:tcW w:w="864" w:type="dxa"/>
          </w:tcPr>
          <w:p w:rsidR="00FF4A45" w:rsidRDefault="00683600">
            <w:r>
              <w:t>6.23945</w:t>
            </w:r>
          </w:p>
        </w:tc>
        <w:tc>
          <w:tcPr>
            <w:tcW w:w="864" w:type="dxa"/>
          </w:tcPr>
          <w:p w:rsidR="00FF4A45" w:rsidRDefault="00683600">
            <w:r>
              <w:t>2.50971</w:t>
            </w:r>
          </w:p>
        </w:tc>
        <w:tc>
          <w:tcPr>
            <w:tcW w:w="864" w:type="dxa"/>
          </w:tcPr>
          <w:p w:rsidR="00FF4A45" w:rsidRDefault="00683600">
            <w:r>
              <w:t>7.09315</w:t>
            </w:r>
          </w:p>
        </w:tc>
        <w:tc>
          <w:tcPr>
            <w:tcW w:w="864" w:type="dxa"/>
          </w:tcPr>
          <w:p w:rsidR="00FF4A45" w:rsidRDefault="00683600">
            <w:r>
              <w:t>9.68638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8.06705</w:t>
            </w:r>
          </w:p>
        </w:tc>
        <w:tc>
          <w:tcPr>
            <w:tcW w:w="864" w:type="dxa"/>
          </w:tcPr>
          <w:p w:rsidR="00FF4A45" w:rsidRDefault="00683600">
            <w:r>
              <w:t>5.70291</w:t>
            </w:r>
          </w:p>
        </w:tc>
        <w:tc>
          <w:tcPr>
            <w:tcW w:w="864" w:type="dxa"/>
          </w:tcPr>
          <w:p w:rsidR="00FF4A45" w:rsidRDefault="00683600">
            <w:r>
              <w:t>9.82362</w:t>
            </w:r>
          </w:p>
        </w:tc>
        <w:tc>
          <w:tcPr>
            <w:tcW w:w="864" w:type="dxa"/>
          </w:tcPr>
          <w:p w:rsidR="00FF4A45" w:rsidRDefault="00683600">
            <w:r>
              <w:t>7.97803</w:t>
            </w:r>
          </w:p>
        </w:tc>
        <w:tc>
          <w:tcPr>
            <w:tcW w:w="864" w:type="dxa"/>
          </w:tcPr>
          <w:p w:rsidR="00FF4A45" w:rsidRDefault="00683600">
            <w:r>
              <w:t>7.52219</w:t>
            </w:r>
          </w:p>
        </w:tc>
        <w:tc>
          <w:tcPr>
            <w:tcW w:w="864" w:type="dxa"/>
          </w:tcPr>
          <w:p w:rsidR="00FF4A45" w:rsidRDefault="00683600">
            <w:r>
              <w:t>5.69689</w:t>
            </w:r>
          </w:p>
        </w:tc>
        <w:tc>
          <w:tcPr>
            <w:tcW w:w="864" w:type="dxa"/>
          </w:tcPr>
          <w:p w:rsidR="00FF4A45" w:rsidRDefault="00683600">
            <w:r>
              <w:t>6.00555</w:t>
            </w:r>
          </w:p>
        </w:tc>
        <w:tc>
          <w:tcPr>
            <w:tcW w:w="864" w:type="dxa"/>
          </w:tcPr>
          <w:p w:rsidR="00FF4A45" w:rsidRDefault="00683600">
            <w:r>
              <w:t>6.23883</w:t>
            </w:r>
          </w:p>
        </w:tc>
        <w:tc>
          <w:tcPr>
            <w:tcW w:w="864" w:type="dxa"/>
          </w:tcPr>
          <w:p w:rsidR="00FF4A45" w:rsidRDefault="00683600">
            <w:r>
              <w:t>5.45215</w:t>
            </w:r>
          </w:p>
        </w:tc>
        <w:tc>
          <w:tcPr>
            <w:tcW w:w="864" w:type="dxa"/>
          </w:tcPr>
          <w:p w:rsidR="00FF4A45" w:rsidRDefault="00683600">
            <w:r>
              <w:t>6.05781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8.12325</w:t>
            </w:r>
          </w:p>
        </w:tc>
        <w:tc>
          <w:tcPr>
            <w:tcW w:w="864" w:type="dxa"/>
          </w:tcPr>
          <w:p w:rsidR="00FF4A45" w:rsidRDefault="00683600">
            <w:r>
              <w:t>7.57696</w:t>
            </w:r>
          </w:p>
        </w:tc>
        <w:tc>
          <w:tcPr>
            <w:tcW w:w="864" w:type="dxa"/>
          </w:tcPr>
          <w:p w:rsidR="00FF4A45" w:rsidRDefault="00683600">
            <w:r>
              <w:t>7.52576</w:t>
            </w:r>
          </w:p>
        </w:tc>
        <w:tc>
          <w:tcPr>
            <w:tcW w:w="864" w:type="dxa"/>
          </w:tcPr>
          <w:p w:rsidR="00FF4A45" w:rsidRDefault="00683600">
            <w:r>
              <w:t>6.30265</w:t>
            </w:r>
          </w:p>
        </w:tc>
        <w:tc>
          <w:tcPr>
            <w:tcW w:w="864" w:type="dxa"/>
          </w:tcPr>
          <w:p w:rsidR="00FF4A45" w:rsidRDefault="00683600">
            <w:r>
              <w:t>8.6441</w:t>
            </w:r>
          </w:p>
        </w:tc>
        <w:tc>
          <w:tcPr>
            <w:tcW w:w="864" w:type="dxa"/>
          </w:tcPr>
          <w:p w:rsidR="00FF4A45" w:rsidRDefault="00683600">
            <w:r>
              <w:t>7.16697</w:t>
            </w:r>
          </w:p>
        </w:tc>
        <w:tc>
          <w:tcPr>
            <w:tcW w:w="864" w:type="dxa"/>
          </w:tcPr>
          <w:p w:rsidR="00FF4A45" w:rsidRDefault="00683600">
            <w:r>
              <w:t>8.57813</w:t>
            </w:r>
          </w:p>
        </w:tc>
        <w:tc>
          <w:tcPr>
            <w:tcW w:w="864" w:type="dxa"/>
          </w:tcPr>
          <w:p w:rsidR="00FF4A45" w:rsidRDefault="00683600">
            <w:r>
              <w:t>4.46378</w:t>
            </w:r>
          </w:p>
        </w:tc>
        <w:tc>
          <w:tcPr>
            <w:tcW w:w="864" w:type="dxa"/>
          </w:tcPr>
          <w:p w:rsidR="00FF4A45" w:rsidRDefault="00683600">
            <w:r>
              <w:t>7.25038</w:t>
            </w:r>
          </w:p>
        </w:tc>
        <w:tc>
          <w:tcPr>
            <w:tcW w:w="864" w:type="dxa"/>
          </w:tcPr>
          <w:p w:rsidR="00FF4A45" w:rsidRDefault="00683600">
            <w:r>
              <w:t>5.69405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7.37224</w:t>
            </w:r>
          </w:p>
        </w:tc>
        <w:tc>
          <w:tcPr>
            <w:tcW w:w="864" w:type="dxa"/>
          </w:tcPr>
          <w:p w:rsidR="00FF4A45" w:rsidRDefault="00683600">
            <w:r>
              <w:t>4.33755</w:t>
            </w:r>
          </w:p>
        </w:tc>
        <w:tc>
          <w:tcPr>
            <w:tcW w:w="864" w:type="dxa"/>
          </w:tcPr>
          <w:p w:rsidR="00FF4A45" w:rsidRDefault="00683600">
            <w:r>
              <w:t>7.18073</w:t>
            </w:r>
          </w:p>
        </w:tc>
        <w:tc>
          <w:tcPr>
            <w:tcW w:w="864" w:type="dxa"/>
          </w:tcPr>
          <w:p w:rsidR="00FF4A45" w:rsidRDefault="00683600">
            <w:r>
              <w:t>5.99467</w:t>
            </w:r>
          </w:p>
        </w:tc>
        <w:tc>
          <w:tcPr>
            <w:tcW w:w="864" w:type="dxa"/>
          </w:tcPr>
          <w:p w:rsidR="00FF4A45" w:rsidRDefault="00683600">
            <w:r>
              <w:t>4.91027</w:t>
            </w:r>
          </w:p>
        </w:tc>
        <w:tc>
          <w:tcPr>
            <w:tcW w:w="864" w:type="dxa"/>
          </w:tcPr>
          <w:p w:rsidR="00FF4A45" w:rsidRDefault="00683600">
            <w:r>
              <w:t>5.4875</w:t>
            </w:r>
          </w:p>
        </w:tc>
        <w:tc>
          <w:tcPr>
            <w:tcW w:w="864" w:type="dxa"/>
          </w:tcPr>
          <w:p w:rsidR="00FF4A45" w:rsidRDefault="00683600">
            <w:r>
              <w:t>5.41738</w:t>
            </w:r>
          </w:p>
        </w:tc>
        <w:tc>
          <w:tcPr>
            <w:tcW w:w="864" w:type="dxa"/>
          </w:tcPr>
          <w:p w:rsidR="00FF4A45" w:rsidRDefault="00683600">
            <w:r>
              <w:t>6.70096</w:t>
            </w:r>
          </w:p>
        </w:tc>
        <w:tc>
          <w:tcPr>
            <w:tcW w:w="864" w:type="dxa"/>
          </w:tcPr>
          <w:p w:rsidR="00FF4A45" w:rsidRDefault="00683600">
            <w:r>
              <w:t>3.67127</w:t>
            </w:r>
          </w:p>
        </w:tc>
        <w:tc>
          <w:tcPr>
            <w:tcW w:w="864" w:type="dxa"/>
          </w:tcPr>
          <w:p w:rsidR="00FF4A45" w:rsidRDefault="00683600">
            <w:r>
              <w:t>7.41625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8.00953</w:t>
            </w:r>
          </w:p>
        </w:tc>
        <w:tc>
          <w:tcPr>
            <w:tcW w:w="864" w:type="dxa"/>
          </w:tcPr>
          <w:p w:rsidR="00FF4A45" w:rsidRDefault="00683600">
            <w:r>
              <w:t>9.31263</w:t>
            </w:r>
          </w:p>
        </w:tc>
        <w:tc>
          <w:tcPr>
            <w:tcW w:w="864" w:type="dxa"/>
          </w:tcPr>
          <w:p w:rsidR="00FF4A45" w:rsidRDefault="00683600">
            <w:r>
              <w:t>4.05076</w:t>
            </w:r>
          </w:p>
        </w:tc>
        <w:tc>
          <w:tcPr>
            <w:tcW w:w="864" w:type="dxa"/>
          </w:tcPr>
          <w:p w:rsidR="00FF4A45" w:rsidRDefault="00683600">
            <w:r>
              <w:t>6.93983</w:t>
            </w:r>
          </w:p>
        </w:tc>
        <w:tc>
          <w:tcPr>
            <w:tcW w:w="864" w:type="dxa"/>
          </w:tcPr>
          <w:p w:rsidR="00FF4A45" w:rsidRDefault="00683600">
            <w:r>
              <w:t>8.0721</w:t>
            </w:r>
          </w:p>
        </w:tc>
        <w:tc>
          <w:tcPr>
            <w:tcW w:w="864" w:type="dxa"/>
          </w:tcPr>
          <w:p w:rsidR="00FF4A45" w:rsidRDefault="00683600">
            <w:r>
              <w:t>5.44834</w:t>
            </w:r>
          </w:p>
        </w:tc>
        <w:tc>
          <w:tcPr>
            <w:tcW w:w="864" w:type="dxa"/>
          </w:tcPr>
          <w:p w:rsidR="00FF4A45" w:rsidRDefault="00683600">
            <w:r>
              <w:t>7.09633</w:t>
            </w:r>
          </w:p>
        </w:tc>
        <w:tc>
          <w:tcPr>
            <w:tcW w:w="864" w:type="dxa"/>
          </w:tcPr>
          <w:p w:rsidR="00FF4A45" w:rsidRDefault="00683600">
            <w:r>
              <w:t>5.51182</w:t>
            </w:r>
          </w:p>
        </w:tc>
        <w:tc>
          <w:tcPr>
            <w:tcW w:w="864" w:type="dxa"/>
          </w:tcPr>
          <w:p w:rsidR="00FF4A45" w:rsidRDefault="00683600">
            <w:r>
              <w:t>3.30021</w:t>
            </w:r>
          </w:p>
        </w:tc>
        <w:tc>
          <w:tcPr>
            <w:tcW w:w="864" w:type="dxa"/>
          </w:tcPr>
          <w:p w:rsidR="00FF4A45" w:rsidRDefault="00683600">
            <w:r>
              <w:t>4.09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10.24715</w:t>
            </w:r>
          </w:p>
        </w:tc>
        <w:tc>
          <w:tcPr>
            <w:tcW w:w="864" w:type="dxa"/>
          </w:tcPr>
          <w:p w:rsidR="00FF4A45" w:rsidRDefault="00683600">
            <w:r>
              <w:t>3.98851</w:t>
            </w:r>
          </w:p>
        </w:tc>
        <w:tc>
          <w:tcPr>
            <w:tcW w:w="864" w:type="dxa"/>
          </w:tcPr>
          <w:p w:rsidR="00FF4A45" w:rsidRDefault="00683600">
            <w:r>
              <w:t>7.84926</w:t>
            </w:r>
          </w:p>
        </w:tc>
        <w:tc>
          <w:tcPr>
            <w:tcW w:w="864" w:type="dxa"/>
          </w:tcPr>
          <w:p w:rsidR="00FF4A45" w:rsidRDefault="00683600">
            <w:r>
              <w:t>5.8587</w:t>
            </w:r>
          </w:p>
        </w:tc>
        <w:tc>
          <w:tcPr>
            <w:tcW w:w="864" w:type="dxa"/>
          </w:tcPr>
          <w:p w:rsidR="00FF4A45" w:rsidRDefault="00683600">
            <w:r>
              <w:t>8.64211</w:t>
            </w:r>
          </w:p>
        </w:tc>
        <w:tc>
          <w:tcPr>
            <w:tcW w:w="864" w:type="dxa"/>
          </w:tcPr>
          <w:p w:rsidR="00FF4A45" w:rsidRDefault="00683600">
            <w:r>
              <w:t>6.50763</w:t>
            </w:r>
          </w:p>
        </w:tc>
        <w:tc>
          <w:tcPr>
            <w:tcW w:w="864" w:type="dxa"/>
          </w:tcPr>
          <w:p w:rsidR="00FF4A45" w:rsidRDefault="00683600">
            <w:r>
              <w:t>6.02271</w:t>
            </w:r>
          </w:p>
        </w:tc>
        <w:tc>
          <w:tcPr>
            <w:tcW w:w="864" w:type="dxa"/>
          </w:tcPr>
          <w:p w:rsidR="00FF4A45" w:rsidRDefault="00683600">
            <w:r>
              <w:t>3.4888</w:t>
            </w:r>
          </w:p>
        </w:tc>
        <w:tc>
          <w:tcPr>
            <w:tcW w:w="864" w:type="dxa"/>
          </w:tcPr>
          <w:p w:rsidR="00FF4A45" w:rsidRDefault="00683600">
            <w:r>
              <w:t>6.3719</w:t>
            </w:r>
          </w:p>
        </w:tc>
        <w:tc>
          <w:tcPr>
            <w:tcW w:w="864" w:type="dxa"/>
          </w:tcPr>
          <w:p w:rsidR="00FF4A45" w:rsidRDefault="00683600">
            <w:r>
              <w:t>4.15582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6.1015</w:t>
            </w:r>
          </w:p>
        </w:tc>
        <w:tc>
          <w:tcPr>
            <w:tcW w:w="864" w:type="dxa"/>
          </w:tcPr>
          <w:p w:rsidR="00FF4A45" w:rsidRDefault="00683600">
            <w:r>
              <w:t>5.23535</w:t>
            </w:r>
          </w:p>
        </w:tc>
        <w:tc>
          <w:tcPr>
            <w:tcW w:w="864" w:type="dxa"/>
          </w:tcPr>
          <w:p w:rsidR="00FF4A45" w:rsidRDefault="00683600">
            <w:r>
              <w:t>5.87457</w:t>
            </w:r>
          </w:p>
        </w:tc>
        <w:tc>
          <w:tcPr>
            <w:tcW w:w="864" w:type="dxa"/>
          </w:tcPr>
          <w:p w:rsidR="00FF4A45" w:rsidRDefault="00683600">
            <w:r>
              <w:t>10.32918</w:t>
            </w:r>
          </w:p>
        </w:tc>
        <w:tc>
          <w:tcPr>
            <w:tcW w:w="864" w:type="dxa"/>
          </w:tcPr>
          <w:p w:rsidR="00FF4A45" w:rsidRDefault="00683600">
            <w:r>
              <w:t>7.82426</w:t>
            </w:r>
          </w:p>
        </w:tc>
        <w:tc>
          <w:tcPr>
            <w:tcW w:w="864" w:type="dxa"/>
          </w:tcPr>
          <w:p w:rsidR="00FF4A45" w:rsidRDefault="00683600">
            <w:r>
              <w:t>6.44886</w:t>
            </w:r>
          </w:p>
        </w:tc>
        <w:tc>
          <w:tcPr>
            <w:tcW w:w="864" w:type="dxa"/>
          </w:tcPr>
          <w:p w:rsidR="00FF4A45" w:rsidRDefault="00683600">
            <w:r>
              <w:t>7.97499</w:t>
            </w:r>
          </w:p>
        </w:tc>
        <w:tc>
          <w:tcPr>
            <w:tcW w:w="864" w:type="dxa"/>
          </w:tcPr>
          <w:p w:rsidR="00FF4A45" w:rsidRDefault="00683600">
            <w:r>
              <w:t>5.37684</w:t>
            </w:r>
          </w:p>
        </w:tc>
        <w:tc>
          <w:tcPr>
            <w:tcW w:w="864" w:type="dxa"/>
          </w:tcPr>
          <w:p w:rsidR="00FF4A45" w:rsidRDefault="00683600">
            <w:r>
              <w:t>4.95763</w:t>
            </w:r>
          </w:p>
        </w:tc>
        <w:tc>
          <w:tcPr>
            <w:tcW w:w="864" w:type="dxa"/>
          </w:tcPr>
          <w:p w:rsidR="00FF4A45" w:rsidRDefault="00683600">
            <w:r>
              <w:t>7.69881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7.47497</w:t>
            </w:r>
          </w:p>
        </w:tc>
        <w:tc>
          <w:tcPr>
            <w:tcW w:w="864" w:type="dxa"/>
          </w:tcPr>
          <w:p w:rsidR="00FF4A45" w:rsidRDefault="00683600">
            <w:r>
              <w:t>8.84713</w:t>
            </w:r>
          </w:p>
        </w:tc>
        <w:tc>
          <w:tcPr>
            <w:tcW w:w="864" w:type="dxa"/>
          </w:tcPr>
          <w:p w:rsidR="00FF4A45" w:rsidRDefault="00683600">
            <w:r>
              <w:t>5.77619</w:t>
            </w:r>
          </w:p>
        </w:tc>
        <w:tc>
          <w:tcPr>
            <w:tcW w:w="864" w:type="dxa"/>
          </w:tcPr>
          <w:p w:rsidR="00FF4A45" w:rsidRDefault="00683600">
            <w:r>
              <w:t>5.0881</w:t>
            </w:r>
          </w:p>
        </w:tc>
        <w:tc>
          <w:tcPr>
            <w:tcW w:w="864" w:type="dxa"/>
          </w:tcPr>
          <w:p w:rsidR="00FF4A45" w:rsidRDefault="00683600">
            <w:r>
              <w:t>4.70967</w:t>
            </w:r>
          </w:p>
        </w:tc>
        <w:tc>
          <w:tcPr>
            <w:tcW w:w="864" w:type="dxa"/>
          </w:tcPr>
          <w:p w:rsidR="00FF4A45" w:rsidRDefault="00683600">
            <w:r>
              <w:t>5.52618</w:t>
            </w:r>
          </w:p>
        </w:tc>
        <w:tc>
          <w:tcPr>
            <w:tcW w:w="864" w:type="dxa"/>
          </w:tcPr>
          <w:p w:rsidR="00FF4A45" w:rsidRDefault="00683600">
            <w:r>
              <w:t>7.79286</w:t>
            </w:r>
          </w:p>
        </w:tc>
        <w:tc>
          <w:tcPr>
            <w:tcW w:w="864" w:type="dxa"/>
          </w:tcPr>
          <w:p w:rsidR="00FF4A45" w:rsidRDefault="00683600">
            <w:r>
              <w:t>1.87159</w:t>
            </w:r>
          </w:p>
        </w:tc>
        <w:tc>
          <w:tcPr>
            <w:tcW w:w="864" w:type="dxa"/>
          </w:tcPr>
          <w:p w:rsidR="00FF4A45" w:rsidRDefault="00683600">
            <w:r>
              <w:t>7.92767</w:t>
            </w:r>
          </w:p>
        </w:tc>
        <w:tc>
          <w:tcPr>
            <w:tcW w:w="864" w:type="dxa"/>
          </w:tcPr>
          <w:p w:rsidR="00FF4A45" w:rsidRDefault="00683600">
            <w:r>
              <w:t>6.63057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6.45101</w:t>
            </w:r>
          </w:p>
        </w:tc>
        <w:tc>
          <w:tcPr>
            <w:tcW w:w="864" w:type="dxa"/>
          </w:tcPr>
          <w:p w:rsidR="00FF4A45" w:rsidRDefault="00683600">
            <w:r>
              <w:t>5.86552</w:t>
            </w:r>
          </w:p>
        </w:tc>
        <w:tc>
          <w:tcPr>
            <w:tcW w:w="864" w:type="dxa"/>
          </w:tcPr>
          <w:p w:rsidR="00FF4A45" w:rsidRDefault="00683600">
            <w:r>
              <w:t>7.16079</w:t>
            </w:r>
          </w:p>
        </w:tc>
        <w:tc>
          <w:tcPr>
            <w:tcW w:w="864" w:type="dxa"/>
          </w:tcPr>
          <w:p w:rsidR="00FF4A45" w:rsidRDefault="00683600">
            <w:r>
              <w:t>7.60695</w:t>
            </w:r>
          </w:p>
        </w:tc>
        <w:tc>
          <w:tcPr>
            <w:tcW w:w="864" w:type="dxa"/>
          </w:tcPr>
          <w:p w:rsidR="00FF4A45" w:rsidRDefault="00683600">
            <w:r>
              <w:t>6.05368</w:t>
            </w:r>
          </w:p>
        </w:tc>
        <w:tc>
          <w:tcPr>
            <w:tcW w:w="864" w:type="dxa"/>
          </w:tcPr>
          <w:p w:rsidR="00FF4A45" w:rsidRDefault="00683600">
            <w:r>
              <w:t>6.42997</w:t>
            </w:r>
          </w:p>
        </w:tc>
        <w:tc>
          <w:tcPr>
            <w:tcW w:w="864" w:type="dxa"/>
          </w:tcPr>
          <w:p w:rsidR="00FF4A45" w:rsidRDefault="00683600">
            <w:r>
              <w:t>5.77042</w:t>
            </w:r>
          </w:p>
        </w:tc>
        <w:tc>
          <w:tcPr>
            <w:tcW w:w="864" w:type="dxa"/>
          </w:tcPr>
          <w:p w:rsidR="00FF4A45" w:rsidRDefault="00683600">
            <w:r>
              <w:t>5.9997</w:t>
            </w:r>
          </w:p>
        </w:tc>
        <w:tc>
          <w:tcPr>
            <w:tcW w:w="864" w:type="dxa"/>
          </w:tcPr>
          <w:p w:rsidR="00FF4A45" w:rsidRDefault="00683600">
            <w:r>
              <w:t>7.55445</w:t>
            </w:r>
          </w:p>
        </w:tc>
        <w:tc>
          <w:tcPr>
            <w:tcW w:w="864" w:type="dxa"/>
          </w:tcPr>
          <w:p w:rsidR="00FF4A45" w:rsidRDefault="00683600">
            <w:r>
              <w:t>5.46837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5.81972</w:t>
            </w:r>
          </w:p>
        </w:tc>
        <w:tc>
          <w:tcPr>
            <w:tcW w:w="864" w:type="dxa"/>
          </w:tcPr>
          <w:p w:rsidR="00FF4A45" w:rsidRDefault="00683600">
            <w:r>
              <w:t>7.87745</w:t>
            </w:r>
          </w:p>
        </w:tc>
        <w:tc>
          <w:tcPr>
            <w:tcW w:w="864" w:type="dxa"/>
          </w:tcPr>
          <w:p w:rsidR="00FF4A45" w:rsidRDefault="00683600">
            <w:r>
              <w:t>4.65281</w:t>
            </w:r>
          </w:p>
        </w:tc>
        <w:tc>
          <w:tcPr>
            <w:tcW w:w="864" w:type="dxa"/>
          </w:tcPr>
          <w:p w:rsidR="00FF4A45" w:rsidRDefault="00683600">
            <w:r>
              <w:t>5.58832</w:t>
            </w:r>
          </w:p>
        </w:tc>
        <w:tc>
          <w:tcPr>
            <w:tcW w:w="864" w:type="dxa"/>
          </w:tcPr>
          <w:p w:rsidR="00FF4A45" w:rsidRDefault="00683600">
            <w:r>
              <w:t>8.54679</w:t>
            </w:r>
          </w:p>
        </w:tc>
        <w:tc>
          <w:tcPr>
            <w:tcW w:w="864" w:type="dxa"/>
          </w:tcPr>
          <w:p w:rsidR="00FF4A45" w:rsidRDefault="00683600">
            <w:r>
              <w:t>7.27813</w:t>
            </w:r>
          </w:p>
        </w:tc>
        <w:tc>
          <w:tcPr>
            <w:tcW w:w="864" w:type="dxa"/>
          </w:tcPr>
          <w:p w:rsidR="00FF4A45" w:rsidRDefault="00683600">
            <w:r>
              <w:t>7.72198</w:t>
            </w:r>
          </w:p>
        </w:tc>
        <w:tc>
          <w:tcPr>
            <w:tcW w:w="864" w:type="dxa"/>
          </w:tcPr>
          <w:p w:rsidR="00FF4A45" w:rsidRDefault="00683600">
            <w:r>
              <w:t>6.60142</w:t>
            </w:r>
          </w:p>
        </w:tc>
        <w:tc>
          <w:tcPr>
            <w:tcW w:w="864" w:type="dxa"/>
          </w:tcPr>
          <w:p w:rsidR="00FF4A45" w:rsidRDefault="00683600">
            <w:r>
              <w:t>6.75826</w:t>
            </w:r>
          </w:p>
        </w:tc>
        <w:tc>
          <w:tcPr>
            <w:tcW w:w="864" w:type="dxa"/>
          </w:tcPr>
          <w:p w:rsidR="00FF4A45" w:rsidRDefault="00683600">
            <w:r>
              <w:t>7.82288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6.51085</w:t>
            </w:r>
          </w:p>
        </w:tc>
        <w:tc>
          <w:tcPr>
            <w:tcW w:w="864" w:type="dxa"/>
          </w:tcPr>
          <w:p w:rsidR="00FF4A45" w:rsidRDefault="00683600">
            <w:r>
              <w:t>5.54433</w:t>
            </w:r>
          </w:p>
        </w:tc>
        <w:tc>
          <w:tcPr>
            <w:tcW w:w="864" w:type="dxa"/>
          </w:tcPr>
          <w:p w:rsidR="00FF4A45" w:rsidRDefault="00683600">
            <w:r>
              <w:t>6.9286</w:t>
            </w:r>
          </w:p>
        </w:tc>
        <w:tc>
          <w:tcPr>
            <w:tcW w:w="864" w:type="dxa"/>
          </w:tcPr>
          <w:p w:rsidR="00FF4A45" w:rsidRDefault="00683600">
            <w:r>
              <w:t>6.5644</w:t>
            </w:r>
          </w:p>
        </w:tc>
        <w:tc>
          <w:tcPr>
            <w:tcW w:w="864" w:type="dxa"/>
          </w:tcPr>
          <w:p w:rsidR="00FF4A45" w:rsidRDefault="00683600">
            <w:r>
              <w:t>5.20217</w:t>
            </w:r>
          </w:p>
        </w:tc>
        <w:tc>
          <w:tcPr>
            <w:tcW w:w="864" w:type="dxa"/>
          </w:tcPr>
          <w:p w:rsidR="00FF4A45" w:rsidRDefault="00683600">
            <w:r>
              <w:t>7.26298</w:t>
            </w:r>
          </w:p>
        </w:tc>
        <w:tc>
          <w:tcPr>
            <w:tcW w:w="864" w:type="dxa"/>
          </w:tcPr>
          <w:p w:rsidR="00FF4A45" w:rsidRDefault="00683600">
            <w:r>
              <w:t>7.65358</w:t>
            </w:r>
          </w:p>
        </w:tc>
        <w:tc>
          <w:tcPr>
            <w:tcW w:w="864" w:type="dxa"/>
          </w:tcPr>
          <w:p w:rsidR="00FF4A45" w:rsidRDefault="00683600">
            <w:r>
              <w:t>7.24042</w:t>
            </w:r>
          </w:p>
        </w:tc>
        <w:tc>
          <w:tcPr>
            <w:tcW w:w="864" w:type="dxa"/>
          </w:tcPr>
          <w:p w:rsidR="00FF4A45" w:rsidRDefault="00683600">
            <w:r>
              <w:t>6.40562</w:t>
            </w:r>
          </w:p>
        </w:tc>
        <w:tc>
          <w:tcPr>
            <w:tcW w:w="864" w:type="dxa"/>
          </w:tcPr>
          <w:p w:rsidR="00FF4A45" w:rsidRDefault="00683600">
            <w:r>
              <w:t>8.18177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6.1203</w:t>
            </w:r>
            <w:r>
              <w:lastRenderedPageBreak/>
              <w:t>4</w:t>
            </w:r>
          </w:p>
        </w:tc>
        <w:tc>
          <w:tcPr>
            <w:tcW w:w="864" w:type="dxa"/>
          </w:tcPr>
          <w:p w:rsidR="00FF4A45" w:rsidRDefault="00683600">
            <w:r>
              <w:lastRenderedPageBreak/>
              <w:t>3.299</w:t>
            </w:r>
            <w:r>
              <w:lastRenderedPageBreak/>
              <w:t>96</w:t>
            </w:r>
          </w:p>
        </w:tc>
        <w:tc>
          <w:tcPr>
            <w:tcW w:w="864" w:type="dxa"/>
          </w:tcPr>
          <w:p w:rsidR="00FF4A45" w:rsidRDefault="00683600">
            <w:r>
              <w:lastRenderedPageBreak/>
              <w:t>7.473</w:t>
            </w:r>
            <w:r>
              <w:lastRenderedPageBreak/>
              <w:t>19</w:t>
            </w:r>
          </w:p>
        </w:tc>
        <w:tc>
          <w:tcPr>
            <w:tcW w:w="864" w:type="dxa"/>
          </w:tcPr>
          <w:p w:rsidR="00FF4A45" w:rsidRDefault="00683600">
            <w:r>
              <w:lastRenderedPageBreak/>
              <w:t>8.1709</w:t>
            </w:r>
            <w:r>
              <w:lastRenderedPageBreak/>
              <w:t>8</w:t>
            </w:r>
          </w:p>
        </w:tc>
        <w:tc>
          <w:tcPr>
            <w:tcW w:w="864" w:type="dxa"/>
          </w:tcPr>
          <w:p w:rsidR="00FF4A45" w:rsidRDefault="00683600">
            <w:r>
              <w:lastRenderedPageBreak/>
              <w:t>6.857</w:t>
            </w:r>
            <w:r>
              <w:lastRenderedPageBreak/>
              <w:t>93</w:t>
            </w:r>
          </w:p>
        </w:tc>
        <w:tc>
          <w:tcPr>
            <w:tcW w:w="864" w:type="dxa"/>
          </w:tcPr>
          <w:p w:rsidR="00FF4A45" w:rsidRDefault="00683600">
            <w:r>
              <w:lastRenderedPageBreak/>
              <w:t>5.0531</w:t>
            </w:r>
            <w:r>
              <w:lastRenderedPageBreak/>
              <w:t>3</w:t>
            </w:r>
          </w:p>
        </w:tc>
        <w:tc>
          <w:tcPr>
            <w:tcW w:w="864" w:type="dxa"/>
          </w:tcPr>
          <w:p w:rsidR="00FF4A45" w:rsidRDefault="00683600">
            <w:r>
              <w:lastRenderedPageBreak/>
              <w:t>7.821</w:t>
            </w:r>
            <w:r>
              <w:lastRenderedPageBreak/>
              <w:t>12</w:t>
            </w:r>
          </w:p>
        </w:tc>
        <w:tc>
          <w:tcPr>
            <w:tcW w:w="864" w:type="dxa"/>
          </w:tcPr>
          <w:p w:rsidR="00FF4A45" w:rsidRDefault="00683600">
            <w:r>
              <w:lastRenderedPageBreak/>
              <w:t>5.337</w:t>
            </w:r>
            <w:r>
              <w:lastRenderedPageBreak/>
              <w:t>71</w:t>
            </w:r>
          </w:p>
        </w:tc>
        <w:tc>
          <w:tcPr>
            <w:tcW w:w="864" w:type="dxa"/>
          </w:tcPr>
          <w:p w:rsidR="00FF4A45" w:rsidRDefault="00683600">
            <w:r>
              <w:lastRenderedPageBreak/>
              <w:t>5.364</w:t>
            </w:r>
            <w:r>
              <w:lastRenderedPageBreak/>
              <w:t>33</w:t>
            </w:r>
          </w:p>
        </w:tc>
        <w:tc>
          <w:tcPr>
            <w:tcW w:w="864" w:type="dxa"/>
          </w:tcPr>
          <w:p w:rsidR="00FF4A45" w:rsidRDefault="00683600">
            <w:r>
              <w:lastRenderedPageBreak/>
              <w:t>6.118</w:t>
            </w:r>
            <w:r>
              <w:lastRenderedPageBreak/>
              <w:t>53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lastRenderedPageBreak/>
              <w:t>6.51521</w:t>
            </w:r>
          </w:p>
        </w:tc>
        <w:tc>
          <w:tcPr>
            <w:tcW w:w="864" w:type="dxa"/>
          </w:tcPr>
          <w:p w:rsidR="00FF4A45" w:rsidRDefault="00683600">
            <w:r>
              <w:t>5.80473</w:t>
            </w:r>
          </w:p>
        </w:tc>
        <w:tc>
          <w:tcPr>
            <w:tcW w:w="864" w:type="dxa"/>
          </w:tcPr>
          <w:p w:rsidR="00FF4A45" w:rsidRDefault="00683600">
            <w:r>
              <w:t>4.85595</w:t>
            </w:r>
          </w:p>
        </w:tc>
        <w:tc>
          <w:tcPr>
            <w:tcW w:w="864" w:type="dxa"/>
          </w:tcPr>
          <w:p w:rsidR="00FF4A45" w:rsidRDefault="00683600">
            <w:r>
              <w:t>6.04075</w:t>
            </w:r>
          </w:p>
        </w:tc>
        <w:tc>
          <w:tcPr>
            <w:tcW w:w="864" w:type="dxa"/>
          </w:tcPr>
          <w:p w:rsidR="00FF4A45" w:rsidRDefault="00683600">
            <w:r>
              <w:t>9.26918</w:t>
            </w:r>
          </w:p>
        </w:tc>
        <w:tc>
          <w:tcPr>
            <w:tcW w:w="864" w:type="dxa"/>
          </w:tcPr>
          <w:p w:rsidR="00FF4A45" w:rsidRDefault="00683600">
            <w:r>
              <w:t>5.78147</w:t>
            </w:r>
          </w:p>
        </w:tc>
        <w:tc>
          <w:tcPr>
            <w:tcW w:w="864" w:type="dxa"/>
          </w:tcPr>
          <w:p w:rsidR="00FF4A45" w:rsidRDefault="00683600">
            <w:r>
              <w:t>8.80439</w:t>
            </w:r>
          </w:p>
        </w:tc>
        <w:tc>
          <w:tcPr>
            <w:tcW w:w="864" w:type="dxa"/>
          </w:tcPr>
          <w:p w:rsidR="00FF4A45" w:rsidRDefault="00683600">
            <w:r>
              <w:t>6.65516</w:t>
            </w:r>
          </w:p>
        </w:tc>
        <w:tc>
          <w:tcPr>
            <w:tcW w:w="864" w:type="dxa"/>
          </w:tcPr>
          <w:p w:rsidR="00FF4A45" w:rsidRDefault="00683600">
            <w:r>
              <w:t>7.2204</w:t>
            </w:r>
          </w:p>
        </w:tc>
        <w:tc>
          <w:tcPr>
            <w:tcW w:w="864" w:type="dxa"/>
          </w:tcPr>
          <w:p w:rsidR="00FF4A45" w:rsidRDefault="00683600">
            <w:r>
              <w:t>7.32318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4.18848</w:t>
            </w:r>
          </w:p>
        </w:tc>
        <w:tc>
          <w:tcPr>
            <w:tcW w:w="864" w:type="dxa"/>
          </w:tcPr>
          <w:p w:rsidR="00FF4A45" w:rsidRDefault="00683600">
            <w:r>
              <w:t>6.22537</w:t>
            </w:r>
          </w:p>
        </w:tc>
        <w:tc>
          <w:tcPr>
            <w:tcW w:w="864" w:type="dxa"/>
          </w:tcPr>
          <w:p w:rsidR="00FF4A45" w:rsidRDefault="00683600">
            <w:r>
              <w:t>5.17443</w:t>
            </w:r>
          </w:p>
        </w:tc>
        <w:tc>
          <w:tcPr>
            <w:tcW w:w="864" w:type="dxa"/>
          </w:tcPr>
          <w:p w:rsidR="00FF4A45" w:rsidRDefault="00683600">
            <w:r>
              <w:t>7.32261</w:t>
            </w:r>
          </w:p>
        </w:tc>
        <w:tc>
          <w:tcPr>
            <w:tcW w:w="864" w:type="dxa"/>
          </w:tcPr>
          <w:p w:rsidR="00FF4A45" w:rsidRDefault="00683600">
            <w:r>
              <w:t>7.76164</w:t>
            </w:r>
          </w:p>
        </w:tc>
        <w:tc>
          <w:tcPr>
            <w:tcW w:w="864" w:type="dxa"/>
          </w:tcPr>
          <w:p w:rsidR="00FF4A45" w:rsidRDefault="00683600">
            <w:r>
              <w:t>6.52046</w:t>
            </w:r>
          </w:p>
        </w:tc>
        <w:tc>
          <w:tcPr>
            <w:tcW w:w="864" w:type="dxa"/>
          </w:tcPr>
          <w:p w:rsidR="00FF4A45" w:rsidRDefault="00683600">
            <w:r>
              <w:t>5.53623</w:t>
            </w:r>
          </w:p>
        </w:tc>
        <w:tc>
          <w:tcPr>
            <w:tcW w:w="864" w:type="dxa"/>
          </w:tcPr>
          <w:p w:rsidR="00FF4A45" w:rsidRDefault="00683600">
            <w:r>
              <w:t>5.68934</w:t>
            </w:r>
          </w:p>
        </w:tc>
        <w:tc>
          <w:tcPr>
            <w:tcW w:w="864" w:type="dxa"/>
          </w:tcPr>
          <w:p w:rsidR="00FF4A45" w:rsidRDefault="00683600">
            <w:r>
              <w:t>3.33664</w:t>
            </w:r>
          </w:p>
        </w:tc>
        <w:tc>
          <w:tcPr>
            <w:tcW w:w="864" w:type="dxa"/>
          </w:tcPr>
          <w:p w:rsidR="00FF4A45" w:rsidRDefault="00683600">
            <w:r>
              <w:t>7.6687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7.78338</w:t>
            </w:r>
          </w:p>
        </w:tc>
        <w:tc>
          <w:tcPr>
            <w:tcW w:w="864" w:type="dxa"/>
          </w:tcPr>
          <w:p w:rsidR="00FF4A45" w:rsidRDefault="00683600">
            <w:r>
              <w:t>5.70195</w:t>
            </w:r>
          </w:p>
        </w:tc>
        <w:tc>
          <w:tcPr>
            <w:tcW w:w="864" w:type="dxa"/>
          </w:tcPr>
          <w:p w:rsidR="00FF4A45" w:rsidRDefault="00683600">
            <w:r>
              <w:t>8.01655</w:t>
            </w:r>
          </w:p>
        </w:tc>
        <w:tc>
          <w:tcPr>
            <w:tcW w:w="864" w:type="dxa"/>
          </w:tcPr>
          <w:p w:rsidR="00FF4A45" w:rsidRDefault="00683600">
            <w:r>
              <w:t>7.2371</w:t>
            </w:r>
          </w:p>
        </w:tc>
        <w:tc>
          <w:tcPr>
            <w:tcW w:w="864" w:type="dxa"/>
          </w:tcPr>
          <w:p w:rsidR="00FF4A45" w:rsidRDefault="00683600">
            <w:r>
              <w:t>6.47579</w:t>
            </w:r>
          </w:p>
        </w:tc>
        <w:tc>
          <w:tcPr>
            <w:tcW w:w="864" w:type="dxa"/>
          </w:tcPr>
          <w:p w:rsidR="00FF4A45" w:rsidRDefault="00683600">
            <w:r>
              <w:t>7.04078</w:t>
            </w:r>
          </w:p>
        </w:tc>
        <w:tc>
          <w:tcPr>
            <w:tcW w:w="864" w:type="dxa"/>
          </w:tcPr>
          <w:p w:rsidR="00FF4A45" w:rsidRDefault="00683600">
            <w:r>
              <w:t>7.94482</w:t>
            </w:r>
          </w:p>
        </w:tc>
        <w:tc>
          <w:tcPr>
            <w:tcW w:w="864" w:type="dxa"/>
          </w:tcPr>
          <w:p w:rsidR="00FF4A45" w:rsidRDefault="00683600">
            <w:r>
              <w:t>7.92795</w:t>
            </w:r>
          </w:p>
        </w:tc>
        <w:tc>
          <w:tcPr>
            <w:tcW w:w="864" w:type="dxa"/>
          </w:tcPr>
          <w:p w:rsidR="00FF4A45" w:rsidRDefault="00683600">
            <w:r>
              <w:t>5.11466</w:t>
            </w:r>
          </w:p>
        </w:tc>
        <w:tc>
          <w:tcPr>
            <w:tcW w:w="864" w:type="dxa"/>
          </w:tcPr>
          <w:p w:rsidR="00FF4A45" w:rsidRDefault="00683600">
            <w:r>
              <w:t>4.01908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9.11193</w:t>
            </w:r>
          </w:p>
        </w:tc>
        <w:tc>
          <w:tcPr>
            <w:tcW w:w="864" w:type="dxa"/>
          </w:tcPr>
          <w:p w:rsidR="00FF4A45" w:rsidRDefault="00683600">
            <w:r>
              <w:t>4.13973</w:t>
            </w:r>
          </w:p>
        </w:tc>
        <w:tc>
          <w:tcPr>
            <w:tcW w:w="864" w:type="dxa"/>
          </w:tcPr>
          <w:p w:rsidR="00FF4A45" w:rsidRDefault="00683600">
            <w:r>
              <w:t>8.9679</w:t>
            </w:r>
          </w:p>
        </w:tc>
        <w:tc>
          <w:tcPr>
            <w:tcW w:w="864" w:type="dxa"/>
          </w:tcPr>
          <w:p w:rsidR="00FF4A45" w:rsidRDefault="00683600">
            <w:r>
              <w:t>5.18905</w:t>
            </w:r>
          </w:p>
        </w:tc>
        <w:tc>
          <w:tcPr>
            <w:tcW w:w="864" w:type="dxa"/>
          </w:tcPr>
          <w:p w:rsidR="00FF4A45" w:rsidRDefault="00683600">
            <w:r>
              <w:t>5.39777</w:t>
            </w:r>
          </w:p>
        </w:tc>
        <w:tc>
          <w:tcPr>
            <w:tcW w:w="864" w:type="dxa"/>
          </w:tcPr>
          <w:p w:rsidR="00FF4A45" w:rsidRDefault="00683600">
            <w:r>
              <w:t>6.33452</w:t>
            </w:r>
          </w:p>
        </w:tc>
        <w:tc>
          <w:tcPr>
            <w:tcW w:w="864" w:type="dxa"/>
          </w:tcPr>
          <w:p w:rsidR="00FF4A45" w:rsidRDefault="00683600">
            <w:r>
              <w:t>7.51948</w:t>
            </w:r>
          </w:p>
        </w:tc>
        <w:tc>
          <w:tcPr>
            <w:tcW w:w="864" w:type="dxa"/>
          </w:tcPr>
          <w:p w:rsidR="00FF4A45" w:rsidRDefault="00683600">
            <w:r>
              <w:t>6.03394</w:t>
            </w:r>
          </w:p>
        </w:tc>
        <w:tc>
          <w:tcPr>
            <w:tcW w:w="864" w:type="dxa"/>
          </w:tcPr>
          <w:p w:rsidR="00FF4A45" w:rsidRDefault="00683600">
            <w:r>
              <w:t>4.89089</w:t>
            </w:r>
          </w:p>
        </w:tc>
        <w:tc>
          <w:tcPr>
            <w:tcW w:w="864" w:type="dxa"/>
          </w:tcPr>
          <w:p w:rsidR="00FF4A45" w:rsidRDefault="00683600">
            <w:r>
              <w:t>6.19693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4.66639</w:t>
            </w:r>
          </w:p>
        </w:tc>
        <w:tc>
          <w:tcPr>
            <w:tcW w:w="864" w:type="dxa"/>
          </w:tcPr>
          <w:p w:rsidR="00FF4A45" w:rsidRDefault="00683600">
            <w:r>
              <w:t>7.1814</w:t>
            </w:r>
          </w:p>
        </w:tc>
        <w:tc>
          <w:tcPr>
            <w:tcW w:w="864" w:type="dxa"/>
          </w:tcPr>
          <w:p w:rsidR="00FF4A45" w:rsidRDefault="00683600">
            <w:r>
              <w:t>4.62692</w:t>
            </w:r>
          </w:p>
        </w:tc>
        <w:tc>
          <w:tcPr>
            <w:tcW w:w="864" w:type="dxa"/>
          </w:tcPr>
          <w:p w:rsidR="00FF4A45" w:rsidRDefault="00683600">
            <w:r>
              <w:t>5.97272</w:t>
            </w:r>
          </w:p>
        </w:tc>
        <w:tc>
          <w:tcPr>
            <w:tcW w:w="864" w:type="dxa"/>
          </w:tcPr>
          <w:p w:rsidR="00FF4A45" w:rsidRDefault="00683600">
            <w:r>
              <w:t>4.66659</w:t>
            </w:r>
          </w:p>
        </w:tc>
        <w:tc>
          <w:tcPr>
            <w:tcW w:w="864" w:type="dxa"/>
          </w:tcPr>
          <w:p w:rsidR="00FF4A45" w:rsidRDefault="00683600">
            <w:r>
              <w:t>7.03948</w:t>
            </w:r>
          </w:p>
        </w:tc>
        <w:tc>
          <w:tcPr>
            <w:tcW w:w="864" w:type="dxa"/>
          </w:tcPr>
          <w:p w:rsidR="00FF4A45" w:rsidRDefault="00683600">
            <w:r>
              <w:t>4.54905</w:t>
            </w:r>
          </w:p>
        </w:tc>
        <w:tc>
          <w:tcPr>
            <w:tcW w:w="864" w:type="dxa"/>
          </w:tcPr>
          <w:p w:rsidR="00FF4A45" w:rsidRDefault="00683600">
            <w:r>
              <w:t>5.8303</w:t>
            </w:r>
          </w:p>
        </w:tc>
        <w:tc>
          <w:tcPr>
            <w:tcW w:w="864" w:type="dxa"/>
          </w:tcPr>
          <w:p w:rsidR="00FF4A45" w:rsidRDefault="00683600">
            <w:r>
              <w:t>7.53528</w:t>
            </w:r>
          </w:p>
        </w:tc>
        <w:tc>
          <w:tcPr>
            <w:tcW w:w="864" w:type="dxa"/>
          </w:tcPr>
          <w:p w:rsidR="00FF4A45" w:rsidRDefault="00683600">
            <w:r>
              <w:t>6.69135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7.41096</w:t>
            </w:r>
          </w:p>
        </w:tc>
        <w:tc>
          <w:tcPr>
            <w:tcW w:w="864" w:type="dxa"/>
          </w:tcPr>
          <w:p w:rsidR="00FF4A45" w:rsidRDefault="00683600">
            <w:r>
              <w:t>6.82549</w:t>
            </w:r>
          </w:p>
        </w:tc>
        <w:tc>
          <w:tcPr>
            <w:tcW w:w="864" w:type="dxa"/>
          </w:tcPr>
          <w:p w:rsidR="00FF4A45" w:rsidRDefault="00683600">
            <w:r>
              <w:t>7.19689</w:t>
            </w:r>
          </w:p>
        </w:tc>
        <w:tc>
          <w:tcPr>
            <w:tcW w:w="864" w:type="dxa"/>
          </w:tcPr>
          <w:p w:rsidR="00FF4A45" w:rsidRDefault="00683600">
            <w:r>
              <w:t>7.13165</w:t>
            </w:r>
          </w:p>
        </w:tc>
        <w:tc>
          <w:tcPr>
            <w:tcW w:w="864" w:type="dxa"/>
          </w:tcPr>
          <w:p w:rsidR="00FF4A45" w:rsidRDefault="00683600">
            <w:r>
              <w:t>4.65589</w:t>
            </w:r>
          </w:p>
        </w:tc>
        <w:tc>
          <w:tcPr>
            <w:tcW w:w="864" w:type="dxa"/>
          </w:tcPr>
          <w:p w:rsidR="00FF4A45" w:rsidRDefault="00683600">
            <w:r>
              <w:t>8.98148</w:t>
            </w:r>
          </w:p>
        </w:tc>
        <w:tc>
          <w:tcPr>
            <w:tcW w:w="864" w:type="dxa"/>
          </w:tcPr>
          <w:p w:rsidR="00FF4A45" w:rsidRDefault="00683600">
            <w:r>
              <w:t>5.79283</w:t>
            </w:r>
          </w:p>
        </w:tc>
        <w:tc>
          <w:tcPr>
            <w:tcW w:w="864" w:type="dxa"/>
          </w:tcPr>
          <w:p w:rsidR="00FF4A45" w:rsidRDefault="00683600">
            <w:r>
              <w:t>5.91219</w:t>
            </w:r>
          </w:p>
        </w:tc>
        <w:tc>
          <w:tcPr>
            <w:tcW w:w="864" w:type="dxa"/>
          </w:tcPr>
          <w:p w:rsidR="00FF4A45" w:rsidRDefault="00683600">
            <w:r>
              <w:t>8.54397</w:t>
            </w:r>
          </w:p>
        </w:tc>
        <w:tc>
          <w:tcPr>
            <w:tcW w:w="864" w:type="dxa"/>
          </w:tcPr>
          <w:p w:rsidR="00FF4A45" w:rsidRDefault="00683600">
            <w:r>
              <w:t>7.12817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7.47444</w:t>
            </w:r>
          </w:p>
        </w:tc>
        <w:tc>
          <w:tcPr>
            <w:tcW w:w="864" w:type="dxa"/>
          </w:tcPr>
          <w:p w:rsidR="00FF4A45" w:rsidRDefault="00683600">
            <w:r>
              <w:t>5.80151</w:t>
            </w:r>
          </w:p>
        </w:tc>
        <w:tc>
          <w:tcPr>
            <w:tcW w:w="864" w:type="dxa"/>
          </w:tcPr>
          <w:p w:rsidR="00FF4A45" w:rsidRDefault="00683600">
            <w:r>
              <w:t>5.94678</w:t>
            </w:r>
          </w:p>
        </w:tc>
        <w:tc>
          <w:tcPr>
            <w:tcW w:w="864" w:type="dxa"/>
          </w:tcPr>
          <w:p w:rsidR="00FF4A45" w:rsidRDefault="00683600">
            <w:r>
              <w:t>7.17816</w:t>
            </w:r>
          </w:p>
        </w:tc>
        <w:tc>
          <w:tcPr>
            <w:tcW w:w="864" w:type="dxa"/>
          </w:tcPr>
          <w:p w:rsidR="00FF4A45" w:rsidRDefault="00683600">
            <w:r>
              <w:t>9.8525</w:t>
            </w:r>
          </w:p>
        </w:tc>
        <w:tc>
          <w:tcPr>
            <w:tcW w:w="864" w:type="dxa"/>
          </w:tcPr>
          <w:p w:rsidR="00FF4A45" w:rsidRDefault="00683600">
            <w:r>
              <w:t>7.77355</w:t>
            </w:r>
          </w:p>
        </w:tc>
        <w:tc>
          <w:tcPr>
            <w:tcW w:w="864" w:type="dxa"/>
          </w:tcPr>
          <w:p w:rsidR="00FF4A45" w:rsidRDefault="00683600">
            <w:r>
              <w:t>5.19961</w:t>
            </w:r>
          </w:p>
        </w:tc>
        <w:tc>
          <w:tcPr>
            <w:tcW w:w="864" w:type="dxa"/>
          </w:tcPr>
          <w:p w:rsidR="00FF4A45" w:rsidRDefault="00683600">
            <w:r>
              <w:t>6.76466</w:t>
            </w:r>
          </w:p>
        </w:tc>
        <w:tc>
          <w:tcPr>
            <w:tcW w:w="864" w:type="dxa"/>
          </w:tcPr>
          <w:p w:rsidR="00FF4A45" w:rsidRDefault="00683600">
            <w:r>
              <w:t>6.00488</w:t>
            </w:r>
          </w:p>
        </w:tc>
        <w:tc>
          <w:tcPr>
            <w:tcW w:w="864" w:type="dxa"/>
          </w:tcPr>
          <w:p w:rsidR="00FF4A45" w:rsidRDefault="00683600">
            <w:r>
              <w:t>6.05546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7.34246</w:t>
            </w:r>
          </w:p>
        </w:tc>
        <w:tc>
          <w:tcPr>
            <w:tcW w:w="864" w:type="dxa"/>
          </w:tcPr>
          <w:p w:rsidR="00FF4A45" w:rsidRDefault="00683600">
            <w:r>
              <w:t>6.18372</w:t>
            </w:r>
          </w:p>
        </w:tc>
        <w:tc>
          <w:tcPr>
            <w:tcW w:w="864" w:type="dxa"/>
          </w:tcPr>
          <w:p w:rsidR="00FF4A45" w:rsidRDefault="00683600">
            <w:r>
              <w:t>6.42323</w:t>
            </w:r>
          </w:p>
        </w:tc>
        <w:tc>
          <w:tcPr>
            <w:tcW w:w="864" w:type="dxa"/>
          </w:tcPr>
          <w:p w:rsidR="00FF4A45" w:rsidRDefault="00683600">
            <w:r>
              <w:t>8.37439</w:t>
            </w:r>
          </w:p>
        </w:tc>
        <w:tc>
          <w:tcPr>
            <w:tcW w:w="864" w:type="dxa"/>
          </w:tcPr>
          <w:p w:rsidR="00FF4A45" w:rsidRDefault="00683600">
            <w:r>
              <w:t>6.45014</w:t>
            </w:r>
          </w:p>
        </w:tc>
        <w:tc>
          <w:tcPr>
            <w:tcW w:w="864" w:type="dxa"/>
          </w:tcPr>
          <w:p w:rsidR="00FF4A45" w:rsidRDefault="00683600">
            <w:r>
              <w:t>5.43343</w:t>
            </w:r>
          </w:p>
        </w:tc>
        <w:tc>
          <w:tcPr>
            <w:tcW w:w="864" w:type="dxa"/>
          </w:tcPr>
          <w:p w:rsidR="00FF4A45" w:rsidRDefault="00683600">
            <w:r>
              <w:t>8.42419</w:t>
            </w:r>
          </w:p>
        </w:tc>
        <w:tc>
          <w:tcPr>
            <w:tcW w:w="864" w:type="dxa"/>
          </w:tcPr>
          <w:p w:rsidR="00FF4A45" w:rsidRDefault="00683600">
            <w:r>
              <w:t>6.38758</w:t>
            </w:r>
          </w:p>
        </w:tc>
        <w:tc>
          <w:tcPr>
            <w:tcW w:w="864" w:type="dxa"/>
          </w:tcPr>
          <w:p w:rsidR="00FF4A45" w:rsidRDefault="00683600">
            <w:r>
              <w:t>6.72851</w:t>
            </w:r>
          </w:p>
        </w:tc>
        <w:tc>
          <w:tcPr>
            <w:tcW w:w="864" w:type="dxa"/>
          </w:tcPr>
          <w:p w:rsidR="00FF4A45" w:rsidRDefault="00683600">
            <w:r>
              <w:t>8.47295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6.97761</w:t>
            </w:r>
          </w:p>
        </w:tc>
        <w:tc>
          <w:tcPr>
            <w:tcW w:w="864" w:type="dxa"/>
          </w:tcPr>
          <w:p w:rsidR="00FF4A45" w:rsidRDefault="00683600">
            <w:r>
              <w:t>4.23657</w:t>
            </w:r>
          </w:p>
        </w:tc>
        <w:tc>
          <w:tcPr>
            <w:tcW w:w="864" w:type="dxa"/>
          </w:tcPr>
          <w:p w:rsidR="00FF4A45" w:rsidRDefault="00683600">
            <w:r>
              <w:t>5.11732</w:t>
            </w:r>
          </w:p>
        </w:tc>
        <w:tc>
          <w:tcPr>
            <w:tcW w:w="864" w:type="dxa"/>
          </w:tcPr>
          <w:p w:rsidR="00FF4A45" w:rsidRDefault="00683600">
            <w:r>
              <w:t>5.68349</w:t>
            </w:r>
          </w:p>
        </w:tc>
        <w:tc>
          <w:tcPr>
            <w:tcW w:w="864" w:type="dxa"/>
          </w:tcPr>
          <w:p w:rsidR="00FF4A45" w:rsidRDefault="00683600">
            <w:r>
              <w:t>6.04398</w:t>
            </w:r>
          </w:p>
        </w:tc>
        <w:tc>
          <w:tcPr>
            <w:tcW w:w="864" w:type="dxa"/>
          </w:tcPr>
          <w:p w:rsidR="00FF4A45" w:rsidRDefault="00683600">
            <w:r>
              <w:t>5.20866</w:t>
            </w:r>
          </w:p>
        </w:tc>
        <w:tc>
          <w:tcPr>
            <w:tcW w:w="864" w:type="dxa"/>
          </w:tcPr>
          <w:p w:rsidR="00FF4A45" w:rsidRDefault="00683600">
            <w:r>
              <w:t>5.77566</w:t>
            </w:r>
          </w:p>
        </w:tc>
        <w:tc>
          <w:tcPr>
            <w:tcW w:w="864" w:type="dxa"/>
          </w:tcPr>
          <w:p w:rsidR="00FF4A45" w:rsidRDefault="00683600">
            <w:r>
              <w:t>7.04857</w:t>
            </w:r>
          </w:p>
        </w:tc>
        <w:tc>
          <w:tcPr>
            <w:tcW w:w="864" w:type="dxa"/>
          </w:tcPr>
          <w:p w:rsidR="00FF4A45" w:rsidRDefault="00683600">
            <w:r>
              <w:t>7.43853</w:t>
            </w:r>
          </w:p>
        </w:tc>
        <w:tc>
          <w:tcPr>
            <w:tcW w:w="864" w:type="dxa"/>
          </w:tcPr>
          <w:p w:rsidR="00FF4A45" w:rsidRDefault="00683600">
            <w:r>
              <w:t>6.12494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5.10934</w:t>
            </w:r>
          </w:p>
        </w:tc>
        <w:tc>
          <w:tcPr>
            <w:tcW w:w="864" w:type="dxa"/>
          </w:tcPr>
          <w:p w:rsidR="00FF4A45" w:rsidRDefault="00683600">
            <w:r>
              <w:t>4.38807</w:t>
            </w:r>
          </w:p>
        </w:tc>
        <w:tc>
          <w:tcPr>
            <w:tcW w:w="864" w:type="dxa"/>
          </w:tcPr>
          <w:p w:rsidR="00FF4A45" w:rsidRDefault="00683600">
            <w:r>
              <w:t>8.05264</w:t>
            </w:r>
          </w:p>
        </w:tc>
        <w:tc>
          <w:tcPr>
            <w:tcW w:w="864" w:type="dxa"/>
          </w:tcPr>
          <w:p w:rsidR="00FF4A45" w:rsidRDefault="00683600">
            <w:r>
              <w:t>7.01104</w:t>
            </w:r>
          </w:p>
        </w:tc>
        <w:tc>
          <w:tcPr>
            <w:tcW w:w="864" w:type="dxa"/>
          </w:tcPr>
          <w:p w:rsidR="00FF4A45" w:rsidRDefault="00683600">
            <w:r>
              <w:t>7.99572</w:t>
            </w:r>
          </w:p>
        </w:tc>
        <w:tc>
          <w:tcPr>
            <w:tcW w:w="864" w:type="dxa"/>
          </w:tcPr>
          <w:p w:rsidR="00FF4A45" w:rsidRDefault="00683600">
            <w:r>
              <w:t>6.61089</w:t>
            </w:r>
          </w:p>
        </w:tc>
        <w:tc>
          <w:tcPr>
            <w:tcW w:w="864" w:type="dxa"/>
          </w:tcPr>
          <w:p w:rsidR="00FF4A45" w:rsidRDefault="00683600">
            <w:r>
              <w:t>7.09611</w:t>
            </w:r>
          </w:p>
        </w:tc>
        <w:tc>
          <w:tcPr>
            <w:tcW w:w="864" w:type="dxa"/>
          </w:tcPr>
          <w:p w:rsidR="00FF4A45" w:rsidRDefault="00683600">
            <w:r>
              <w:t>5.90679</w:t>
            </w:r>
          </w:p>
        </w:tc>
        <w:tc>
          <w:tcPr>
            <w:tcW w:w="864" w:type="dxa"/>
          </w:tcPr>
          <w:p w:rsidR="00FF4A45" w:rsidRDefault="00683600">
            <w:r>
              <w:t>6.4778</w:t>
            </w:r>
          </w:p>
        </w:tc>
        <w:tc>
          <w:tcPr>
            <w:tcW w:w="864" w:type="dxa"/>
          </w:tcPr>
          <w:p w:rsidR="00FF4A45" w:rsidRDefault="00683600">
            <w:r>
              <w:t>8.94013</w:t>
            </w:r>
          </w:p>
        </w:tc>
      </w:tr>
      <w:tr w:rsidR="00FF4A45" w:rsidTr="00C62D5F">
        <w:tc>
          <w:tcPr>
            <w:tcW w:w="864" w:type="dxa"/>
          </w:tcPr>
          <w:p w:rsidR="00FF4A45" w:rsidRDefault="00683600">
            <w:r>
              <w:t>9.40774</w:t>
            </w:r>
          </w:p>
        </w:tc>
        <w:tc>
          <w:tcPr>
            <w:tcW w:w="864" w:type="dxa"/>
          </w:tcPr>
          <w:p w:rsidR="00FF4A45" w:rsidRDefault="00683600">
            <w:r>
              <w:t>6.48184</w:t>
            </w:r>
          </w:p>
        </w:tc>
        <w:tc>
          <w:tcPr>
            <w:tcW w:w="864" w:type="dxa"/>
          </w:tcPr>
          <w:p w:rsidR="00FF4A45" w:rsidRDefault="00683600">
            <w:r>
              <w:t>5.34078</w:t>
            </w:r>
          </w:p>
        </w:tc>
        <w:tc>
          <w:tcPr>
            <w:tcW w:w="864" w:type="dxa"/>
          </w:tcPr>
          <w:p w:rsidR="00FF4A45" w:rsidRDefault="00683600">
            <w:r>
              <w:t>7.87238</w:t>
            </w:r>
          </w:p>
        </w:tc>
        <w:tc>
          <w:tcPr>
            <w:tcW w:w="864" w:type="dxa"/>
          </w:tcPr>
          <w:p w:rsidR="00FF4A45" w:rsidRDefault="00683600">
            <w:r>
              <w:t>6.75323</w:t>
            </w:r>
          </w:p>
        </w:tc>
        <w:tc>
          <w:tcPr>
            <w:tcW w:w="864" w:type="dxa"/>
          </w:tcPr>
          <w:p w:rsidR="00FF4A45" w:rsidRDefault="00683600">
            <w:r>
              <w:t>5.13621</w:t>
            </w:r>
          </w:p>
        </w:tc>
        <w:tc>
          <w:tcPr>
            <w:tcW w:w="864" w:type="dxa"/>
          </w:tcPr>
          <w:p w:rsidR="00FF4A45" w:rsidRDefault="00683600">
            <w:r>
              <w:t>4.86908</w:t>
            </w:r>
          </w:p>
        </w:tc>
        <w:tc>
          <w:tcPr>
            <w:tcW w:w="864" w:type="dxa"/>
          </w:tcPr>
          <w:p w:rsidR="00FF4A45" w:rsidRDefault="00683600">
            <w:r>
              <w:t>7.91988</w:t>
            </w:r>
          </w:p>
        </w:tc>
        <w:tc>
          <w:tcPr>
            <w:tcW w:w="864" w:type="dxa"/>
          </w:tcPr>
          <w:p w:rsidR="00FF4A45" w:rsidRDefault="00683600">
            <w:r>
              <w:t>7.11075</w:t>
            </w:r>
          </w:p>
        </w:tc>
        <w:tc>
          <w:tcPr>
            <w:tcW w:w="864" w:type="dxa"/>
          </w:tcPr>
          <w:p w:rsidR="00FF4A45" w:rsidRDefault="00683600">
            <w:r>
              <w:t>7.09717</w:t>
            </w:r>
          </w:p>
        </w:tc>
      </w:tr>
      <w:tr w:rsidR="00FF4A45" w:rsidTr="00C62D5F"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</w:tr>
      <w:tr w:rsidR="00FF4A45" w:rsidTr="00C62D5F"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  <w:tc>
          <w:tcPr>
            <w:tcW w:w="864" w:type="dxa"/>
          </w:tcPr>
          <w:p w:rsidR="00FF4A45" w:rsidRDefault="00FF4A45"/>
        </w:tc>
      </w:tr>
    </w:tbl>
    <w:p w:rsidR="00FF4A45" w:rsidRDefault="00FF4A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F4A45" w:rsidTr="00C62D5F">
        <w:tc>
          <w:tcPr>
            <w:tcW w:w="2160" w:type="dxa"/>
          </w:tcPr>
          <w:p w:rsidR="00FF4A45" w:rsidRDefault="00683600">
            <w:r>
              <w:t xml:space="preserve"> </w:t>
            </w:r>
          </w:p>
        </w:tc>
        <w:tc>
          <w:tcPr>
            <w:tcW w:w="2160" w:type="dxa"/>
          </w:tcPr>
          <w:p w:rsidR="00FF4A45" w:rsidRDefault="00683600">
            <w:r>
              <w:t xml:space="preserve"> </w:t>
            </w:r>
          </w:p>
        </w:tc>
        <w:tc>
          <w:tcPr>
            <w:tcW w:w="2160" w:type="dxa"/>
          </w:tcPr>
          <w:p w:rsidR="00FF4A45" w:rsidRDefault="00683600">
            <w:r>
              <w:t xml:space="preserve"> </w:t>
            </w:r>
          </w:p>
        </w:tc>
        <w:tc>
          <w:tcPr>
            <w:tcW w:w="2160" w:type="dxa"/>
          </w:tcPr>
          <w:p w:rsidR="00FF4A45" w:rsidRDefault="00683600">
            <w:r>
              <w:t>Принятая гипотеза</w:t>
            </w:r>
          </w:p>
        </w:tc>
      </w:tr>
      <w:tr w:rsidR="00FF4A45" w:rsidTr="00C62D5F">
        <w:tc>
          <w:tcPr>
            <w:tcW w:w="2160" w:type="dxa"/>
          </w:tcPr>
          <w:p w:rsidR="00FF4A45" w:rsidRDefault="00683600">
            <w:r>
              <w:t>6.51424</w:t>
            </w:r>
            <w:r w:rsidR="00C62D5F">
              <w:t>9</w:t>
            </w:r>
          </w:p>
        </w:tc>
        <w:tc>
          <w:tcPr>
            <w:tcW w:w="2160" w:type="dxa"/>
          </w:tcPr>
          <w:p w:rsidR="00FF4A45" w:rsidRDefault="00683600">
            <w:r>
              <w:t>0.05</w:t>
            </w:r>
          </w:p>
        </w:tc>
        <w:tc>
          <w:tcPr>
            <w:tcW w:w="2160" w:type="dxa"/>
          </w:tcPr>
          <w:p w:rsidR="00FF4A45" w:rsidRDefault="00683600">
            <w:r>
              <w:t>6.449732</w:t>
            </w:r>
          </w:p>
        </w:tc>
        <w:tc>
          <w:tcPr>
            <w:tcW w:w="2160" w:type="dxa"/>
          </w:tcPr>
          <w:p w:rsidR="00FF4A45" w:rsidRDefault="00683600">
            <w:r>
              <w:t>H1</w:t>
            </w:r>
          </w:p>
        </w:tc>
      </w:tr>
    </w:tbl>
    <w:p w:rsidR="00FF4A45" w:rsidRDefault="00FF4A45"/>
    <w:sectPr w:rsidR="00FF4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356"/>
    <w:rsid w:val="0006063C"/>
    <w:rsid w:val="000A2467"/>
    <w:rsid w:val="001209AF"/>
    <w:rsid w:val="0015074B"/>
    <w:rsid w:val="0029639D"/>
    <w:rsid w:val="00311465"/>
    <w:rsid w:val="00326F90"/>
    <w:rsid w:val="00457AB2"/>
    <w:rsid w:val="00683600"/>
    <w:rsid w:val="00706AAE"/>
    <w:rsid w:val="00812647"/>
    <w:rsid w:val="00914737"/>
    <w:rsid w:val="00950469"/>
    <w:rsid w:val="00980279"/>
    <w:rsid w:val="009E33B1"/>
    <w:rsid w:val="00AA1D8D"/>
    <w:rsid w:val="00B47730"/>
    <w:rsid w:val="00BD21E3"/>
    <w:rsid w:val="00C62D5F"/>
    <w:rsid w:val="00C76A5E"/>
    <w:rsid w:val="00CB0664"/>
    <w:rsid w:val="00DF7DAB"/>
    <w:rsid w:val="00F779E1"/>
    <w:rsid w:val="00FC693F"/>
    <w:rsid w:val="00FD359E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C4C3A4"/>
  <w14:defaultImageDpi w14:val="300"/>
  <w15:docId w15:val="{38BC23D5-EB50-8F4D-AFF5-0AACB35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F2D571-1556-A24A-ADF2-C80298AA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11</cp:revision>
  <dcterms:created xsi:type="dcterms:W3CDTF">2013-12-23T23:15:00Z</dcterms:created>
  <dcterms:modified xsi:type="dcterms:W3CDTF">2020-05-02T09:35:00Z</dcterms:modified>
  <cp:category/>
</cp:coreProperties>
</file>