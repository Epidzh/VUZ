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E0673" w:rsidRPr="006C7FF9" w:rsidRDefault="00FE0673" w:rsidP="006C7FF9"/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9.19609</w:t>
            </w:r>
          </w:p>
        </w:tc>
        <w:tc>
          <w:tcPr>
            <w:tcW w:type="dxa" w:w="2880"/>
          </w:tcPr>
          <w:p>
            <w:r>
              <w:t>7.35207</w:t>
            </w:r>
          </w:p>
        </w:tc>
        <w:tc>
          <w:tcPr>
            <w:tcW w:type="dxa" w:w="2880"/>
          </w:tcPr>
          <w:p>
            <w:r>
              <w:t>6.09777</w:t>
            </w:r>
          </w:p>
        </w:tc>
      </w:tr>
      <w:tr>
        <w:tc>
          <w:tcPr>
            <w:tcW w:type="dxa" w:w="2880"/>
          </w:tcPr>
          <w:p>
            <w:r>
              <w:t>4.69974</w:t>
            </w:r>
          </w:p>
        </w:tc>
        <w:tc>
          <w:tcPr>
            <w:tcW w:type="dxa" w:w="2880"/>
          </w:tcPr>
          <w:p>
            <w:r>
              <w:t>7.3415</w:t>
            </w:r>
          </w:p>
        </w:tc>
        <w:tc>
          <w:tcPr>
            <w:tcW w:type="dxa" w:w="2880"/>
          </w:tcPr>
          <w:p>
            <w:r>
              <w:t>1.57562</w:t>
            </w:r>
          </w:p>
        </w:tc>
      </w:tr>
      <w:tr>
        <w:tc>
          <w:tcPr>
            <w:tcW w:type="dxa" w:w="2880"/>
          </w:tcPr>
          <w:p>
            <w:r>
              <w:t>7.04656</w:t>
            </w:r>
          </w:p>
        </w:tc>
        <w:tc>
          <w:tcPr>
            <w:tcW w:type="dxa" w:w="2880"/>
          </w:tcPr>
          <w:p>
            <w:r>
              <w:t>6.27323</w:t>
            </w:r>
          </w:p>
        </w:tc>
        <w:tc>
          <w:tcPr>
            <w:tcW w:type="dxa" w:w="2880"/>
          </w:tcPr>
          <w:p>
            <w:r>
              <w:t>1.57805</w:t>
            </w:r>
          </w:p>
        </w:tc>
      </w:tr>
      <w:tr>
        <w:tc>
          <w:tcPr>
            <w:tcW w:type="dxa" w:w="2880"/>
          </w:tcPr>
          <w:p>
            <w:r>
              <w:t>7.80902</w:t>
            </w:r>
          </w:p>
        </w:tc>
        <w:tc>
          <w:tcPr>
            <w:tcW w:type="dxa" w:w="2880"/>
          </w:tcPr>
          <w:p>
            <w:r>
              <w:t>4.28134</w:t>
            </w:r>
          </w:p>
        </w:tc>
        <w:tc>
          <w:tcPr>
            <w:tcW w:type="dxa" w:w="2880"/>
          </w:tcPr>
          <w:p>
            <w:r>
              <w:t>5.57767</w:t>
            </w:r>
          </w:p>
        </w:tc>
      </w:tr>
      <w:tr>
        <w:tc>
          <w:tcPr>
            <w:tcW w:type="dxa" w:w="2880"/>
          </w:tcPr>
          <w:p>
            <w:r>
              <w:t>6.23635</w:t>
            </w:r>
          </w:p>
        </w:tc>
        <w:tc>
          <w:tcPr>
            <w:tcW w:type="dxa" w:w="2880"/>
          </w:tcPr>
          <w:p>
            <w:r>
              <w:t>1.21662</w:t>
            </w:r>
          </w:p>
        </w:tc>
        <w:tc>
          <w:tcPr>
            <w:tcW w:type="dxa" w:w="2880"/>
          </w:tcPr>
          <w:p>
            <w:r>
              <w:t>4.59592</w:t>
            </w:r>
          </w:p>
        </w:tc>
      </w:tr>
      <w:tr>
        <w:tc>
          <w:tcPr>
            <w:tcW w:type="dxa" w:w="2880"/>
          </w:tcPr>
          <w:p>
            <w:r>
              <w:t>5.71228</w:t>
            </w:r>
          </w:p>
        </w:tc>
        <w:tc>
          <w:tcPr>
            <w:tcW w:type="dxa" w:w="2880"/>
          </w:tcPr>
          <w:p>
            <w:r>
              <w:t>6.76153</w:t>
            </w:r>
          </w:p>
        </w:tc>
        <w:tc>
          <w:tcPr>
            <w:tcW w:type="dxa" w:w="2880"/>
          </w:tcPr>
          <w:p>
            <w:r>
              <w:t>7.99177</w:t>
            </w:r>
          </w:p>
        </w:tc>
      </w:tr>
      <w:tr>
        <w:tc>
          <w:tcPr>
            <w:tcW w:type="dxa" w:w="2880"/>
          </w:tcPr>
          <w:p>
            <w:r>
              <w:t>5.65542</w:t>
            </w:r>
          </w:p>
        </w:tc>
        <w:tc>
          <w:tcPr>
            <w:tcW w:type="dxa" w:w="2880"/>
          </w:tcPr>
          <w:p>
            <w:r>
              <w:t>6.97873</w:t>
            </w:r>
          </w:p>
        </w:tc>
        <w:tc>
          <w:tcPr>
            <w:tcW w:type="dxa" w:w="2880"/>
          </w:tcPr>
          <w:p>
            <w:r>
              <w:t>2.72567</w:t>
            </w:r>
          </w:p>
        </w:tc>
      </w:tr>
      <w:tr>
        <w:tc>
          <w:tcPr>
            <w:tcW w:type="dxa" w:w="2880"/>
          </w:tcPr>
          <w:p>
            <w:r>
              <w:t>6.49985</w:t>
            </w:r>
          </w:p>
        </w:tc>
        <w:tc>
          <w:tcPr>
            <w:tcW w:type="dxa" w:w="2880"/>
          </w:tcPr>
          <w:p>
            <w:r>
              <w:t>5.75122</w:t>
            </w:r>
          </w:p>
        </w:tc>
        <w:tc>
          <w:tcPr>
            <w:tcW w:type="dxa" w:w="2880"/>
          </w:tcPr>
          <w:p>
            <w:r>
              <w:t>3.38873</w:t>
            </w:r>
          </w:p>
        </w:tc>
      </w:tr>
      <w:tr>
        <w:tc>
          <w:tcPr>
            <w:tcW w:type="dxa" w:w="2880"/>
          </w:tcPr>
          <w:p>
            <w:r>
              <w:t>6.38057</w:t>
            </w:r>
          </w:p>
        </w:tc>
        <w:tc>
          <w:tcPr>
            <w:tcW w:type="dxa" w:w="2880"/>
          </w:tcPr>
          <w:p>
            <w:r>
              <w:t>3.93101</w:t>
            </w:r>
          </w:p>
        </w:tc>
        <w:tc>
          <w:tcPr>
            <w:tcW w:type="dxa" w:w="2880"/>
          </w:tcPr>
          <w:p>
            <w:r>
              <w:t>7.24788</w:t>
            </w:r>
          </w:p>
        </w:tc>
      </w:tr>
      <w:tr>
        <w:tc>
          <w:tcPr>
            <w:tcW w:type="dxa" w:w="2880"/>
          </w:tcPr>
          <w:p>
            <w:r>
              <w:t>5.3175</w:t>
            </w:r>
          </w:p>
        </w:tc>
        <w:tc>
          <w:tcPr>
            <w:tcW w:type="dxa" w:w="2880"/>
          </w:tcPr>
          <w:p>
            <w:r>
              <w:t>2.92199</w:t>
            </w:r>
          </w:p>
        </w:tc>
        <w:tc>
          <w:tcPr>
            <w:tcW w:type="dxa" w:w="2880"/>
          </w:tcPr>
          <w:p>
            <w:r>
              <w:t>7.69643</w:t>
            </w:r>
          </w:p>
        </w:tc>
      </w:tr>
      <w:tr>
        <w:tc>
          <w:tcPr>
            <w:tcW w:type="dxa" w:w="2880"/>
          </w:tcPr>
          <w:p>
            <w:r>
              <w:t>6.35778</w:t>
            </w:r>
          </w:p>
        </w:tc>
        <w:tc>
          <w:tcPr>
            <w:tcW w:type="dxa" w:w="2880"/>
          </w:tcPr>
          <w:p>
            <w:r>
              <w:t>5.27458</w:t>
            </w:r>
          </w:p>
        </w:tc>
        <w:tc>
          <w:tcPr>
            <w:tcW w:type="dxa" w:w="2880"/>
          </w:tcPr>
          <w:p>
            <w:r>
              <w:t>7.68388</w:t>
            </w:r>
          </w:p>
        </w:tc>
      </w:tr>
      <w:tr>
        <w:tc>
          <w:tcPr>
            <w:tcW w:type="dxa" w:w="2880"/>
          </w:tcPr>
          <w:p>
            <w:r>
              <w:t>4.15548</w:t>
            </w:r>
          </w:p>
        </w:tc>
        <w:tc>
          <w:tcPr>
            <w:tcW w:type="dxa" w:w="2880"/>
          </w:tcPr>
          <w:p>
            <w:r>
              <w:t>6.0664</w:t>
            </w:r>
          </w:p>
        </w:tc>
        <w:tc>
          <w:tcPr>
            <w:tcW w:type="dxa" w:w="2880"/>
          </w:tcPr>
          <w:p>
            <w:r>
              <w:t>7.19127</w:t>
            </w:r>
          </w:p>
        </w:tc>
      </w:tr>
      <w:tr>
        <w:tc>
          <w:tcPr>
            <w:tcW w:type="dxa" w:w="2880"/>
          </w:tcPr>
          <w:p>
            <w:r>
              <w:t>3.89534</w:t>
            </w:r>
          </w:p>
        </w:tc>
        <w:tc>
          <w:tcPr>
            <w:tcW w:type="dxa" w:w="2880"/>
          </w:tcPr>
          <w:p>
            <w:r>
              <w:t>8.04606</w:t>
            </w:r>
          </w:p>
        </w:tc>
        <w:tc>
          <w:tcPr>
            <w:tcW w:type="dxa" w:w="2880"/>
          </w:tcPr>
          <w:p>
            <w:r>
              <w:t>8.30204</w:t>
            </w:r>
          </w:p>
        </w:tc>
      </w:tr>
      <w:tr>
        <w:tc>
          <w:tcPr>
            <w:tcW w:type="dxa" w:w="2880"/>
          </w:tcPr>
          <w:p>
            <w:r>
              <w:t>8.18016</w:t>
            </w:r>
          </w:p>
        </w:tc>
        <w:tc>
          <w:tcPr>
            <w:tcW w:type="dxa" w:w="2880"/>
          </w:tcPr>
          <w:p>
            <w:r>
              <w:t>5.72973</w:t>
            </w:r>
          </w:p>
        </w:tc>
        <w:tc>
          <w:tcPr>
            <w:tcW w:type="dxa" w:w="2880"/>
          </w:tcPr>
          <w:p>
            <w:r>
              <w:t>5.09883</w:t>
            </w:r>
          </w:p>
        </w:tc>
      </w:tr>
      <w:tr>
        <w:tc>
          <w:tcPr>
            <w:tcW w:type="dxa" w:w="2880"/>
          </w:tcPr>
          <w:p>
            <w:r>
              <w:t>5.71922</w:t>
            </w:r>
          </w:p>
        </w:tc>
        <w:tc>
          <w:tcPr>
            <w:tcW w:type="dxa" w:w="2880"/>
          </w:tcPr>
          <w:p>
            <w:r>
              <w:t>4.79144</w:t>
            </w:r>
          </w:p>
        </w:tc>
        <w:tc>
          <w:tcPr>
            <w:tcW w:type="dxa" w:w="2880"/>
          </w:tcPr>
          <w:p>
            <w:r>
              <w:t>6.65376</w:t>
            </w:r>
          </w:p>
        </w:tc>
      </w:tr>
      <w:tr>
        <w:tc>
          <w:tcPr>
            <w:tcW w:type="dxa" w:w="2880"/>
          </w:tcPr>
          <w:p>
            <w:r>
              <w:t>6.42098</w:t>
            </w:r>
          </w:p>
        </w:tc>
        <w:tc>
          <w:tcPr>
            <w:tcW w:type="dxa" w:w="2880"/>
          </w:tcPr>
          <w:p>
            <w:r>
              <w:t>5.27272</w:t>
            </w:r>
          </w:p>
        </w:tc>
        <w:tc>
          <w:tcPr>
            <w:tcW w:type="dxa" w:w="2880"/>
          </w:tcPr>
          <w:p>
            <w:r>
              <w:t>5.30189</w:t>
            </w:r>
          </w:p>
        </w:tc>
      </w:tr>
      <w:tr>
        <w:tc>
          <w:tcPr>
            <w:tcW w:type="dxa" w:w="2880"/>
          </w:tcPr>
          <w:p>
            <w:r>
              <w:t>5.65892</w:t>
            </w:r>
          </w:p>
        </w:tc>
        <w:tc>
          <w:tcPr>
            <w:tcW w:type="dxa" w:w="2880"/>
          </w:tcPr>
          <w:p>
            <w:r>
              <w:t>6.06232</w:t>
            </w:r>
          </w:p>
        </w:tc>
        <w:tc>
          <w:tcPr>
            <w:tcW w:type="dxa" w:w="2880"/>
          </w:tcPr>
          <w:p>
            <w:r>
              <w:t>5.20508</w:t>
            </w:r>
          </w:p>
        </w:tc>
      </w:tr>
      <w:tr>
        <w:tc>
          <w:tcPr>
            <w:tcW w:type="dxa" w:w="2880"/>
          </w:tcPr>
          <w:p>
            <w:r>
              <w:t>6.67199</w:t>
            </w:r>
          </w:p>
        </w:tc>
        <w:tc>
          <w:tcPr>
            <w:tcW w:type="dxa" w:w="2880"/>
          </w:tcPr>
          <w:p>
            <w:r>
              <w:t>8.48145</w:t>
            </w:r>
          </w:p>
        </w:tc>
        <w:tc>
          <w:tcPr>
            <w:tcW w:type="dxa" w:w="2880"/>
          </w:tcPr>
          <w:p>
            <w:r>
              <w:t>4.04824</w:t>
            </w:r>
          </w:p>
        </w:tc>
      </w:tr>
      <w:tr>
        <w:tc>
          <w:tcPr>
            <w:tcW w:type="dxa" w:w="2880"/>
          </w:tcPr>
          <w:p>
            <w:r>
              <w:t>4.13818</w:t>
            </w:r>
          </w:p>
        </w:tc>
        <w:tc>
          <w:tcPr>
            <w:tcW w:type="dxa" w:w="2880"/>
          </w:tcPr>
          <w:p>
            <w:r>
              <w:t>5.8659</w:t>
            </w:r>
          </w:p>
        </w:tc>
        <w:tc>
          <w:tcPr>
            <w:tcW w:type="dxa" w:w="2880"/>
          </w:tcPr>
          <w:p>
            <w:r>
              <w:t>4.09634</w:t>
            </w:r>
          </w:p>
        </w:tc>
      </w:tr>
      <w:tr>
        <w:tc>
          <w:tcPr>
            <w:tcW w:type="dxa" w:w="2880"/>
          </w:tcPr>
          <w:p>
            <w:r>
              <w:t>4.85758</w:t>
            </w:r>
          </w:p>
        </w:tc>
        <w:tc>
          <w:tcPr>
            <w:tcW w:type="dxa" w:w="2880"/>
          </w:tcPr>
          <w:p>
            <w:r>
              <w:t>3.6718</w:t>
            </w:r>
          </w:p>
        </w:tc>
        <w:tc>
          <w:tcPr>
            <w:tcW w:type="dxa" w:w="2880"/>
          </w:tcPr>
          <w:p>
            <w:r>
              <w:t>4.05832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6.030451</w:t>
            </w:r>
          </w:p>
        </w:tc>
        <w:tc>
          <w:tcPr>
            <w:tcW w:type="dxa" w:w="1234"/>
          </w:tcPr>
          <w:p>
            <w:r>
              <w:t>5.603582</w:t>
            </w:r>
          </w:p>
        </w:tc>
        <w:tc>
          <w:tcPr>
            <w:tcW w:type="dxa" w:w="1234"/>
          </w:tcPr>
          <w:p>
            <w:r>
              <w:t>38.150396</w:t>
            </w:r>
          </w:p>
        </w:tc>
        <w:tc>
          <w:tcPr>
            <w:tcW w:type="dxa" w:w="1234"/>
          </w:tcPr>
          <w:p>
            <w:r>
              <w:t>34.406537</w:t>
            </w:r>
          </w:p>
        </w:tc>
        <w:tc>
          <w:tcPr>
            <w:tcW w:type="dxa" w:w="1234"/>
          </w:tcPr>
          <w:p>
            <w:r>
              <w:t>1.877961</w:t>
            </w:r>
          </w:p>
        </w:tc>
        <w:tc>
          <w:tcPr>
            <w:tcW w:type="dxa" w:w="1234"/>
          </w:tcPr>
          <w:p>
            <w:r>
              <w:t>3.164638</w:t>
            </w:r>
          </w:p>
        </w:tc>
        <w:tc>
          <w:tcPr>
            <w:tcW w:type="dxa" w:w="1234"/>
          </w:tcPr>
          <w:p>
            <w:r>
              <w:t>0.850123</w:t>
            </w:r>
          </w:p>
        </w:tc>
      </w:tr>
      <w:tr>
        <w:tc>
          <w:tcPr>
            <w:tcW w:type="dxa" w:w="1234"/>
          </w:tcPr>
          <w:p>
            <w:r>
              <w:t>6.030451</w:t>
            </w:r>
          </w:p>
        </w:tc>
        <w:tc>
          <w:tcPr>
            <w:tcW w:type="dxa" w:w="1234"/>
          </w:tcPr>
          <w:p>
            <w:r>
              <w:t>5.305758</w:t>
            </w:r>
          </w:p>
        </w:tc>
        <w:tc>
          <w:tcPr>
            <w:tcW w:type="dxa" w:w="1234"/>
          </w:tcPr>
          <w:p>
            <w:r>
              <w:t>38.150396</w:t>
            </w:r>
          </w:p>
        </w:tc>
        <w:tc>
          <w:tcPr>
            <w:tcW w:type="dxa" w:w="1234"/>
          </w:tcPr>
          <w:p>
            <w:r>
              <w:t>32.186420</w:t>
            </w:r>
          </w:p>
        </w:tc>
        <w:tc>
          <w:tcPr>
            <w:tcW w:type="dxa" w:w="1234"/>
          </w:tcPr>
          <w:p>
            <w:r>
              <w:t>1.877961</w:t>
            </w:r>
          </w:p>
        </w:tc>
        <w:tc>
          <w:tcPr>
            <w:tcW w:type="dxa" w:w="1234"/>
          </w:tcPr>
          <w:p>
            <w:r>
              <w:t>4.247739</w:t>
            </w:r>
          </w:p>
        </w:tc>
        <w:tc>
          <w:tcPr>
            <w:tcW w:type="dxa" w:w="1234"/>
          </w:tcPr>
          <w:p>
            <w:r>
              <w:t>1.309456</w:t>
            </w:r>
          </w:p>
        </w:tc>
      </w:tr>
      <w:tr>
        <w:tc>
          <w:tcPr>
            <w:tcW w:type="dxa" w:w="1234"/>
          </w:tcPr>
          <w:p>
            <w:r>
              <w:t>5.603582</w:t>
            </w:r>
          </w:p>
        </w:tc>
        <w:tc>
          <w:tcPr>
            <w:tcW w:type="dxa" w:w="1234"/>
          </w:tcPr>
          <w:p>
            <w:r>
              <w:t>5.305758</w:t>
            </w:r>
          </w:p>
        </w:tc>
        <w:tc>
          <w:tcPr>
            <w:tcW w:type="dxa" w:w="1234"/>
          </w:tcPr>
          <w:p>
            <w:r>
              <w:t>34.406537</w:t>
            </w:r>
          </w:p>
        </w:tc>
        <w:tc>
          <w:tcPr>
            <w:tcW w:type="dxa" w:w="1234"/>
          </w:tcPr>
          <w:p>
            <w:r>
              <w:t>32.186420</w:t>
            </w:r>
          </w:p>
        </w:tc>
        <w:tc>
          <w:tcPr>
            <w:tcW w:type="dxa" w:w="1234"/>
          </w:tcPr>
          <w:p>
            <w:r>
              <w:t>3.164638</w:t>
            </w:r>
          </w:p>
        </w:tc>
        <w:tc>
          <w:tcPr>
            <w:tcW w:type="dxa" w:w="1234"/>
          </w:tcPr>
          <w:p>
            <w:r>
              <w:t>4.247739</w:t>
            </w:r>
          </w:p>
        </w:tc>
        <w:tc>
          <w:tcPr>
            <w:tcW w:type="dxa" w:w="1234"/>
          </w:tcPr>
          <w:p>
            <w:r>
              <w:t>0.489211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0.850123</w:t>
            </w:r>
          </w:p>
        </w:tc>
        <w:tc>
          <w:tcPr>
            <w:tcW w:type="dxa" w:w="2880"/>
          </w:tcPr>
          <w:p>
            <w:r>
              <w:t>2.024394</w:t>
            </w:r>
          </w:p>
        </w:tc>
        <w:tc>
          <w:tcPr>
            <w:tcW w:type="dxa" w:w="2880"/>
          </w:tcPr>
          <w:p>
            <w:r>
              <w:t>ВЕРНА</w:t>
            </w:r>
          </w:p>
        </w:tc>
      </w:tr>
      <w:tr>
        <w:tc>
          <w:tcPr>
            <w:tcW w:type="dxa" w:w="2880"/>
          </w:tcPr>
          <w:p>
            <w:r>
              <w:t>1.309456</w:t>
            </w:r>
          </w:p>
        </w:tc>
        <w:tc>
          <w:tcPr>
            <w:tcW w:type="dxa" w:w="2880"/>
          </w:tcPr>
          <w:p>
            <w:r>
              <w:t>2.024394</w:t>
            </w:r>
          </w:p>
        </w:tc>
        <w:tc>
          <w:tcPr>
            <w:tcW w:type="dxa" w:w="2880"/>
          </w:tcPr>
          <w:p>
            <w:r>
              <w:t>ВЕРНА</w:t>
            </w:r>
          </w:p>
        </w:tc>
      </w:tr>
      <w:tr>
        <w:tc>
          <w:tcPr>
            <w:tcW w:type="dxa" w:w="2880"/>
          </w:tcPr>
          <w:p>
            <w:r>
              <w:t>0.489211</w:t>
            </w:r>
          </w:p>
        </w:tc>
        <w:tc>
          <w:tcPr>
            <w:tcW w:type="dxa" w:w="2880"/>
          </w:tcPr>
          <w:p>
            <w:r>
              <w:t>2.024394</w:t>
            </w:r>
          </w:p>
        </w:tc>
        <w:tc>
          <w:tcPr>
            <w:tcW w:type="dxa" w:w="2880"/>
          </w:tcPr>
          <w:p>
            <w:r>
              <w:t>ВЕРНА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9.19609</w:t>
            </w:r>
          </w:p>
        </w:tc>
        <w:tc>
          <w:tcPr>
            <w:tcW w:type="dxa" w:w="2880"/>
          </w:tcPr>
          <w:p>
            <w:r>
              <w:t>7.35207</w:t>
            </w:r>
          </w:p>
        </w:tc>
        <w:tc>
          <w:tcPr>
            <w:tcW w:type="dxa" w:w="2880"/>
          </w:tcPr>
          <w:p>
            <w:r>
              <w:t>6.09777</w:t>
            </w:r>
          </w:p>
        </w:tc>
      </w:tr>
      <w:tr>
        <w:tc>
          <w:tcPr>
            <w:tcW w:type="dxa" w:w="2880"/>
          </w:tcPr>
          <w:p>
            <w:r>
              <w:t>4.69974</w:t>
            </w:r>
          </w:p>
        </w:tc>
        <w:tc>
          <w:tcPr>
            <w:tcW w:type="dxa" w:w="2880"/>
          </w:tcPr>
          <w:p>
            <w:r>
              <w:t>7.3415</w:t>
            </w:r>
          </w:p>
        </w:tc>
        <w:tc>
          <w:tcPr>
            <w:tcW w:type="dxa" w:w="2880"/>
          </w:tcPr>
          <w:p>
            <w:r>
              <w:t>1.57562</w:t>
            </w:r>
          </w:p>
        </w:tc>
      </w:tr>
      <w:tr>
        <w:tc>
          <w:tcPr>
            <w:tcW w:type="dxa" w:w="2880"/>
          </w:tcPr>
          <w:p>
            <w:r>
              <w:t>7.04656</w:t>
            </w:r>
          </w:p>
        </w:tc>
        <w:tc>
          <w:tcPr>
            <w:tcW w:type="dxa" w:w="2880"/>
          </w:tcPr>
          <w:p>
            <w:r>
              <w:t>6.27323</w:t>
            </w:r>
          </w:p>
        </w:tc>
        <w:tc>
          <w:tcPr>
            <w:tcW w:type="dxa" w:w="2880"/>
          </w:tcPr>
          <w:p>
            <w:r>
              <w:t>1.57805</w:t>
            </w:r>
          </w:p>
        </w:tc>
      </w:tr>
      <w:tr>
        <w:tc>
          <w:tcPr>
            <w:tcW w:type="dxa" w:w="2880"/>
          </w:tcPr>
          <w:p>
            <w:r>
              <w:t>7.80902</w:t>
            </w:r>
          </w:p>
        </w:tc>
        <w:tc>
          <w:tcPr>
            <w:tcW w:type="dxa" w:w="2880"/>
          </w:tcPr>
          <w:p>
            <w:r>
              <w:t>4.28134</w:t>
            </w:r>
          </w:p>
        </w:tc>
        <w:tc>
          <w:tcPr>
            <w:tcW w:type="dxa" w:w="2880"/>
          </w:tcPr>
          <w:p>
            <w:r>
              <w:t>5.57767</w:t>
            </w:r>
          </w:p>
        </w:tc>
      </w:tr>
      <w:tr>
        <w:tc>
          <w:tcPr>
            <w:tcW w:type="dxa" w:w="2880"/>
          </w:tcPr>
          <w:p>
            <w:r>
              <w:t>6.23635</w:t>
            </w:r>
          </w:p>
        </w:tc>
        <w:tc>
          <w:tcPr>
            <w:tcW w:type="dxa" w:w="2880"/>
          </w:tcPr>
          <w:p>
            <w:r>
              <w:t>1.21662</w:t>
            </w:r>
          </w:p>
        </w:tc>
        <w:tc>
          <w:tcPr>
            <w:tcW w:type="dxa" w:w="2880"/>
          </w:tcPr>
          <w:p>
            <w:r>
              <w:t>4.59592</w:t>
            </w:r>
          </w:p>
        </w:tc>
      </w:tr>
      <w:tr>
        <w:tc>
          <w:tcPr>
            <w:tcW w:type="dxa" w:w="2880"/>
          </w:tcPr>
          <w:p>
            <w:r>
              <w:t>5.71228</w:t>
            </w:r>
          </w:p>
        </w:tc>
        <w:tc>
          <w:tcPr>
            <w:tcW w:type="dxa" w:w="2880"/>
          </w:tcPr>
          <w:p>
            <w:r>
              <w:t>6.76153</w:t>
            </w:r>
          </w:p>
        </w:tc>
        <w:tc>
          <w:tcPr>
            <w:tcW w:type="dxa" w:w="2880"/>
          </w:tcPr>
          <w:p>
            <w:r>
              <w:t>7.99177</w:t>
            </w:r>
          </w:p>
        </w:tc>
      </w:tr>
      <w:tr>
        <w:tc>
          <w:tcPr>
            <w:tcW w:type="dxa" w:w="2880"/>
          </w:tcPr>
          <w:p>
            <w:r>
              <w:t>5.65542</w:t>
            </w:r>
          </w:p>
        </w:tc>
        <w:tc>
          <w:tcPr>
            <w:tcW w:type="dxa" w:w="2880"/>
          </w:tcPr>
          <w:p>
            <w:r>
              <w:t>6.97873</w:t>
            </w:r>
          </w:p>
        </w:tc>
        <w:tc>
          <w:tcPr>
            <w:tcW w:type="dxa" w:w="2880"/>
          </w:tcPr>
          <w:p>
            <w:r>
              <w:t>2.72567</w:t>
            </w:r>
          </w:p>
        </w:tc>
      </w:tr>
      <w:tr>
        <w:tc>
          <w:tcPr>
            <w:tcW w:type="dxa" w:w="2880"/>
          </w:tcPr>
          <w:p>
            <w:r>
              <w:t>6.49985</w:t>
            </w:r>
          </w:p>
        </w:tc>
        <w:tc>
          <w:tcPr>
            <w:tcW w:type="dxa" w:w="2880"/>
          </w:tcPr>
          <w:p>
            <w:r>
              <w:t>5.75122</w:t>
            </w:r>
          </w:p>
        </w:tc>
        <w:tc>
          <w:tcPr>
            <w:tcW w:type="dxa" w:w="2880"/>
          </w:tcPr>
          <w:p>
            <w:r>
              <w:t>3.38873</w:t>
            </w:r>
          </w:p>
        </w:tc>
      </w:tr>
      <w:tr>
        <w:tc>
          <w:tcPr>
            <w:tcW w:type="dxa" w:w="2880"/>
          </w:tcPr>
          <w:p>
            <w:r>
              <w:t>6.38057</w:t>
            </w:r>
          </w:p>
        </w:tc>
        <w:tc>
          <w:tcPr>
            <w:tcW w:type="dxa" w:w="2880"/>
          </w:tcPr>
          <w:p>
            <w:r>
              <w:t>3.93101</w:t>
            </w:r>
          </w:p>
        </w:tc>
        <w:tc>
          <w:tcPr>
            <w:tcW w:type="dxa" w:w="2880"/>
          </w:tcPr>
          <w:p>
            <w:r>
              <w:t>7.24788</w:t>
            </w:r>
          </w:p>
        </w:tc>
      </w:tr>
      <w:tr>
        <w:tc>
          <w:tcPr>
            <w:tcW w:type="dxa" w:w="2880"/>
          </w:tcPr>
          <w:p>
            <w:r>
              <w:t>5.3175</w:t>
            </w:r>
          </w:p>
        </w:tc>
        <w:tc>
          <w:tcPr>
            <w:tcW w:type="dxa" w:w="2880"/>
          </w:tcPr>
          <w:p>
            <w:r>
              <w:t>2.92199</w:t>
            </w:r>
          </w:p>
        </w:tc>
        <w:tc>
          <w:tcPr>
            <w:tcW w:type="dxa" w:w="2880"/>
          </w:tcPr>
          <w:p>
            <w:r>
              <w:t>7.69643</w:t>
            </w:r>
          </w:p>
        </w:tc>
      </w:tr>
      <w:tr>
        <w:tc>
          <w:tcPr>
            <w:tcW w:type="dxa" w:w="2880"/>
          </w:tcPr>
          <w:p>
            <w:r>
              <w:t>6.35778</w:t>
            </w:r>
          </w:p>
        </w:tc>
        <w:tc>
          <w:tcPr>
            <w:tcW w:type="dxa" w:w="2880"/>
          </w:tcPr>
          <w:p>
            <w:r>
              <w:t>5.27458</w:t>
            </w:r>
          </w:p>
        </w:tc>
        <w:tc>
          <w:tcPr>
            <w:tcW w:type="dxa" w:w="2880"/>
          </w:tcPr>
          <w:p>
            <w:r>
              <w:t>7.68388</w:t>
            </w:r>
          </w:p>
        </w:tc>
      </w:tr>
      <w:tr>
        <w:tc>
          <w:tcPr>
            <w:tcW w:type="dxa" w:w="2880"/>
          </w:tcPr>
          <w:p>
            <w:r>
              <w:t>4.15548</w:t>
            </w:r>
          </w:p>
        </w:tc>
        <w:tc>
          <w:tcPr>
            <w:tcW w:type="dxa" w:w="2880"/>
          </w:tcPr>
          <w:p>
            <w:r>
              <w:t>6.0664</w:t>
            </w:r>
          </w:p>
        </w:tc>
        <w:tc>
          <w:tcPr>
            <w:tcW w:type="dxa" w:w="2880"/>
          </w:tcPr>
          <w:p>
            <w:r>
              <w:t>7.19127</w:t>
            </w:r>
          </w:p>
        </w:tc>
      </w:tr>
      <w:tr>
        <w:tc>
          <w:tcPr>
            <w:tcW w:type="dxa" w:w="2880"/>
          </w:tcPr>
          <w:p>
            <w:r>
              <w:t>3.89534</w:t>
            </w:r>
          </w:p>
        </w:tc>
        <w:tc>
          <w:tcPr>
            <w:tcW w:type="dxa" w:w="2880"/>
          </w:tcPr>
          <w:p>
            <w:r>
              <w:t>8.04606</w:t>
            </w:r>
          </w:p>
        </w:tc>
        <w:tc>
          <w:tcPr>
            <w:tcW w:type="dxa" w:w="2880"/>
          </w:tcPr>
          <w:p>
            <w:r>
              <w:t>8.30204</w:t>
            </w:r>
          </w:p>
        </w:tc>
      </w:tr>
      <w:tr>
        <w:tc>
          <w:tcPr>
            <w:tcW w:type="dxa" w:w="2880"/>
          </w:tcPr>
          <w:p>
            <w:r>
              <w:t>8.18016</w:t>
            </w:r>
          </w:p>
        </w:tc>
        <w:tc>
          <w:tcPr>
            <w:tcW w:type="dxa" w:w="2880"/>
          </w:tcPr>
          <w:p>
            <w:r>
              <w:t>5.72973</w:t>
            </w:r>
          </w:p>
        </w:tc>
        <w:tc>
          <w:tcPr>
            <w:tcW w:type="dxa" w:w="2880"/>
          </w:tcPr>
          <w:p>
            <w:r>
              <w:t>5.09883</w:t>
            </w:r>
          </w:p>
        </w:tc>
      </w:tr>
      <w:tr>
        <w:tc>
          <w:tcPr>
            <w:tcW w:type="dxa" w:w="2880"/>
          </w:tcPr>
          <w:p>
            <w:r>
              <w:t>5.71922</w:t>
            </w:r>
          </w:p>
        </w:tc>
        <w:tc>
          <w:tcPr>
            <w:tcW w:type="dxa" w:w="2880"/>
          </w:tcPr>
          <w:p>
            <w:r>
              <w:t>4.79144</w:t>
            </w:r>
          </w:p>
        </w:tc>
        <w:tc>
          <w:tcPr>
            <w:tcW w:type="dxa" w:w="2880"/>
          </w:tcPr>
          <w:p>
            <w:r>
              <w:t>6.65376</w:t>
            </w:r>
          </w:p>
        </w:tc>
      </w:tr>
      <w:tr>
        <w:tc>
          <w:tcPr>
            <w:tcW w:type="dxa" w:w="2880"/>
          </w:tcPr>
          <w:p>
            <w:r>
              <w:t>6.42098</w:t>
            </w:r>
          </w:p>
        </w:tc>
        <w:tc>
          <w:tcPr>
            <w:tcW w:type="dxa" w:w="2880"/>
          </w:tcPr>
          <w:p>
            <w:r>
              <w:t>5.27272</w:t>
            </w:r>
          </w:p>
        </w:tc>
        <w:tc>
          <w:tcPr>
            <w:tcW w:type="dxa" w:w="2880"/>
          </w:tcPr>
          <w:p>
            <w:r>
              <w:t>5.30189</w:t>
            </w:r>
          </w:p>
        </w:tc>
      </w:tr>
      <w:tr>
        <w:tc>
          <w:tcPr>
            <w:tcW w:type="dxa" w:w="2880"/>
          </w:tcPr>
          <w:p>
            <w:r>
              <w:t>5.65892</w:t>
            </w:r>
          </w:p>
        </w:tc>
        <w:tc>
          <w:tcPr>
            <w:tcW w:type="dxa" w:w="2880"/>
          </w:tcPr>
          <w:p>
            <w:r>
              <w:t>6.06232</w:t>
            </w:r>
          </w:p>
        </w:tc>
        <w:tc>
          <w:tcPr>
            <w:tcW w:type="dxa" w:w="2880"/>
          </w:tcPr>
          <w:p>
            <w:r>
              <w:t>5.20508</w:t>
            </w:r>
          </w:p>
        </w:tc>
      </w:tr>
      <w:tr>
        <w:tc>
          <w:tcPr>
            <w:tcW w:type="dxa" w:w="2880"/>
          </w:tcPr>
          <w:p>
            <w:r>
              <w:t>6.67199</w:t>
            </w:r>
          </w:p>
        </w:tc>
        <w:tc>
          <w:tcPr>
            <w:tcW w:type="dxa" w:w="2880"/>
          </w:tcPr>
          <w:p>
            <w:r>
              <w:t>8.48145</w:t>
            </w:r>
          </w:p>
        </w:tc>
        <w:tc>
          <w:tcPr>
            <w:tcW w:type="dxa" w:w="2880"/>
          </w:tcPr>
          <w:p>
            <w:r>
              <w:t>4.04824</w:t>
            </w:r>
          </w:p>
        </w:tc>
      </w:tr>
      <w:tr>
        <w:tc>
          <w:tcPr>
            <w:tcW w:type="dxa" w:w="2880"/>
          </w:tcPr>
          <w:p>
            <w:r>
              <w:t>4.13818</w:t>
            </w:r>
          </w:p>
        </w:tc>
        <w:tc>
          <w:tcPr>
            <w:tcW w:type="dxa" w:w="2880"/>
          </w:tcPr>
          <w:p>
            <w:r>
              <w:t>5.8659</w:t>
            </w:r>
          </w:p>
        </w:tc>
        <w:tc>
          <w:tcPr>
            <w:tcW w:type="dxa" w:w="2880"/>
          </w:tcPr>
          <w:p>
            <w:r>
              <w:t>4.09634</w:t>
            </w:r>
          </w:p>
        </w:tc>
      </w:tr>
      <w:tr>
        <w:tc>
          <w:tcPr>
            <w:tcW w:type="dxa" w:w="2880"/>
          </w:tcPr>
          <w:p>
            <w:r>
              <w:t>4.85758</w:t>
            </w:r>
          </w:p>
        </w:tc>
        <w:tc>
          <w:tcPr>
            <w:tcW w:type="dxa" w:w="2880"/>
          </w:tcPr>
          <w:p>
            <w:r>
              <w:t>3.6718</w:t>
            </w:r>
          </w:p>
        </w:tc>
        <w:tc>
          <w:tcPr>
            <w:tcW w:type="dxa" w:w="2880"/>
          </w:tcPr>
          <w:p>
            <w:r>
              <w:t>4.05832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6.030451</w:t>
            </w:r>
          </w:p>
        </w:tc>
        <w:tc>
          <w:tcPr>
            <w:tcW w:type="dxa" w:w="1234"/>
          </w:tcPr>
          <w:p>
            <w:r>
              <w:t>5.603582</w:t>
            </w:r>
          </w:p>
        </w:tc>
        <w:tc>
          <w:tcPr>
            <w:tcW w:type="dxa" w:w="1234"/>
          </w:tcPr>
          <w:p>
            <w:r>
              <w:t>38.150396</w:t>
            </w:r>
          </w:p>
        </w:tc>
        <w:tc>
          <w:tcPr>
            <w:tcW w:type="dxa" w:w="1234"/>
          </w:tcPr>
          <w:p>
            <w:r>
              <w:t>34.406537</w:t>
            </w:r>
          </w:p>
        </w:tc>
        <w:tc>
          <w:tcPr>
            <w:tcW w:type="dxa" w:w="1234"/>
          </w:tcPr>
          <w:p>
            <w:r>
              <w:t>1.877961</w:t>
            </w:r>
          </w:p>
        </w:tc>
        <w:tc>
          <w:tcPr>
            <w:tcW w:type="dxa" w:w="1234"/>
          </w:tcPr>
          <w:p>
            <w:r>
              <w:t>3.164638</w:t>
            </w:r>
          </w:p>
        </w:tc>
        <w:tc>
          <w:tcPr>
            <w:tcW w:type="dxa" w:w="1234"/>
          </w:tcPr>
          <w:p>
            <w:r>
              <w:t>0.850123</w:t>
            </w:r>
          </w:p>
        </w:tc>
      </w:tr>
      <w:tr>
        <w:tc>
          <w:tcPr>
            <w:tcW w:type="dxa" w:w="1234"/>
          </w:tcPr>
          <w:p>
            <w:r>
              <w:t>6.030451</w:t>
            </w:r>
          </w:p>
        </w:tc>
        <w:tc>
          <w:tcPr>
            <w:tcW w:type="dxa" w:w="1234"/>
          </w:tcPr>
          <w:p>
            <w:r>
              <w:t>5.305758</w:t>
            </w:r>
          </w:p>
        </w:tc>
        <w:tc>
          <w:tcPr>
            <w:tcW w:type="dxa" w:w="1234"/>
          </w:tcPr>
          <w:p>
            <w:r>
              <w:t>38.150396</w:t>
            </w:r>
          </w:p>
        </w:tc>
        <w:tc>
          <w:tcPr>
            <w:tcW w:type="dxa" w:w="1234"/>
          </w:tcPr>
          <w:p>
            <w:r>
              <w:t>32.186420</w:t>
            </w:r>
          </w:p>
        </w:tc>
        <w:tc>
          <w:tcPr>
            <w:tcW w:type="dxa" w:w="1234"/>
          </w:tcPr>
          <w:p>
            <w:r>
              <w:t>1.877961</w:t>
            </w:r>
          </w:p>
        </w:tc>
        <w:tc>
          <w:tcPr>
            <w:tcW w:type="dxa" w:w="1234"/>
          </w:tcPr>
          <w:p>
            <w:r>
              <w:t>4.247739</w:t>
            </w:r>
          </w:p>
        </w:tc>
        <w:tc>
          <w:tcPr>
            <w:tcW w:type="dxa" w:w="1234"/>
          </w:tcPr>
          <w:p>
            <w:r>
              <w:t>1.309456</w:t>
            </w:r>
          </w:p>
        </w:tc>
      </w:tr>
      <w:tr>
        <w:tc>
          <w:tcPr>
            <w:tcW w:type="dxa" w:w="1234"/>
          </w:tcPr>
          <w:p>
            <w:r>
              <w:t>5.603582</w:t>
            </w:r>
          </w:p>
        </w:tc>
        <w:tc>
          <w:tcPr>
            <w:tcW w:type="dxa" w:w="1234"/>
          </w:tcPr>
          <w:p>
            <w:r>
              <w:t>5.305758</w:t>
            </w:r>
          </w:p>
        </w:tc>
        <w:tc>
          <w:tcPr>
            <w:tcW w:type="dxa" w:w="1234"/>
          </w:tcPr>
          <w:p>
            <w:r>
              <w:t>34.406537</w:t>
            </w:r>
          </w:p>
        </w:tc>
        <w:tc>
          <w:tcPr>
            <w:tcW w:type="dxa" w:w="1234"/>
          </w:tcPr>
          <w:p>
            <w:r>
              <w:t>32.186420</w:t>
            </w:r>
          </w:p>
        </w:tc>
        <w:tc>
          <w:tcPr>
            <w:tcW w:type="dxa" w:w="1234"/>
          </w:tcPr>
          <w:p>
            <w:r>
              <w:t>3.164638</w:t>
            </w:r>
          </w:p>
        </w:tc>
        <w:tc>
          <w:tcPr>
            <w:tcW w:type="dxa" w:w="1234"/>
          </w:tcPr>
          <w:p>
            <w:r>
              <w:t>4.247739</w:t>
            </w:r>
          </w:p>
        </w:tc>
        <w:tc>
          <w:tcPr>
            <w:tcW w:type="dxa" w:w="1234"/>
          </w:tcPr>
          <w:p>
            <w:r>
              <w:t>0.489211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0.850123</w:t>
            </w:r>
          </w:p>
        </w:tc>
        <w:tc>
          <w:tcPr>
            <w:tcW w:type="dxa" w:w="2880"/>
          </w:tcPr>
          <w:p>
            <w:r>
              <w:t>2.024394</w:t>
            </w:r>
          </w:p>
        </w:tc>
        <w:tc>
          <w:tcPr>
            <w:tcW w:type="dxa" w:w="2880"/>
          </w:tcPr>
          <w:p>
            <w:r>
              <w:t>ВЕРНА</w:t>
            </w:r>
          </w:p>
        </w:tc>
      </w:tr>
      <w:tr>
        <w:tc>
          <w:tcPr>
            <w:tcW w:type="dxa" w:w="2880"/>
          </w:tcPr>
          <w:p>
            <w:r>
              <w:t>1.309456</w:t>
            </w:r>
          </w:p>
        </w:tc>
        <w:tc>
          <w:tcPr>
            <w:tcW w:type="dxa" w:w="2880"/>
          </w:tcPr>
          <w:p>
            <w:r>
              <w:t>2.024394</w:t>
            </w:r>
          </w:p>
        </w:tc>
        <w:tc>
          <w:tcPr>
            <w:tcW w:type="dxa" w:w="2880"/>
          </w:tcPr>
          <w:p>
            <w:r>
              <w:t>ВЕРНА</w:t>
            </w:r>
          </w:p>
        </w:tc>
      </w:tr>
      <w:tr>
        <w:tc>
          <w:tcPr>
            <w:tcW w:type="dxa" w:w="2880"/>
          </w:tcPr>
          <w:p>
            <w:r>
              <w:t>0.489211</w:t>
            </w:r>
          </w:p>
        </w:tc>
        <w:tc>
          <w:tcPr>
            <w:tcW w:type="dxa" w:w="2880"/>
          </w:tcPr>
          <w:p>
            <w:r>
              <w:t>2.024394</w:t>
            </w:r>
          </w:p>
        </w:tc>
        <w:tc>
          <w:tcPr>
            <w:tcW w:type="dxa" w:w="2880"/>
          </w:tcPr>
          <w:p>
            <w:r>
              <w:t>ВЕРНА</w:t>
            </w:r>
          </w:p>
        </w:tc>
      </w:tr>
    </w:tbl>
    <w:p/>
    <w:sectPr w:rsidR="00FE0673" w:rsidRPr="006C7FF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12243"/>
    <w:rsid w:val="00326F90"/>
    <w:rsid w:val="00451A58"/>
    <w:rsid w:val="006008B4"/>
    <w:rsid w:val="006C37AE"/>
    <w:rsid w:val="006C7FF9"/>
    <w:rsid w:val="00AA1D8D"/>
    <w:rsid w:val="00B3080D"/>
    <w:rsid w:val="00B47730"/>
    <w:rsid w:val="00CB0664"/>
    <w:rsid w:val="00FC693F"/>
    <w:rsid w:val="00FE0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4080228"/>
  <w14:defaultImageDpi w14:val="300"/>
  <w15:docId w15:val="{38BC23D5-EB50-8F4D-AFF5-0AACB3502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E891E13-7555-5947-A873-E21A53ADBA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Microsoft Office User</cp:lastModifiedBy>
  <cp:revision>5</cp:revision>
  <dcterms:created xsi:type="dcterms:W3CDTF">2013-12-23T23:15:00Z</dcterms:created>
  <dcterms:modified xsi:type="dcterms:W3CDTF">2020-05-25T09:22:00Z</dcterms:modified>
  <cp:category/>
</cp:coreProperties>
</file>