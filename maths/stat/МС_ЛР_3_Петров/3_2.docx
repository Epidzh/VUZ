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101F7" w:rsidRPr="000A0C39" w:rsidRDefault="00C101F7" w:rsidP="000A0C39"/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7.25738</w:t>
            </w:r>
          </w:p>
        </w:tc>
        <w:tc>
          <w:tcPr>
            <w:tcW w:type="dxa" w:w="864"/>
          </w:tcPr>
          <w:p>
            <w:r>
              <w:t>11.52185</w:t>
            </w:r>
          </w:p>
        </w:tc>
        <w:tc>
          <w:tcPr>
            <w:tcW w:type="dxa" w:w="864"/>
          </w:tcPr>
          <w:p>
            <w:r>
              <w:t>5.09468</w:t>
            </w:r>
          </w:p>
        </w:tc>
        <w:tc>
          <w:tcPr>
            <w:tcW w:type="dxa" w:w="864"/>
          </w:tcPr>
          <w:p>
            <w:r>
              <w:t>9.2615</w:t>
            </w:r>
          </w:p>
        </w:tc>
        <w:tc>
          <w:tcPr>
            <w:tcW w:type="dxa" w:w="864"/>
          </w:tcPr>
          <w:p>
            <w:r>
              <w:t>10.88258</w:t>
            </w:r>
          </w:p>
        </w:tc>
        <w:tc>
          <w:tcPr>
            <w:tcW w:type="dxa" w:w="864"/>
          </w:tcPr>
          <w:p>
            <w:r>
              <w:t>13.10261</w:t>
            </w:r>
          </w:p>
        </w:tc>
        <w:tc>
          <w:tcPr>
            <w:tcW w:type="dxa" w:w="864"/>
          </w:tcPr>
          <w:p>
            <w:r>
              <w:t>6.90341</w:t>
            </w:r>
          </w:p>
        </w:tc>
        <w:tc>
          <w:tcPr>
            <w:tcW w:type="dxa" w:w="864"/>
          </w:tcPr>
          <w:p>
            <w:r>
              <w:t>8.51396</w:t>
            </w:r>
          </w:p>
        </w:tc>
        <w:tc>
          <w:tcPr>
            <w:tcW w:type="dxa" w:w="864"/>
          </w:tcPr>
          <w:p>
            <w:r>
              <w:t>12.12107</w:t>
            </w:r>
          </w:p>
        </w:tc>
        <w:tc>
          <w:tcPr>
            <w:tcW w:type="dxa" w:w="864"/>
          </w:tcPr>
          <w:p>
            <w:r>
              <w:t>12.94295</w:t>
            </w:r>
          </w:p>
        </w:tc>
      </w:tr>
      <w:tr>
        <w:tc>
          <w:tcPr>
            <w:tcW w:type="dxa" w:w="864"/>
          </w:tcPr>
          <w:p>
            <w:r>
              <w:t>6.02852</w:t>
            </w:r>
          </w:p>
        </w:tc>
        <w:tc>
          <w:tcPr>
            <w:tcW w:type="dxa" w:w="864"/>
          </w:tcPr>
          <w:p>
            <w:r>
              <w:t>6.80315</w:t>
            </w:r>
          </w:p>
        </w:tc>
        <w:tc>
          <w:tcPr>
            <w:tcW w:type="dxa" w:w="864"/>
          </w:tcPr>
          <w:p>
            <w:r>
              <w:t>10.78664</w:t>
            </w:r>
          </w:p>
        </w:tc>
        <w:tc>
          <w:tcPr>
            <w:tcW w:type="dxa" w:w="864"/>
          </w:tcPr>
          <w:p>
            <w:r>
              <w:t>6.36467</w:t>
            </w:r>
          </w:p>
        </w:tc>
        <w:tc>
          <w:tcPr>
            <w:tcW w:type="dxa" w:w="864"/>
          </w:tcPr>
          <w:p>
            <w:r>
              <w:t>8.57579</w:t>
            </w:r>
          </w:p>
        </w:tc>
        <w:tc>
          <w:tcPr>
            <w:tcW w:type="dxa" w:w="864"/>
          </w:tcPr>
          <w:p>
            <w:r>
              <w:t>6.55817</w:t>
            </w:r>
          </w:p>
        </w:tc>
        <w:tc>
          <w:tcPr>
            <w:tcW w:type="dxa" w:w="864"/>
          </w:tcPr>
          <w:p>
            <w:r>
              <w:t>7.35026</w:t>
            </w:r>
          </w:p>
        </w:tc>
        <w:tc>
          <w:tcPr>
            <w:tcW w:type="dxa" w:w="864"/>
          </w:tcPr>
          <w:p>
            <w:r>
              <w:t>5.22446</w:t>
            </w:r>
          </w:p>
        </w:tc>
        <w:tc>
          <w:tcPr>
            <w:tcW w:type="dxa" w:w="864"/>
          </w:tcPr>
          <w:p>
            <w:r>
              <w:t>11.59421</w:t>
            </w:r>
          </w:p>
        </w:tc>
        <w:tc>
          <w:tcPr>
            <w:tcW w:type="dxa" w:w="864"/>
          </w:tcPr>
          <w:p>
            <w:r>
              <w:t>11.78861</w:t>
            </w:r>
          </w:p>
        </w:tc>
      </w:tr>
      <w:tr>
        <w:tc>
          <w:tcPr>
            <w:tcW w:type="dxa" w:w="864"/>
          </w:tcPr>
          <w:p>
            <w:r>
              <w:t>12.73847</w:t>
            </w:r>
          </w:p>
        </w:tc>
        <w:tc>
          <w:tcPr>
            <w:tcW w:type="dxa" w:w="864"/>
          </w:tcPr>
          <w:p>
            <w:r>
              <w:t>5.73917</w:t>
            </w:r>
          </w:p>
        </w:tc>
        <w:tc>
          <w:tcPr>
            <w:tcW w:type="dxa" w:w="864"/>
          </w:tcPr>
          <w:p>
            <w:r>
              <w:t>6.13877</w:t>
            </w:r>
          </w:p>
        </w:tc>
        <w:tc>
          <w:tcPr>
            <w:tcW w:type="dxa" w:w="864"/>
          </w:tcPr>
          <w:p>
            <w:r>
              <w:t>7.87955</w:t>
            </w:r>
          </w:p>
        </w:tc>
        <w:tc>
          <w:tcPr>
            <w:tcW w:type="dxa" w:w="864"/>
          </w:tcPr>
          <w:p>
            <w:r>
              <w:t>11.48027</w:t>
            </w:r>
          </w:p>
        </w:tc>
        <w:tc>
          <w:tcPr>
            <w:tcW w:type="dxa" w:w="864"/>
          </w:tcPr>
          <w:p>
            <w:r>
              <w:t>12.29792</w:t>
            </w:r>
          </w:p>
        </w:tc>
        <w:tc>
          <w:tcPr>
            <w:tcW w:type="dxa" w:w="864"/>
          </w:tcPr>
          <w:p>
            <w:r>
              <w:t>8.96576</w:t>
            </w:r>
          </w:p>
        </w:tc>
        <w:tc>
          <w:tcPr>
            <w:tcW w:type="dxa" w:w="864"/>
          </w:tcPr>
          <w:p>
            <w:r>
              <w:t>11.67647</w:t>
            </w:r>
          </w:p>
        </w:tc>
        <w:tc>
          <w:tcPr>
            <w:tcW w:type="dxa" w:w="864"/>
          </w:tcPr>
          <w:p>
            <w:r>
              <w:t>6.59282</w:t>
            </w:r>
          </w:p>
        </w:tc>
        <w:tc>
          <w:tcPr>
            <w:tcW w:type="dxa" w:w="864"/>
          </w:tcPr>
          <w:p>
            <w:r>
              <w:t>5.36279</w:t>
            </w:r>
          </w:p>
        </w:tc>
      </w:tr>
      <w:tr>
        <w:tc>
          <w:tcPr>
            <w:tcW w:type="dxa" w:w="864"/>
          </w:tcPr>
          <w:p>
            <w:r>
              <w:t>11.98877</w:t>
            </w:r>
          </w:p>
        </w:tc>
        <w:tc>
          <w:tcPr>
            <w:tcW w:type="dxa" w:w="864"/>
          </w:tcPr>
          <w:p>
            <w:r>
              <w:t>10.80248</w:t>
            </w:r>
          </w:p>
        </w:tc>
        <w:tc>
          <w:tcPr>
            <w:tcW w:type="dxa" w:w="864"/>
          </w:tcPr>
          <w:p>
            <w:r>
              <w:t>7.19105</w:t>
            </w:r>
          </w:p>
        </w:tc>
        <w:tc>
          <w:tcPr>
            <w:tcW w:type="dxa" w:w="864"/>
          </w:tcPr>
          <w:p>
            <w:r>
              <w:t>5.68877</w:t>
            </w:r>
          </w:p>
        </w:tc>
        <w:tc>
          <w:tcPr>
            <w:tcW w:type="dxa" w:w="864"/>
          </w:tcPr>
          <w:p>
            <w:r>
              <w:t>11.27822</w:t>
            </w:r>
          </w:p>
        </w:tc>
        <w:tc>
          <w:tcPr>
            <w:tcW w:type="dxa" w:w="864"/>
          </w:tcPr>
          <w:p>
            <w:r>
              <w:t>11.83316</w:t>
            </w:r>
          </w:p>
        </w:tc>
        <w:tc>
          <w:tcPr>
            <w:tcW w:type="dxa" w:w="864"/>
          </w:tcPr>
          <w:p>
            <w:r>
              <w:t>10.4414</w:t>
            </w:r>
          </w:p>
        </w:tc>
        <w:tc>
          <w:tcPr>
            <w:tcW w:type="dxa" w:w="864"/>
          </w:tcPr>
          <w:p>
            <w:r>
              <w:t>13.45253</w:t>
            </w:r>
          </w:p>
        </w:tc>
        <w:tc>
          <w:tcPr>
            <w:tcW w:type="dxa" w:w="864"/>
          </w:tcPr>
          <w:p>
            <w:r>
              <w:t>9.75479</w:t>
            </w:r>
          </w:p>
        </w:tc>
        <w:tc>
          <w:tcPr>
            <w:tcW w:type="dxa" w:w="864"/>
          </w:tcPr>
          <w:p>
            <w:r>
              <w:t>8.74553</w:t>
            </w:r>
          </w:p>
        </w:tc>
      </w:tr>
      <w:tr>
        <w:tc>
          <w:tcPr>
            <w:tcW w:type="dxa" w:w="864"/>
          </w:tcPr>
          <w:p>
            <w:r>
              <w:t>5.64935</w:t>
            </w:r>
          </w:p>
        </w:tc>
        <w:tc>
          <w:tcPr>
            <w:tcW w:type="dxa" w:w="864"/>
          </w:tcPr>
          <w:p>
            <w:r>
              <w:t>10.9877</w:t>
            </w:r>
          </w:p>
        </w:tc>
        <w:tc>
          <w:tcPr>
            <w:tcW w:type="dxa" w:w="864"/>
          </w:tcPr>
          <w:p>
            <w:r>
              <w:t>13.57376</w:t>
            </w:r>
          </w:p>
        </w:tc>
        <w:tc>
          <w:tcPr>
            <w:tcW w:type="dxa" w:w="864"/>
          </w:tcPr>
          <w:p>
            <w:r>
              <w:t>5.08739</w:t>
            </w:r>
          </w:p>
        </w:tc>
        <w:tc>
          <w:tcPr>
            <w:tcW w:type="dxa" w:w="864"/>
          </w:tcPr>
          <w:p>
            <w:r>
              <w:t>9.92309</w:t>
            </w:r>
          </w:p>
        </w:tc>
        <w:tc>
          <w:tcPr>
            <w:tcW w:type="dxa" w:w="864"/>
          </w:tcPr>
          <w:p>
            <w:r>
              <w:t>8.88674</w:t>
            </w:r>
          </w:p>
        </w:tc>
        <w:tc>
          <w:tcPr>
            <w:tcW w:type="dxa" w:w="864"/>
          </w:tcPr>
          <w:p>
            <w:r>
              <w:t>10.44572</w:t>
            </w:r>
          </w:p>
        </w:tc>
        <w:tc>
          <w:tcPr>
            <w:tcW w:type="dxa" w:w="864"/>
          </w:tcPr>
          <w:p>
            <w:r>
              <w:t>5.78399</w:t>
            </w:r>
          </w:p>
        </w:tc>
        <w:tc>
          <w:tcPr>
            <w:tcW w:type="dxa" w:w="864"/>
          </w:tcPr>
          <w:p>
            <w:r>
              <w:t>9.34916</w:t>
            </w:r>
          </w:p>
        </w:tc>
        <w:tc>
          <w:tcPr>
            <w:tcW w:type="dxa" w:w="864"/>
          </w:tcPr>
          <w:p>
            <w:r>
              <w:t>12.14771</w:t>
            </w:r>
          </w:p>
        </w:tc>
      </w:tr>
      <w:tr>
        <w:tc>
          <w:tcPr>
            <w:tcW w:type="dxa" w:w="864"/>
          </w:tcPr>
          <w:p>
            <w:r>
              <w:t>11.20874</w:t>
            </w:r>
          </w:p>
        </w:tc>
        <w:tc>
          <w:tcPr>
            <w:tcW w:type="dxa" w:w="864"/>
          </w:tcPr>
          <w:p>
            <w:r>
              <w:t>13.9343</w:t>
            </w:r>
          </w:p>
        </w:tc>
        <w:tc>
          <w:tcPr>
            <w:tcW w:type="dxa" w:w="864"/>
          </w:tcPr>
          <w:p>
            <w:r>
              <w:t>5.50886</w:t>
            </w:r>
          </w:p>
        </w:tc>
        <w:tc>
          <w:tcPr>
            <w:tcW w:type="dxa" w:w="864"/>
          </w:tcPr>
          <w:p>
            <w:r>
              <w:t>10.66109</w:t>
            </w:r>
          </w:p>
        </w:tc>
        <w:tc>
          <w:tcPr>
            <w:tcW w:type="dxa" w:w="864"/>
          </w:tcPr>
          <w:p>
            <w:r>
              <w:t>9.07115</w:t>
            </w:r>
          </w:p>
        </w:tc>
        <w:tc>
          <w:tcPr>
            <w:tcW w:type="dxa" w:w="864"/>
          </w:tcPr>
          <w:p>
            <w:r>
              <w:t>9.34502</w:t>
            </w:r>
          </w:p>
        </w:tc>
        <w:tc>
          <w:tcPr>
            <w:tcW w:type="dxa" w:w="864"/>
          </w:tcPr>
          <w:p>
            <w:r>
              <w:t>5.93789</w:t>
            </w:r>
          </w:p>
        </w:tc>
        <w:tc>
          <w:tcPr>
            <w:tcW w:type="dxa" w:w="864"/>
          </w:tcPr>
          <w:p>
            <w:r>
              <w:t>7.66058</w:t>
            </w:r>
          </w:p>
        </w:tc>
        <w:tc>
          <w:tcPr>
            <w:tcW w:type="dxa" w:w="864"/>
          </w:tcPr>
          <w:p>
            <w:r>
              <w:t>11.23925</w:t>
            </w:r>
          </w:p>
        </w:tc>
        <w:tc>
          <w:tcPr>
            <w:tcW w:type="dxa" w:w="864"/>
          </w:tcPr>
          <w:p>
            <w:r>
              <w:t>6.16235</w:t>
            </w:r>
          </w:p>
        </w:tc>
      </w:tr>
      <w:tr>
        <w:tc>
          <w:tcPr>
            <w:tcW w:type="dxa" w:w="864"/>
          </w:tcPr>
          <w:p>
            <w:r>
              <w:t>9.21452</w:t>
            </w:r>
          </w:p>
        </w:tc>
        <w:tc>
          <w:tcPr>
            <w:tcW w:type="dxa" w:w="864"/>
          </w:tcPr>
          <w:p>
            <w:r>
              <w:t>6.7694</w:t>
            </w:r>
          </w:p>
        </w:tc>
        <w:tc>
          <w:tcPr>
            <w:tcW w:type="dxa" w:w="864"/>
          </w:tcPr>
          <w:p>
            <w:r>
              <w:t>12.24005</w:t>
            </w:r>
          </w:p>
        </w:tc>
        <w:tc>
          <w:tcPr>
            <w:tcW w:type="dxa" w:w="864"/>
          </w:tcPr>
          <w:p>
            <w:r>
              <w:t>7.35512</w:t>
            </w:r>
          </w:p>
        </w:tc>
        <w:tc>
          <w:tcPr>
            <w:tcW w:type="dxa" w:w="864"/>
          </w:tcPr>
          <w:p>
            <w:r>
              <w:t>13.27082</w:t>
            </w:r>
          </w:p>
        </w:tc>
        <w:tc>
          <w:tcPr>
            <w:tcW w:type="dxa" w:w="864"/>
          </w:tcPr>
          <w:p>
            <w:r>
              <w:t>8.00582</w:t>
            </w:r>
          </w:p>
        </w:tc>
        <w:tc>
          <w:tcPr>
            <w:tcW w:type="dxa" w:w="864"/>
          </w:tcPr>
          <w:p>
            <w:r>
              <w:t>13.12934</w:t>
            </w:r>
          </w:p>
        </w:tc>
        <w:tc>
          <w:tcPr>
            <w:tcW w:type="dxa" w:w="864"/>
          </w:tcPr>
          <w:p>
            <w:r>
              <w:t>5.76176</w:t>
            </w:r>
          </w:p>
        </w:tc>
        <w:tc>
          <w:tcPr>
            <w:tcW w:type="dxa" w:w="864"/>
          </w:tcPr>
          <w:p>
            <w:r>
              <w:t>5.37557</w:t>
            </w:r>
          </w:p>
        </w:tc>
        <w:tc>
          <w:tcPr>
            <w:tcW w:type="dxa" w:w="864"/>
          </w:tcPr>
          <w:p>
            <w:r>
              <w:t>11.64731</w:t>
            </w:r>
          </w:p>
        </w:tc>
      </w:tr>
      <w:tr>
        <w:tc>
          <w:tcPr>
            <w:tcW w:type="dxa" w:w="864"/>
          </w:tcPr>
          <w:p>
            <w:r>
              <w:t>10.42475</w:t>
            </w:r>
          </w:p>
        </w:tc>
        <w:tc>
          <w:tcPr>
            <w:tcW w:type="dxa" w:w="864"/>
          </w:tcPr>
          <w:p>
            <w:r>
              <w:t>13.44326</w:t>
            </w:r>
          </w:p>
        </w:tc>
        <w:tc>
          <w:tcPr>
            <w:tcW w:type="dxa" w:w="864"/>
          </w:tcPr>
          <w:p>
            <w:r>
              <w:t>9.7871</w:t>
            </w:r>
          </w:p>
        </w:tc>
        <w:tc>
          <w:tcPr>
            <w:tcW w:type="dxa" w:w="864"/>
          </w:tcPr>
          <w:p>
            <w:r>
              <w:t>13.2287</w:t>
            </w:r>
          </w:p>
        </w:tc>
        <w:tc>
          <w:tcPr>
            <w:tcW w:type="dxa" w:w="864"/>
          </w:tcPr>
          <w:p>
            <w:r>
              <w:t>6.64727</w:t>
            </w:r>
          </w:p>
        </w:tc>
        <w:tc>
          <w:tcPr>
            <w:tcW w:type="dxa" w:w="864"/>
          </w:tcPr>
          <w:p>
            <w:r>
              <w:t>6.0305</w:t>
            </w:r>
          </w:p>
        </w:tc>
        <w:tc>
          <w:tcPr>
            <w:tcW w:type="dxa" w:w="864"/>
          </w:tcPr>
          <w:p>
            <w:r>
              <w:t>7.62638</w:t>
            </w:r>
          </w:p>
        </w:tc>
        <w:tc>
          <w:tcPr>
            <w:tcW w:type="dxa" w:w="864"/>
          </w:tcPr>
          <w:p>
            <w:r>
              <w:t>12.19217</w:t>
            </w:r>
          </w:p>
        </w:tc>
        <w:tc>
          <w:tcPr>
            <w:tcW w:type="dxa" w:w="864"/>
          </w:tcPr>
          <w:p>
            <w:r>
              <w:t>8.41919</w:t>
            </w:r>
          </w:p>
        </w:tc>
        <w:tc>
          <w:tcPr>
            <w:tcW w:type="dxa" w:w="864"/>
          </w:tcPr>
          <w:p>
            <w:r>
              <w:t>8.79026</w:t>
            </w:r>
          </w:p>
        </w:tc>
      </w:tr>
      <w:tr>
        <w:tc>
          <w:tcPr>
            <w:tcW w:type="dxa" w:w="864"/>
          </w:tcPr>
          <w:p>
            <w:r>
              <w:t>7.14101</w:t>
            </w:r>
          </w:p>
        </w:tc>
        <w:tc>
          <w:tcPr>
            <w:tcW w:type="dxa" w:w="864"/>
          </w:tcPr>
          <w:p>
            <w:r>
              <w:t>9.05783</w:t>
            </w:r>
          </w:p>
        </w:tc>
        <w:tc>
          <w:tcPr>
            <w:tcW w:type="dxa" w:w="864"/>
          </w:tcPr>
          <w:p>
            <w:r>
              <w:t>10.47902</w:t>
            </w:r>
          </w:p>
        </w:tc>
        <w:tc>
          <w:tcPr>
            <w:tcW w:type="dxa" w:w="864"/>
          </w:tcPr>
          <w:p>
            <w:r>
              <w:t>10.76414</w:t>
            </w:r>
          </w:p>
        </w:tc>
        <w:tc>
          <w:tcPr>
            <w:tcW w:type="dxa" w:w="864"/>
          </w:tcPr>
          <w:p>
            <w:r>
              <w:t>12.80804</w:t>
            </w:r>
          </w:p>
        </w:tc>
        <w:tc>
          <w:tcPr>
            <w:tcW w:type="dxa" w:w="864"/>
          </w:tcPr>
          <w:p>
            <w:r>
              <w:t>6.42335</w:t>
            </w:r>
          </w:p>
        </w:tc>
        <w:tc>
          <w:tcPr>
            <w:tcW w:type="dxa" w:w="864"/>
          </w:tcPr>
          <w:p>
            <w:r>
              <w:t>13.70633</w:t>
            </w:r>
          </w:p>
        </w:tc>
        <w:tc>
          <w:tcPr>
            <w:tcW w:type="dxa" w:w="864"/>
          </w:tcPr>
          <w:p>
            <w:r>
              <w:t>12.88229</w:t>
            </w:r>
          </w:p>
        </w:tc>
        <w:tc>
          <w:tcPr>
            <w:tcW w:type="dxa" w:w="864"/>
          </w:tcPr>
          <w:p>
            <w:r>
              <w:t>12.85187</w:t>
            </w:r>
          </w:p>
        </w:tc>
        <w:tc>
          <w:tcPr>
            <w:tcW w:type="dxa" w:w="864"/>
          </w:tcPr>
          <w:p>
            <w:r>
              <w:t>6.0242</w:t>
            </w:r>
          </w:p>
        </w:tc>
      </w:tr>
      <w:tr>
        <w:tc>
          <w:tcPr>
            <w:tcW w:type="dxa" w:w="864"/>
          </w:tcPr>
          <w:p>
            <w:r>
              <w:t>8.98889</w:t>
            </w:r>
          </w:p>
        </w:tc>
        <w:tc>
          <w:tcPr>
            <w:tcW w:type="dxa" w:w="864"/>
          </w:tcPr>
          <w:p>
            <w:r>
              <w:t>11.94467</w:t>
            </w:r>
          </w:p>
        </w:tc>
        <w:tc>
          <w:tcPr>
            <w:tcW w:type="dxa" w:w="864"/>
          </w:tcPr>
          <w:p>
            <w:r>
              <w:t>9.89933</w:t>
            </w:r>
          </w:p>
        </w:tc>
        <w:tc>
          <w:tcPr>
            <w:tcW w:type="dxa" w:w="864"/>
          </w:tcPr>
          <w:p>
            <w:r>
              <w:t>7.40543</w:t>
            </w:r>
          </w:p>
        </w:tc>
        <w:tc>
          <w:tcPr>
            <w:tcW w:type="dxa" w:w="864"/>
          </w:tcPr>
          <w:p>
            <w:r>
              <w:t>5.54423</w:t>
            </w:r>
          </w:p>
        </w:tc>
        <w:tc>
          <w:tcPr>
            <w:tcW w:type="dxa" w:w="864"/>
          </w:tcPr>
          <w:p>
            <w:r>
              <w:t>12.15437</w:t>
            </w:r>
          </w:p>
        </w:tc>
        <w:tc>
          <w:tcPr>
            <w:tcW w:type="dxa" w:w="864"/>
          </w:tcPr>
          <w:p>
            <w:r>
              <w:t>9.40523</w:t>
            </w:r>
          </w:p>
        </w:tc>
        <w:tc>
          <w:tcPr>
            <w:tcW w:type="dxa" w:w="864"/>
          </w:tcPr>
          <w:p>
            <w:r>
              <w:t>11.9633</w:t>
            </w:r>
          </w:p>
        </w:tc>
        <w:tc>
          <w:tcPr>
            <w:tcW w:type="dxa" w:w="864"/>
          </w:tcPr>
          <w:p>
            <w:r>
              <w:t>13.11854</w:t>
            </w:r>
          </w:p>
        </w:tc>
        <w:tc>
          <w:tcPr>
            <w:tcW w:type="dxa" w:w="864"/>
          </w:tcPr>
          <w:p>
            <w:r>
              <w:t>13.64144</w:t>
            </w:r>
          </w:p>
        </w:tc>
      </w:tr>
      <w:tr>
        <w:tc>
          <w:tcPr>
            <w:tcW w:type="dxa" w:w="864"/>
          </w:tcPr>
          <w:p>
            <w:r>
              <w:t>5.24633</w:t>
            </w:r>
          </w:p>
        </w:tc>
        <w:tc>
          <w:tcPr>
            <w:tcW w:type="dxa" w:w="864"/>
          </w:tcPr>
          <w:p>
            <w:r>
              <w:t>5.23679</w:t>
            </w:r>
          </w:p>
        </w:tc>
        <w:tc>
          <w:tcPr>
            <w:tcW w:type="dxa" w:w="864"/>
          </w:tcPr>
          <w:p>
            <w:r>
              <w:t>10.03937</w:t>
            </w:r>
          </w:p>
        </w:tc>
        <w:tc>
          <w:tcPr>
            <w:tcW w:type="dxa" w:w="864"/>
          </w:tcPr>
          <w:p>
            <w:r>
              <w:t>6.14003</w:t>
            </w:r>
          </w:p>
        </w:tc>
        <w:tc>
          <w:tcPr>
            <w:tcW w:type="dxa" w:w="864"/>
          </w:tcPr>
          <w:p>
            <w:r>
              <w:t>6.01835</w:t>
            </w:r>
          </w:p>
        </w:tc>
        <w:tc>
          <w:tcPr>
            <w:tcW w:type="dxa" w:w="864"/>
          </w:tcPr>
          <w:p>
            <w:r>
              <w:t>12.39971</w:t>
            </w:r>
          </w:p>
        </w:tc>
        <w:tc>
          <w:tcPr>
            <w:tcW w:type="dxa" w:w="864"/>
          </w:tcPr>
          <w:p>
            <w:r>
              <w:t>11.43851</w:t>
            </w:r>
          </w:p>
        </w:tc>
        <w:tc>
          <w:tcPr>
            <w:tcW w:type="dxa" w:w="864"/>
          </w:tcPr>
          <w:p>
            <w:r>
              <w:t>10.78151</w:t>
            </w:r>
          </w:p>
        </w:tc>
        <w:tc>
          <w:tcPr>
            <w:tcW w:type="dxa" w:w="864"/>
          </w:tcPr>
          <w:p>
            <w:r>
              <w:t>7.86191</w:t>
            </w:r>
          </w:p>
        </w:tc>
        <w:tc>
          <w:tcPr>
            <w:tcW w:type="dxa" w:w="864"/>
          </w:tcPr>
          <w:p>
            <w:r>
              <w:t>8.51945</w:t>
            </w:r>
          </w:p>
        </w:tc>
      </w:tr>
      <w:tr>
        <w:tc>
          <w:tcPr>
            <w:tcW w:type="dxa" w:w="864"/>
          </w:tcPr>
          <w:p>
            <w:r>
              <w:t>12.37865</w:t>
            </w:r>
          </w:p>
        </w:tc>
        <w:tc>
          <w:tcPr>
            <w:tcW w:type="dxa" w:w="864"/>
          </w:tcPr>
          <w:p>
            <w:r>
              <w:t>6.82376</w:t>
            </w:r>
          </w:p>
        </w:tc>
        <w:tc>
          <w:tcPr>
            <w:tcW w:type="dxa" w:w="864"/>
          </w:tcPr>
          <w:p>
            <w:r>
              <w:t>10.62698</w:t>
            </w:r>
          </w:p>
        </w:tc>
        <w:tc>
          <w:tcPr>
            <w:tcW w:type="dxa" w:w="864"/>
          </w:tcPr>
          <w:p>
            <w:r>
              <w:t>7.87082</w:t>
            </w:r>
          </w:p>
        </w:tc>
        <w:tc>
          <w:tcPr>
            <w:tcW w:type="dxa" w:w="864"/>
          </w:tcPr>
          <w:p>
            <w:r>
              <w:t>5.81819</w:t>
            </w:r>
          </w:p>
        </w:tc>
        <w:tc>
          <w:tcPr>
            <w:tcW w:type="dxa" w:w="864"/>
          </w:tcPr>
          <w:p>
            <w:r>
              <w:t>13.98479</w:t>
            </w:r>
          </w:p>
        </w:tc>
        <w:tc>
          <w:tcPr>
            <w:tcW w:type="dxa" w:w="864"/>
          </w:tcPr>
          <w:p>
            <w:r>
              <w:t>9.58514</w:t>
            </w:r>
          </w:p>
        </w:tc>
        <w:tc>
          <w:tcPr>
            <w:tcW w:type="dxa" w:w="864"/>
          </w:tcPr>
          <w:p>
            <w:r>
              <w:t>12.68294</w:t>
            </w:r>
          </w:p>
        </w:tc>
        <w:tc>
          <w:tcPr>
            <w:tcW w:type="dxa" w:w="864"/>
          </w:tcPr>
          <w:p>
            <w:r>
              <w:t>6.18683</w:t>
            </w:r>
          </w:p>
        </w:tc>
        <w:tc>
          <w:tcPr>
            <w:tcW w:type="dxa" w:w="864"/>
          </w:tcPr>
          <w:p>
            <w:r>
              <w:t>13.18604</w:t>
            </w:r>
          </w:p>
        </w:tc>
      </w:tr>
      <w:tr>
        <w:tc>
          <w:tcPr>
            <w:tcW w:type="dxa" w:w="864"/>
          </w:tcPr>
          <w:p>
            <w:r>
              <w:t>8.08043</w:t>
            </w:r>
          </w:p>
        </w:tc>
        <w:tc>
          <w:tcPr>
            <w:tcW w:type="dxa" w:w="864"/>
          </w:tcPr>
          <w:p>
            <w:r>
              <w:t>13.73315</w:t>
            </w:r>
          </w:p>
        </w:tc>
        <w:tc>
          <w:tcPr>
            <w:tcW w:type="dxa" w:w="864"/>
          </w:tcPr>
          <w:p>
            <w:r>
              <w:t>12.08678</w:t>
            </w:r>
          </w:p>
        </w:tc>
        <w:tc>
          <w:tcPr>
            <w:tcW w:type="dxa" w:w="864"/>
          </w:tcPr>
          <w:p>
            <w:r>
              <w:t>5.1071</w:t>
            </w:r>
          </w:p>
        </w:tc>
        <w:tc>
          <w:tcPr>
            <w:tcW w:type="dxa" w:w="864"/>
          </w:tcPr>
          <w:p>
            <w:r>
              <w:t>5.15012</w:t>
            </w:r>
          </w:p>
        </w:tc>
        <w:tc>
          <w:tcPr>
            <w:tcW w:type="dxa" w:w="864"/>
          </w:tcPr>
          <w:p>
            <w:r>
              <w:t>8.2751</w:t>
            </w:r>
          </w:p>
        </w:tc>
        <w:tc>
          <w:tcPr>
            <w:tcW w:type="dxa" w:w="864"/>
          </w:tcPr>
          <w:p>
            <w:r>
              <w:t>5.2295</w:t>
            </w:r>
          </w:p>
        </w:tc>
        <w:tc>
          <w:tcPr>
            <w:tcW w:type="dxa" w:w="864"/>
          </w:tcPr>
          <w:p>
            <w:r>
              <w:t>6.01484</w:t>
            </w:r>
          </w:p>
        </w:tc>
        <w:tc>
          <w:tcPr>
            <w:tcW w:type="dxa" w:w="864"/>
          </w:tcPr>
          <w:p>
            <w:r>
              <w:t>5.63072</w:t>
            </w:r>
          </w:p>
        </w:tc>
        <w:tc>
          <w:tcPr>
            <w:tcW w:type="dxa" w:w="864"/>
          </w:tcPr>
          <w:p>
            <w:r>
              <w:t>10.06502</w:t>
            </w:r>
          </w:p>
        </w:tc>
      </w:tr>
      <w:tr>
        <w:tc>
          <w:tcPr>
            <w:tcW w:type="dxa" w:w="864"/>
          </w:tcPr>
          <w:p>
            <w:r>
              <w:t>13.7408</w:t>
            </w:r>
          </w:p>
        </w:tc>
        <w:tc>
          <w:tcPr>
            <w:tcW w:type="dxa" w:w="864"/>
          </w:tcPr>
          <w:p>
            <w:r>
              <w:t>5.20421</w:t>
            </w:r>
          </w:p>
        </w:tc>
        <w:tc>
          <w:tcPr>
            <w:tcW w:type="dxa" w:w="864"/>
          </w:tcPr>
          <w:p>
            <w:r>
              <w:t>12.56909</w:t>
            </w:r>
          </w:p>
        </w:tc>
        <w:tc>
          <w:tcPr>
            <w:tcW w:type="dxa" w:w="864"/>
          </w:tcPr>
          <w:p>
            <w:r>
              <w:t>7.41821</w:t>
            </w:r>
          </w:p>
        </w:tc>
        <w:tc>
          <w:tcPr>
            <w:tcW w:type="dxa" w:w="864"/>
          </w:tcPr>
          <w:p>
            <w:r>
              <w:t>10.22315</w:t>
            </w:r>
          </w:p>
        </w:tc>
        <w:tc>
          <w:tcPr>
            <w:tcW w:type="dxa" w:w="864"/>
          </w:tcPr>
          <w:p>
            <w:r>
              <w:t>12.43013</w:t>
            </w:r>
          </w:p>
        </w:tc>
        <w:tc>
          <w:tcPr>
            <w:tcW w:type="dxa" w:w="864"/>
          </w:tcPr>
          <w:p>
            <w:r>
              <w:t>7.7486</w:t>
            </w:r>
          </w:p>
        </w:tc>
        <w:tc>
          <w:tcPr>
            <w:tcW w:type="dxa" w:w="864"/>
          </w:tcPr>
          <w:p>
            <w:r>
              <w:t>8.06774</w:t>
            </w:r>
          </w:p>
        </w:tc>
        <w:tc>
          <w:tcPr>
            <w:tcW w:type="dxa" w:w="864"/>
          </w:tcPr>
          <w:p>
            <w:r>
              <w:t>6.25226</w:t>
            </w:r>
          </w:p>
        </w:tc>
        <w:tc>
          <w:tcPr>
            <w:tcW w:type="dxa" w:w="864"/>
          </w:tcPr>
          <w:p>
            <w:r>
              <w:t>5.63261</w:t>
            </w:r>
          </w:p>
        </w:tc>
      </w:tr>
      <w:tr>
        <w:tc>
          <w:tcPr>
            <w:tcW w:type="dxa" w:w="864"/>
          </w:tcPr>
          <w:p>
            <w:r>
              <w:t>11.94818</w:t>
            </w:r>
          </w:p>
        </w:tc>
        <w:tc>
          <w:tcPr>
            <w:tcW w:type="dxa" w:w="864"/>
          </w:tcPr>
          <w:p>
            <w:r>
              <w:t>7.92941</w:t>
            </w:r>
          </w:p>
        </w:tc>
        <w:tc>
          <w:tcPr>
            <w:tcW w:type="dxa" w:w="864"/>
          </w:tcPr>
          <w:p>
            <w:r>
              <w:t>10.51007</w:t>
            </w:r>
          </w:p>
        </w:tc>
        <w:tc>
          <w:tcPr>
            <w:tcW w:type="dxa" w:w="864"/>
          </w:tcPr>
          <w:p>
            <w:r>
              <w:t>11.2163</w:t>
            </w:r>
          </w:p>
        </w:tc>
        <w:tc>
          <w:tcPr>
            <w:tcW w:type="dxa" w:w="864"/>
          </w:tcPr>
          <w:p>
            <w:r>
              <w:t>6.30716</w:t>
            </w:r>
          </w:p>
        </w:tc>
        <w:tc>
          <w:tcPr>
            <w:tcW w:type="dxa" w:w="864"/>
          </w:tcPr>
          <w:p>
            <w:r>
              <w:t>7.96532</w:t>
            </w:r>
          </w:p>
        </w:tc>
        <w:tc>
          <w:tcPr>
            <w:tcW w:type="dxa" w:w="864"/>
          </w:tcPr>
          <w:p>
            <w:r>
              <w:t>13.86491</w:t>
            </w:r>
          </w:p>
        </w:tc>
        <w:tc>
          <w:tcPr>
            <w:tcW w:type="dxa" w:w="864"/>
          </w:tcPr>
          <w:p>
            <w:r>
              <w:t>13.92944</w:t>
            </w:r>
          </w:p>
        </w:tc>
        <w:tc>
          <w:tcPr>
            <w:tcW w:type="dxa" w:w="864"/>
          </w:tcPr>
          <w:p>
            <w:r>
              <w:t>11.53112</w:t>
            </w:r>
          </w:p>
        </w:tc>
        <w:tc>
          <w:tcPr>
            <w:tcW w:type="dxa" w:w="864"/>
          </w:tcPr>
          <w:p>
            <w:r>
              <w:t>13.99793</w:t>
            </w:r>
          </w:p>
        </w:tc>
      </w:tr>
      <w:tr>
        <w:tc>
          <w:tcPr>
            <w:tcW w:type="dxa" w:w="864"/>
          </w:tcPr>
          <w:p>
            <w:r>
              <w:t>12.90785</w:t>
            </w:r>
          </w:p>
        </w:tc>
        <w:tc>
          <w:tcPr>
            <w:tcW w:type="dxa" w:w="864"/>
          </w:tcPr>
          <w:p>
            <w:r>
              <w:t>10.35239</w:t>
            </w:r>
          </w:p>
        </w:tc>
        <w:tc>
          <w:tcPr>
            <w:tcW w:type="dxa" w:w="864"/>
          </w:tcPr>
          <w:p>
            <w:r>
              <w:t>12.90515</w:t>
            </w:r>
          </w:p>
        </w:tc>
        <w:tc>
          <w:tcPr>
            <w:tcW w:type="dxa" w:w="864"/>
          </w:tcPr>
          <w:p>
            <w:r>
              <w:t>9.5081</w:t>
            </w:r>
          </w:p>
        </w:tc>
        <w:tc>
          <w:tcPr>
            <w:tcW w:type="dxa" w:w="864"/>
          </w:tcPr>
          <w:p>
            <w:r>
              <w:t>8.93111</w:t>
            </w:r>
          </w:p>
        </w:tc>
        <w:tc>
          <w:tcPr>
            <w:tcW w:type="dxa" w:w="864"/>
          </w:tcPr>
          <w:p>
            <w:r>
              <w:t>8.13119</w:t>
            </w:r>
          </w:p>
        </w:tc>
        <w:tc>
          <w:tcPr>
            <w:tcW w:type="dxa" w:w="864"/>
          </w:tcPr>
          <w:p>
            <w:r>
              <w:t>10.29452</w:t>
            </w:r>
          </w:p>
        </w:tc>
        <w:tc>
          <w:tcPr>
            <w:tcW w:type="dxa" w:w="864"/>
          </w:tcPr>
          <w:p>
            <w:r>
              <w:t>5.10341</w:t>
            </w:r>
          </w:p>
        </w:tc>
        <w:tc>
          <w:tcPr>
            <w:tcW w:type="dxa" w:w="864"/>
          </w:tcPr>
          <w:p>
            <w:r>
              <w:t>9.86549</w:t>
            </w:r>
          </w:p>
        </w:tc>
        <w:tc>
          <w:tcPr>
            <w:tcW w:type="dxa" w:w="864"/>
          </w:tcPr>
          <w:p>
            <w:r>
              <w:t>13.38683</w:t>
            </w:r>
          </w:p>
        </w:tc>
      </w:tr>
      <w:tr>
        <w:tc>
          <w:tcPr>
            <w:tcW w:type="dxa" w:w="864"/>
          </w:tcPr>
          <w:p>
            <w:r>
              <w:t>9.88943</w:t>
            </w:r>
          </w:p>
        </w:tc>
        <w:tc>
          <w:tcPr>
            <w:tcW w:type="dxa" w:w="864"/>
          </w:tcPr>
          <w:p>
            <w:r>
              <w:t>6.61514</w:t>
            </w:r>
          </w:p>
        </w:tc>
        <w:tc>
          <w:tcPr>
            <w:tcW w:type="dxa" w:w="864"/>
          </w:tcPr>
          <w:p>
            <w:r>
              <w:t>11.90417</w:t>
            </w:r>
          </w:p>
        </w:tc>
        <w:tc>
          <w:tcPr>
            <w:tcW w:type="dxa" w:w="864"/>
          </w:tcPr>
          <w:p>
            <w:r>
              <w:t>5.92583</w:t>
            </w:r>
          </w:p>
        </w:tc>
        <w:tc>
          <w:tcPr>
            <w:tcW w:type="dxa" w:w="864"/>
          </w:tcPr>
          <w:p>
            <w:r>
              <w:t>12.59573</w:t>
            </w:r>
          </w:p>
        </w:tc>
        <w:tc>
          <w:tcPr>
            <w:tcW w:type="dxa" w:w="864"/>
          </w:tcPr>
          <w:p>
            <w:r>
              <w:t>9.45689</w:t>
            </w:r>
          </w:p>
        </w:tc>
        <w:tc>
          <w:tcPr>
            <w:tcW w:type="dxa" w:w="864"/>
          </w:tcPr>
          <w:p>
            <w:r>
              <w:t>9.21776</w:t>
            </w:r>
          </w:p>
        </w:tc>
        <w:tc>
          <w:tcPr>
            <w:tcW w:type="dxa" w:w="864"/>
          </w:tcPr>
          <w:p>
            <w:r>
              <w:t>10.02002</w:t>
            </w:r>
          </w:p>
        </w:tc>
        <w:tc>
          <w:tcPr>
            <w:tcW w:type="dxa" w:w="864"/>
          </w:tcPr>
          <w:p>
            <w:r>
              <w:t>10.90427</w:t>
            </w:r>
          </w:p>
        </w:tc>
        <w:tc>
          <w:tcPr>
            <w:tcW w:type="dxa" w:w="864"/>
          </w:tcPr>
          <w:p>
            <w:r>
              <w:t>12.14276</w:t>
            </w:r>
          </w:p>
        </w:tc>
      </w:tr>
      <w:tr>
        <w:tc>
          <w:tcPr>
            <w:tcW w:type="dxa" w:w="864"/>
          </w:tcPr>
          <w:p>
            <w:r>
              <w:t>9.78242</w:t>
            </w:r>
          </w:p>
        </w:tc>
        <w:tc>
          <w:tcPr>
            <w:tcW w:type="dxa" w:w="864"/>
          </w:tcPr>
          <w:p>
            <w:r>
              <w:t>6.02456</w:t>
            </w:r>
          </w:p>
        </w:tc>
        <w:tc>
          <w:tcPr>
            <w:tcW w:type="dxa" w:w="864"/>
          </w:tcPr>
          <w:p>
            <w:r>
              <w:t>11.19272</w:t>
            </w:r>
          </w:p>
        </w:tc>
        <w:tc>
          <w:tcPr>
            <w:tcW w:type="dxa" w:w="864"/>
          </w:tcPr>
          <w:p>
            <w:r>
              <w:t>9.81788</w:t>
            </w:r>
          </w:p>
        </w:tc>
        <w:tc>
          <w:tcPr>
            <w:tcW w:type="dxa" w:w="864"/>
          </w:tcPr>
          <w:p>
            <w:r>
              <w:t>10.9094</w:t>
            </w:r>
          </w:p>
        </w:tc>
        <w:tc>
          <w:tcPr>
            <w:tcW w:type="dxa" w:w="864"/>
          </w:tcPr>
          <w:p>
            <w:r>
              <w:t>12.75467</w:t>
            </w:r>
          </w:p>
        </w:tc>
        <w:tc>
          <w:tcPr>
            <w:tcW w:type="dxa" w:w="864"/>
          </w:tcPr>
          <w:p>
            <w:r>
              <w:t>11.23016</w:t>
            </w:r>
          </w:p>
        </w:tc>
        <w:tc>
          <w:tcPr>
            <w:tcW w:type="dxa" w:w="864"/>
          </w:tcPr>
          <w:p>
            <w:r>
              <w:t>12.35093</w:t>
            </w:r>
          </w:p>
        </w:tc>
        <w:tc>
          <w:tcPr>
            <w:tcW w:type="dxa" w:w="864"/>
          </w:tcPr>
          <w:p>
            <w:r>
              <w:t>5.90954</w:t>
            </w:r>
          </w:p>
        </w:tc>
        <w:tc>
          <w:tcPr>
            <w:tcW w:type="dxa" w:w="864"/>
          </w:tcPr>
          <w:p>
            <w:r>
              <w:t>5.6381</w:t>
            </w:r>
          </w:p>
        </w:tc>
      </w:tr>
      <w:tr>
        <w:tc>
          <w:tcPr>
            <w:tcW w:type="dxa" w:w="864"/>
          </w:tcPr>
          <w:p>
            <w:r>
              <w:t>12.53705</w:t>
            </w:r>
          </w:p>
        </w:tc>
        <w:tc>
          <w:tcPr>
            <w:tcW w:type="dxa" w:w="864"/>
          </w:tcPr>
          <w:p>
            <w:r>
              <w:t>6.14435</w:t>
            </w:r>
          </w:p>
        </w:tc>
        <w:tc>
          <w:tcPr>
            <w:tcW w:type="dxa" w:w="864"/>
          </w:tcPr>
          <w:p>
            <w:r>
              <w:t>5.22032</w:t>
            </w:r>
          </w:p>
        </w:tc>
        <w:tc>
          <w:tcPr>
            <w:tcW w:type="dxa" w:w="864"/>
          </w:tcPr>
          <w:p>
            <w:r>
              <w:t>12.25679</w:t>
            </w:r>
          </w:p>
        </w:tc>
        <w:tc>
          <w:tcPr>
            <w:tcW w:type="dxa" w:w="864"/>
          </w:tcPr>
          <w:p>
            <w:r>
              <w:t>7.94759</w:t>
            </w:r>
          </w:p>
        </w:tc>
        <w:tc>
          <w:tcPr>
            <w:tcW w:type="dxa" w:w="864"/>
          </w:tcPr>
          <w:p>
            <w:r>
              <w:t>9.21515</w:t>
            </w:r>
          </w:p>
        </w:tc>
        <w:tc>
          <w:tcPr>
            <w:tcW w:type="dxa" w:w="864"/>
          </w:tcPr>
          <w:p>
            <w:r>
              <w:t>11.31224</w:t>
            </w:r>
          </w:p>
        </w:tc>
        <w:tc>
          <w:tcPr>
            <w:tcW w:type="dxa" w:w="864"/>
          </w:tcPr>
          <w:p>
            <w:r>
              <w:t>12.3629</w:t>
            </w:r>
          </w:p>
        </w:tc>
        <w:tc>
          <w:tcPr>
            <w:tcW w:type="dxa" w:w="864"/>
          </w:tcPr>
          <w:p>
            <w:r>
              <w:t>8.45582</w:t>
            </w:r>
          </w:p>
        </w:tc>
        <w:tc>
          <w:tcPr>
            <w:tcW w:type="dxa" w:w="864"/>
          </w:tcPr>
          <w:p>
            <w:r>
              <w:t>7.85048</w:t>
            </w:r>
          </w:p>
        </w:tc>
      </w:tr>
      <w:tr>
        <w:tc>
          <w:tcPr>
            <w:tcW w:type="dxa" w:w="864"/>
          </w:tcPr>
          <w:p>
            <w:r>
              <w:t>6.04832</w:t>
            </w:r>
          </w:p>
        </w:tc>
        <w:tc>
          <w:tcPr>
            <w:tcW w:type="dxa" w:w="864"/>
          </w:tcPr>
          <w:p>
            <w:r>
              <w:t>5.03996</w:t>
            </w:r>
          </w:p>
        </w:tc>
        <w:tc>
          <w:tcPr>
            <w:tcW w:type="dxa" w:w="864"/>
          </w:tcPr>
          <w:p>
            <w:r>
              <w:t>10.07303</w:t>
            </w:r>
          </w:p>
        </w:tc>
        <w:tc>
          <w:tcPr>
            <w:tcW w:type="dxa" w:w="864"/>
          </w:tcPr>
          <w:p>
            <w:r>
              <w:t>8.16854</w:t>
            </w:r>
          </w:p>
        </w:tc>
        <w:tc>
          <w:tcPr>
            <w:tcW w:type="dxa" w:w="864"/>
          </w:tcPr>
          <w:p>
            <w:r>
              <w:t>7.23812</w:t>
            </w:r>
          </w:p>
        </w:tc>
        <w:tc>
          <w:tcPr>
            <w:tcW w:type="dxa" w:w="864"/>
          </w:tcPr>
          <w:p>
            <w:r>
              <w:t>7.64339</w:t>
            </w:r>
          </w:p>
        </w:tc>
        <w:tc>
          <w:tcPr>
            <w:tcW w:type="dxa" w:w="864"/>
          </w:tcPr>
          <w:p>
            <w:r>
              <w:t>5.25659</w:t>
            </w:r>
          </w:p>
        </w:tc>
        <w:tc>
          <w:tcPr>
            <w:tcW w:type="dxa" w:w="864"/>
          </w:tcPr>
          <w:p>
            <w:r>
              <w:t>9.85874</w:t>
            </w:r>
          </w:p>
        </w:tc>
        <w:tc>
          <w:tcPr>
            <w:tcW w:type="dxa" w:w="864"/>
          </w:tcPr>
          <w:p>
            <w:r>
              <w:t>6.60965</w:t>
            </w:r>
          </w:p>
        </w:tc>
        <w:tc>
          <w:tcPr>
            <w:tcW w:type="dxa" w:w="864"/>
          </w:tcPr>
          <w:p>
            <w:r>
              <w:t>6.39689</w:t>
            </w:r>
          </w:p>
        </w:tc>
      </w:tr>
      <w:tr>
        <w:tc>
          <w:tcPr>
            <w:tcW w:type="dxa" w:w="864"/>
          </w:tcPr>
          <w:p>
            <w:r>
              <w:t>11.38676</w:t>
            </w:r>
          </w:p>
        </w:tc>
        <w:tc>
          <w:tcPr>
            <w:tcW w:type="dxa" w:w="864"/>
          </w:tcPr>
          <w:p>
            <w:r>
              <w:t>8.9888</w:t>
            </w:r>
          </w:p>
        </w:tc>
        <w:tc>
          <w:tcPr>
            <w:tcW w:type="dxa" w:w="864"/>
          </w:tcPr>
          <w:p>
            <w:r>
              <w:t>12.94232</w:t>
            </w:r>
          </w:p>
        </w:tc>
        <w:tc>
          <w:tcPr>
            <w:tcW w:type="dxa" w:w="864"/>
          </w:tcPr>
          <w:p>
            <w:r>
              <w:t>9.00365</w:t>
            </w:r>
          </w:p>
        </w:tc>
        <w:tc>
          <w:tcPr>
            <w:tcW w:type="dxa" w:w="864"/>
          </w:tcPr>
          <w:p>
            <w:r>
              <w:t>6.44729</w:t>
            </w:r>
          </w:p>
        </w:tc>
        <w:tc>
          <w:tcPr>
            <w:tcW w:type="dxa" w:w="864"/>
          </w:tcPr>
          <w:p>
            <w:r>
              <w:t>13.14815</w:t>
            </w:r>
          </w:p>
        </w:tc>
        <w:tc>
          <w:tcPr>
            <w:tcW w:type="dxa" w:w="864"/>
          </w:tcPr>
          <w:p>
            <w:r>
              <w:t>5.14382</w:t>
            </w:r>
          </w:p>
        </w:tc>
        <w:tc>
          <w:tcPr>
            <w:tcW w:type="dxa" w:w="864"/>
          </w:tcPr>
          <w:p>
            <w:r>
              <w:t>13.55954</w:t>
            </w:r>
          </w:p>
        </w:tc>
        <w:tc>
          <w:tcPr>
            <w:tcW w:type="dxa" w:w="864"/>
          </w:tcPr>
          <w:p>
            <w:r>
              <w:t>13.63028</w:t>
            </w:r>
          </w:p>
        </w:tc>
        <w:tc>
          <w:tcPr>
            <w:tcW w:type="dxa" w:w="864"/>
          </w:tcPr>
          <w:p>
            <w:r>
              <w:t>10.05872</w:t>
            </w:r>
          </w:p>
        </w:tc>
      </w:tr>
      <w:tr>
        <w:tc>
          <w:tcPr>
            <w:tcW w:type="dxa" w:w="864"/>
          </w:tcPr>
          <w:p>
            <w:r>
              <w:t>8.2706</w:t>
            </w:r>
          </w:p>
        </w:tc>
        <w:tc>
          <w:tcPr>
            <w:tcW w:type="dxa" w:w="864"/>
          </w:tcPr>
          <w:p>
            <w:r>
              <w:t>11.44247</w:t>
            </w:r>
          </w:p>
        </w:tc>
        <w:tc>
          <w:tcPr>
            <w:tcW w:type="dxa" w:w="864"/>
          </w:tcPr>
          <w:p>
            <w:r>
              <w:t>12.18443</w:t>
            </w:r>
          </w:p>
        </w:tc>
        <w:tc>
          <w:tcPr>
            <w:tcW w:type="dxa" w:w="864"/>
          </w:tcPr>
          <w:p>
            <w:r>
              <w:t>7.17449</w:t>
            </w:r>
          </w:p>
        </w:tc>
        <w:tc>
          <w:tcPr>
            <w:tcW w:type="dxa" w:w="864"/>
          </w:tcPr>
          <w:p>
            <w:r>
              <w:t>10.24241</w:t>
            </w:r>
          </w:p>
        </w:tc>
        <w:tc>
          <w:tcPr>
            <w:tcW w:type="dxa" w:w="864"/>
          </w:tcPr>
          <w:p>
            <w:r>
              <w:t>13.13528</w:t>
            </w:r>
          </w:p>
        </w:tc>
        <w:tc>
          <w:tcPr>
            <w:tcW w:type="dxa" w:w="864"/>
          </w:tcPr>
          <w:p>
            <w:r>
              <w:t>7.6496</w:t>
            </w:r>
          </w:p>
        </w:tc>
        <w:tc>
          <w:tcPr>
            <w:tcW w:type="dxa" w:w="864"/>
          </w:tcPr>
          <w:p>
            <w:r>
              <w:t>9.54869</w:t>
            </w:r>
          </w:p>
        </w:tc>
        <w:tc>
          <w:tcPr>
            <w:tcW w:type="dxa" w:w="864"/>
          </w:tcPr>
          <w:p>
            <w:r>
              <w:t>7.62206</w:t>
            </w:r>
          </w:p>
        </w:tc>
        <w:tc>
          <w:tcPr>
            <w:tcW w:type="dxa" w:w="864"/>
          </w:tcPr>
          <w:p>
            <w:r>
              <w:t>11.73182</w:t>
            </w:r>
          </w:p>
        </w:tc>
      </w:tr>
      <w:tr>
        <w:tc>
          <w:tcPr>
            <w:tcW w:type="dxa" w:w="864"/>
          </w:tcPr>
          <w:p>
            <w:r>
              <w:t>7.46762</w:t>
            </w:r>
          </w:p>
        </w:tc>
        <w:tc>
          <w:tcPr>
            <w:tcW w:type="dxa" w:w="864"/>
          </w:tcPr>
          <w:p>
            <w:r>
              <w:t>6.26486</w:t>
            </w:r>
          </w:p>
        </w:tc>
        <w:tc>
          <w:tcPr>
            <w:tcW w:type="dxa" w:w="864"/>
          </w:tcPr>
          <w:p>
            <w:r>
              <w:t>12.13979</w:t>
            </w:r>
          </w:p>
        </w:tc>
        <w:tc>
          <w:tcPr>
            <w:tcW w:type="dxa" w:w="864"/>
          </w:tcPr>
          <w:p>
            <w:r>
              <w:t>7.74518</w:t>
            </w:r>
          </w:p>
        </w:tc>
        <w:tc>
          <w:tcPr>
            <w:tcW w:type="dxa" w:w="864"/>
          </w:tcPr>
          <w:p>
            <w:r>
              <w:t>5.78408</w:t>
            </w:r>
          </w:p>
        </w:tc>
        <w:tc>
          <w:tcPr>
            <w:tcW w:type="dxa" w:w="864"/>
          </w:tcPr>
          <w:p>
            <w:r>
              <w:t>7.5749</w:t>
            </w:r>
          </w:p>
        </w:tc>
        <w:tc>
          <w:tcPr>
            <w:tcW w:type="dxa" w:w="864"/>
          </w:tcPr>
          <w:p>
            <w:r>
              <w:t>13.86401</w:t>
            </w:r>
          </w:p>
        </w:tc>
        <w:tc>
          <w:tcPr>
            <w:tcW w:type="dxa" w:w="864"/>
          </w:tcPr>
          <w:p>
            <w:r>
              <w:t>11.14511</w:t>
            </w:r>
          </w:p>
        </w:tc>
        <w:tc>
          <w:tcPr>
            <w:tcW w:type="dxa" w:w="864"/>
          </w:tcPr>
          <w:p>
            <w:r>
              <w:t>8.60063</w:t>
            </w:r>
          </w:p>
        </w:tc>
        <w:tc>
          <w:tcPr>
            <w:tcW w:type="dxa" w:w="864"/>
          </w:tcPr>
          <w:p>
            <w:r>
              <w:t>10.60106</w:t>
            </w:r>
          </w:p>
        </w:tc>
      </w:tr>
      <w:tr>
        <w:tc>
          <w:tcPr>
            <w:tcW w:type="dxa" w:w="864"/>
          </w:tcPr>
          <w:p>
            <w:r>
              <w:t>6.04355</w:t>
            </w:r>
          </w:p>
        </w:tc>
        <w:tc>
          <w:tcPr>
            <w:tcW w:type="dxa" w:w="864"/>
          </w:tcPr>
          <w:p>
            <w:r>
              <w:t>7.57616</w:t>
            </w:r>
          </w:p>
        </w:tc>
        <w:tc>
          <w:tcPr>
            <w:tcW w:type="dxa" w:w="864"/>
          </w:tcPr>
          <w:p>
            <w:r>
              <w:t>8.54105</w:t>
            </w:r>
          </w:p>
        </w:tc>
        <w:tc>
          <w:tcPr>
            <w:tcW w:type="dxa" w:w="864"/>
          </w:tcPr>
          <w:p>
            <w:r>
              <w:t>8.10338</w:t>
            </w:r>
          </w:p>
        </w:tc>
        <w:tc>
          <w:tcPr>
            <w:tcW w:type="dxa" w:w="864"/>
          </w:tcPr>
          <w:p>
            <w:r>
              <w:t>6.03167</w:t>
            </w:r>
          </w:p>
        </w:tc>
        <w:tc>
          <w:tcPr>
            <w:tcW w:type="dxa" w:w="864"/>
          </w:tcPr>
          <w:p>
            <w:r>
              <w:t>8.65931</w:t>
            </w:r>
          </w:p>
        </w:tc>
        <w:tc>
          <w:tcPr>
            <w:tcW w:type="dxa" w:w="864"/>
          </w:tcPr>
          <w:p>
            <w:r>
              <w:t>12.86654</w:t>
            </w:r>
          </w:p>
        </w:tc>
        <w:tc>
          <w:tcPr>
            <w:tcW w:type="dxa" w:w="864"/>
          </w:tcPr>
          <w:p>
            <w:r>
              <w:t>10.59287</w:t>
            </w:r>
          </w:p>
        </w:tc>
        <w:tc>
          <w:tcPr>
            <w:tcW w:type="dxa" w:w="864"/>
          </w:tcPr>
          <w:p>
            <w:r>
              <w:t>11.18786</w:t>
            </w:r>
          </w:p>
        </w:tc>
        <w:tc>
          <w:tcPr>
            <w:tcW w:type="dxa" w:w="864"/>
          </w:tcPr>
          <w:p>
            <w:r>
              <w:t>13.88705</w:t>
            </w:r>
          </w:p>
        </w:tc>
      </w:tr>
      <w:tr>
        <w:tc>
          <w:tcPr>
            <w:tcW w:type="dxa" w:w="864"/>
          </w:tcPr>
          <w:p>
            <w:r>
              <w:t>5.0144</w:t>
            </w:r>
          </w:p>
        </w:tc>
        <w:tc>
          <w:tcPr>
            <w:tcW w:type="dxa" w:w="864"/>
          </w:tcPr>
          <w:p>
            <w:r>
              <w:t>13.87022</w:t>
            </w:r>
          </w:p>
        </w:tc>
        <w:tc>
          <w:tcPr>
            <w:tcW w:type="dxa" w:w="864"/>
          </w:tcPr>
          <w:p>
            <w:r>
              <w:t>10.11083</w:t>
            </w:r>
          </w:p>
        </w:tc>
        <w:tc>
          <w:tcPr>
            <w:tcW w:type="dxa" w:w="864"/>
          </w:tcPr>
          <w:p>
            <w:r>
              <w:t>13.0433</w:t>
            </w:r>
          </w:p>
        </w:tc>
        <w:tc>
          <w:tcPr>
            <w:tcW w:type="dxa" w:w="864"/>
          </w:tcPr>
          <w:p>
            <w:r>
              <w:t>8.15693</w:t>
            </w:r>
          </w:p>
        </w:tc>
        <w:tc>
          <w:tcPr>
            <w:tcW w:type="dxa" w:w="864"/>
          </w:tcPr>
          <w:p>
            <w:r>
              <w:t>5.31266</w:t>
            </w:r>
          </w:p>
        </w:tc>
        <w:tc>
          <w:tcPr>
            <w:tcW w:type="dxa" w:w="864"/>
          </w:tcPr>
          <w:p>
            <w:r>
              <w:t>7.02914</w:t>
            </w:r>
          </w:p>
        </w:tc>
        <w:tc>
          <w:tcPr>
            <w:tcW w:type="dxa" w:w="864"/>
          </w:tcPr>
          <w:p>
            <w:r>
              <w:t>12.8921</w:t>
            </w:r>
          </w:p>
        </w:tc>
        <w:tc>
          <w:tcPr>
            <w:tcW w:type="dxa" w:w="864"/>
          </w:tcPr>
          <w:p>
            <w:r>
              <w:t>9.04082</w:t>
            </w:r>
          </w:p>
        </w:tc>
        <w:tc>
          <w:tcPr>
            <w:tcW w:type="dxa" w:w="864"/>
          </w:tcPr>
          <w:p>
            <w:r>
              <w:t>7.83518</w:t>
            </w:r>
          </w:p>
        </w:tc>
      </w:tr>
      <w:tr>
        <w:tc>
          <w:tcPr>
            <w:tcW w:type="dxa" w:w="864"/>
          </w:tcPr>
          <w:p>
            <w:r>
              <w:t>11.54777</w:t>
            </w:r>
          </w:p>
        </w:tc>
        <w:tc>
          <w:tcPr>
            <w:tcW w:type="dxa" w:w="864"/>
          </w:tcPr>
          <w:p>
            <w:r>
              <w:t>11.80013</w:t>
            </w:r>
          </w:p>
        </w:tc>
        <w:tc>
          <w:tcPr>
            <w:tcW w:type="dxa" w:w="864"/>
          </w:tcPr>
          <w:p>
            <w:r>
              <w:t>7.04255</w:t>
            </w:r>
          </w:p>
        </w:tc>
        <w:tc>
          <w:tcPr>
            <w:tcW w:type="dxa" w:w="864"/>
          </w:tcPr>
          <w:p>
            <w:r>
              <w:t>8.63366</w:t>
            </w:r>
          </w:p>
        </w:tc>
        <w:tc>
          <w:tcPr>
            <w:tcW w:type="dxa" w:w="864"/>
          </w:tcPr>
          <w:p>
            <w:r>
              <w:t>9.5324</w:t>
            </w:r>
          </w:p>
        </w:tc>
        <w:tc>
          <w:tcPr>
            <w:tcW w:type="dxa" w:w="864"/>
          </w:tcPr>
          <w:p>
            <w:r>
              <w:t>13.60103</w:t>
            </w:r>
          </w:p>
        </w:tc>
        <w:tc>
          <w:tcPr>
            <w:tcW w:type="dxa" w:w="864"/>
          </w:tcPr>
          <w:p>
            <w:r>
              <w:t>8.79224</w:t>
            </w:r>
          </w:p>
        </w:tc>
        <w:tc>
          <w:tcPr>
            <w:tcW w:type="dxa" w:w="864"/>
          </w:tcPr>
          <w:p>
            <w:r>
              <w:t>5.27423</w:t>
            </w:r>
          </w:p>
        </w:tc>
        <w:tc>
          <w:tcPr>
            <w:tcW w:type="dxa" w:w="864"/>
          </w:tcPr>
          <w:p>
            <w:r>
              <w:t>12.57845</w:t>
            </w:r>
          </w:p>
        </w:tc>
        <w:tc>
          <w:tcPr>
            <w:tcW w:type="dxa" w:w="864"/>
          </w:tcPr>
          <w:p>
            <w:r>
              <w:t>6.78254</w:t>
            </w:r>
          </w:p>
        </w:tc>
      </w:tr>
      <w:tr>
        <w:tc>
          <w:tcPr>
            <w:tcW w:type="dxa" w:w="864"/>
          </w:tcPr>
          <w:p>
            <w:r>
              <w:t>11.35166</w:t>
            </w:r>
          </w:p>
        </w:tc>
        <w:tc>
          <w:tcPr>
            <w:tcW w:type="dxa" w:w="864"/>
          </w:tcPr>
          <w:p>
            <w:r>
              <w:t>13.07336</w:t>
            </w:r>
          </w:p>
        </w:tc>
        <w:tc>
          <w:tcPr>
            <w:tcW w:type="dxa" w:w="864"/>
          </w:tcPr>
          <w:p>
            <w:r>
              <w:t>13.05239</w:t>
            </w:r>
          </w:p>
        </w:tc>
        <w:tc>
          <w:tcPr>
            <w:tcW w:type="dxa" w:w="864"/>
          </w:tcPr>
          <w:p>
            <w:r>
              <w:t>10.94054</w:t>
            </w:r>
          </w:p>
        </w:tc>
        <w:tc>
          <w:tcPr>
            <w:tcW w:type="dxa" w:w="864"/>
          </w:tcPr>
          <w:p>
            <w:r>
              <w:t>9.2534</w:t>
            </w:r>
          </w:p>
        </w:tc>
        <w:tc>
          <w:tcPr>
            <w:tcW w:type="dxa" w:w="864"/>
          </w:tcPr>
          <w:p>
            <w:r>
              <w:t>10.1768</w:t>
            </w:r>
          </w:p>
        </w:tc>
        <w:tc>
          <w:tcPr>
            <w:tcW w:type="dxa" w:w="864"/>
          </w:tcPr>
          <w:p>
            <w:r>
              <w:t>8.97035</w:t>
            </w:r>
          </w:p>
        </w:tc>
        <w:tc>
          <w:tcPr>
            <w:tcW w:type="dxa" w:w="864"/>
          </w:tcPr>
          <w:p>
            <w:r>
              <w:t>7.05866</w:t>
            </w:r>
          </w:p>
        </w:tc>
        <w:tc>
          <w:tcPr>
            <w:tcW w:type="dxa" w:w="864"/>
          </w:tcPr>
          <w:p>
            <w:r>
              <w:t>12.75593</w:t>
            </w:r>
          </w:p>
        </w:tc>
        <w:tc>
          <w:tcPr>
            <w:tcW w:type="dxa" w:w="864"/>
          </w:tcPr>
          <w:p>
            <w:r>
              <w:t>13.59401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5.0144</w:t>
            </w:r>
          </w:p>
        </w:tc>
        <w:tc>
          <w:tcPr>
            <w:tcW w:type="dxa" w:w="864"/>
          </w:tcPr>
          <w:p>
            <w:r>
              <w:t>5.03996</w:t>
            </w:r>
          </w:p>
        </w:tc>
        <w:tc>
          <w:tcPr>
            <w:tcW w:type="dxa" w:w="864"/>
          </w:tcPr>
          <w:p>
            <w:r>
              <w:t>5.08739</w:t>
            </w:r>
          </w:p>
        </w:tc>
        <w:tc>
          <w:tcPr>
            <w:tcW w:type="dxa" w:w="864"/>
          </w:tcPr>
          <w:p>
            <w:r>
              <w:t>5.09468</w:t>
            </w:r>
          </w:p>
        </w:tc>
        <w:tc>
          <w:tcPr>
            <w:tcW w:type="dxa" w:w="864"/>
          </w:tcPr>
          <w:p>
            <w:r>
              <w:t>5.10341</w:t>
            </w:r>
          </w:p>
        </w:tc>
        <w:tc>
          <w:tcPr>
            <w:tcW w:type="dxa" w:w="864"/>
          </w:tcPr>
          <w:p>
            <w:r>
              <w:t>5.1071</w:t>
            </w:r>
          </w:p>
        </w:tc>
        <w:tc>
          <w:tcPr>
            <w:tcW w:type="dxa" w:w="864"/>
          </w:tcPr>
          <w:p>
            <w:r>
              <w:t>5.14382</w:t>
            </w:r>
          </w:p>
        </w:tc>
        <w:tc>
          <w:tcPr>
            <w:tcW w:type="dxa" w:w="864"/>
          </w:tcPr>
          <w:p>
            <w:r>
              <w:t>5.15012</w:t>
            </w:r>
          </w:p>
        </w:tc>
        <w:tc>
          <w:tcPr>
            <w:tcW w:type="dxa" w:w="864"/>
          </w:tcPr>
          <w:p>
            <w:r>
              <w:t>5.20421</w:t>
            </w:r>
          </w:p>
        </w:tc>
        <w:tc>
          <w:tcPr>
            <w:tcW w:type="dxa" w:w="864"/>
          </w:tcPr>
          <w:p>
            <w:r>
              <w:t>5.22032</w:t>
            </w:r>
          </w:p>
        </w:tc>
      </w:tr>
      <w:tr>
        <w:tc>
          <w:tcPr>
            <w:tcW w:type="dxa" w:w="864"/>
          </w:tcPr>
          <w:p>
            <w:r>
              <w:t>5.22446</w:t>
            </w:r>
          </w:p>
        </w:tc>
        <w:tc>
          <w:tcPr>
            <w:tcW w:type="dxa" w:w="864"/>
          </w:tcPr>
          <w:p>
            <w:r>
              <w:t>5.2295</w:t>
            </w:r>
          </w:p>
        </w:tc>
        <w:tc>
          <w:tcPr>
            <w:tcW w:type="dxa" w:w="864"/>
          </w:tcPr>
          <w:p>
            <w:r>
              <w:t>5.23679</w:t>
            </w:r>
          </w:p>
        </w:tc>
        <w:tc>
          <w:tcPr>
            <w:tcW w:type="dxa" w:w="864"/>
          </w:tcPr>
          <w:p>
            <w:r>
              <w:t>5.24633</w:t>
            </w:r>
          </w:p>
        </w:tc>
        <w:tc>
          <w:tcPr>
            <w:tcW w:type="dxa" w:w="864"/>
          </w:tcPr>
          <w:p>
            <w:r>
              <w:t>5.25659</w:t>
            </w:r>
          </w:p>
        </w:tc>
        <w:tc>
          <w:tcPr>
            <w:tcW w:type="dxa" w:w="864"/>
          </w:tcPr>
          <w:p>
            <w:r>
              <w:t>5.27423</w:t>
            </w:r>
          </w:p>
        </w:tc>
        <w:tc>
          <w:tcPr>
            <w:tcW w:type="dxa" w:w="864"/>
          </w:tcPr>
          <w:p>
            <w:r>
              <w:t>5.31266</w:t>
            </w:r>
          </w:p>
        </w:tc>
        <w:tc>
          <w:tcPr>
            <w:tcW w:type="dxa" w:w="864"/>
          </w:tcPr>
          <w:p>
            <w:r>
              <w:t>5.36279</w:t>
            </w:r>
          </w:p>
        </w:tc>
        <w:tc>
          <w:tcPr>
            <w:tcW w:type="dxa" w:w="864"/>
          </w:tcPr>
          <w:p>
            <w:r>
              <w:t>5.37557</w:t>
            </w:r>
          </w:p>
        </w:tc>
        <w:tc>
          <w:tcPr>
            <w:tcW w:type="dxa" w:w="864"/>
          </w:tcPr>
          <w:p>
            <w:r>
              <w:t>5.50886</w:t>
            </w:r>
          </w:p>
        </w:tc>
      </w:tr>
      <w:tr>
        <w:tc>
          <w:tcPr>
            <w:tcW w:type="dxa" w:w="864"/>
          </w:tcPr>
          <w:p>
            <w:r>
              <w:t>5.54423</w:t>
            </w:r>
          </w:p>
        </w:tc>
        <w:tc>
          <w:tcPr>
            <w:tcW w:type="dxa" w:w="864"/>
          </w:tcPr>
          <w:p>
            <w:r>
              <w:t>5.63072</w:t>
            </w:r>
          </w:p>
        </w:tc>
        <w:tc>
          <w:tcPr>
            <w:tcW w:type="dxa" w:w="864"/>
          </w:tcPr>
          <w:p>
            <w:r>
              <w:t>5.63261</w:t>
            </w:r>
          </w:p>
        </w:tc>
        <w:tc>
          <w:tcPr>
            <w:tcW w:type="dxa" w:w="864"/>
          </w:tcPr>
          <w:p>
            <w:r>
              <w:t>5.6381</w:t>
            </w:r>
          </w:p>
        </w:tc>
        <w:tc>
          <w:tcPr>
            <w:tcW w:type="dxa" w:w="864"/>
          </w:tcPr>
          <w:p>
            <w:r>
              <w:t>5.64935</w:t>
            </w:r>
          </w:p>
        </w:tc>
        <w:tc>
          <w:tcPr>
            <w:tcW w:type="dxa" w:w="864"/>
          </w:tcPr>
          <w:p>
            <w:r>
              <w:t>5.68877</w:t>
            </w:r>
          </w:p>
        </w:tc>
        <w:tc>
          <w:tcPr>
            <w:tcW w:type="dxa" w:w="864"/>
          </w:tcPr>
          <w:p>
            <w:r>
              <w:t>5.73917</w:t>
            </w:r>
          </w:p>
        </w:tc>
        <w:tc>
          <w:tcPr>
            <w:tcW w:type="dxa" w:w="864"/>
          </w:tcPr>
          <w:p>
            <w:r>
              <w:t>5.76176</w:t>
            </w:r>
          </w:p>
        </w:tc>
        <w:tc>
          <w:tcPr>
            <w:tcW w:type="dxa" w:w="864"/>
          </w:tcPr>
          <w:p>
            <w:r>
              <w:t>5.78399</w:t>
            </w:r>
          </w:p>
        </w:tc>
        <w:tc>
          <w:tcPr>
            <w:tcW w:type="dxa" w:w="864"/>
          </w:tcPr>
          <w:p>
            <w:r>
              <w:t>5.78408</w:t>
            </w:r>
          </w:p>
        </w:tc>
      </w:tr>
      <w:tr>
        <w:tc>
          <w:tcPr>
            <w:tcW w:type="dxa" w:w="864"/>
          </w:tcPr>
          <w:p>
            <w:r>
              <w:t>5.81819</w:t>
            </w:r>
          </w:p>
        </w:tc>
        <w:tc>
          <w:tcPr>
            <w:tcW w:type="dxa" w:w="864"/>
          </w:tcPr>
          <w:p>
            <w:r>
              <w:t>5.90954</w:t>
            </w:r>
          </w:p>
        </w:tc>
        <w:tc>
          <w:tcPr>
            <w:tcW w:type="dxa" w:w="864"/>
          </w:tcPr>
          <w:p>
            <w:r>
              <w:t>5.92583</w:t>
            </w:r>
          </w:p>
        </w:tc>
        <w:tc>
          <w:tcPr>
            <w:tcW w:type="dxa" w:w="864"/>
          </w:tcPr>
          <w:p>
            <w:r>
              <w:t>5.93789</w:t>
            </w:r>
          </w:p>
        </w:tc>
        <w:tc>
          <w:tcPr>
            <w:tcW w:type="dxa" w:w="864"/>
          </w:tcPr>
          <w:p>
            <w:r>
              <w:t>6.01484</w:t>
            </w:r>
          </w:p>
        </w:tc>
        <w:tc>
          <w:tcPr>
            <w:tcW w:type="dxa" w:w="864"/>
          </w:tcPr>
          <w:p>
            <w:r>
              <w:t>6.01835</w:t>
            </w:r>
          </w:p>
        </w:tc>
        <w:tc>
          <w:tcPr>
            <w:tcW w:type="dxa" w:w="864"/>
          </w:tcPr>
          <w:p>
            <w:r>
              <w:t>6.0242</w:t>
            </w:r>
          </w:p>
        </w:tc>
        <w:tc>
          <w:tcPr>
            <w:tcW w:type="dxa" w:w="864"/>
          </w:tcPr>
          <w:p>
            <w:r>
              <w:t>6.02456</w:t>
            </w:r>
          </w:p>
        </w:tc>
        <w:tc>
          <w:tcPr>
            <w:tcW w:type="dxa" w:w="864"/>
          </w:tcPr>
          <w:p>
            <w:r>
              <w:t>6.02852</w:t>
            </w:r>
          </w:p>
        </w:tc>
        <w:tc>
          <w:tcPr>
            <w:tcW w:type="dxa" w:w="864"/>
          </w:tcPr>
          <w:p>
            <w:r>
              <w:t>6.0305</w:t>
            </w:r>
          </w:p>
        </w:tc>
      </w:tr>
      <w:tr>
        <w:tc>
          <w:tcPr>
            <w:tcW w:type="dxa" w:w="864"/>
          </w:tcPr>
          <w:p>
            <w:r>
              <w:t>6.03167</w:t>
            </w:r>
          </w:p>
        </w:tc>
        <w:tc>
          <w:tcPr>
            <w:tcW w:type="dxa" w:w="864"/>
          </w:tcPr>
          <w:p>
            <w:r>
              <w:t>6.04355</w:t>
            </w:r>
          </w:p>
        </w:tc>
        <w:tc>
          <w:tcPr>
            <w:tcW w:type="dxa" w:w="864"/>
          </w:tcPr>
          <w:p>
            <w:r>
              <w:t>6.04832</w:t>
            </w:r>
          </w:p>
        </w:tc>
        <w:tc>
          <w:tcPr>
            <w:tcW w:type="dxa" w:w="864"/>
          </w:tcPr>
          <w:p>
            <w:r>
              <w:t>6.13877</w:t>
            </w:r>
          </w:p>
        </w:tc>
        <w:tc>
          <w:tcPr>
            <w:tcW w:type="dxa" w:w="864"/>
          </w:tcPr>
          <w:p>
            <w:r>
              <w:t>6.14003</w:t>
            </w:r>
          </w:p>
        </w:tc>
        <w:tc>
          <w:tcPr>
            <w:tcW w:type="dxa" w:w="864"/>
          </w:tcPr>
          <w:p>
            <w:r>
              <w:t>6.14435</w:t>
            </w:r>
          </w:p>
        </w:tc>
        <w:tc>
          <w:tcPr>
            <w:tcW w:type="dxa" w:w="864"/>
          </w:tcPr>
          <w:p>
            <w:r>
              <w:t>6.16235</w:t>
            </w:r>
          </w:p>
        </w:tc>
        <w:tc>
          <w:tcPr>
            <w:tcW w:type="dxa" w:w="864"/>
          </w:tcPr>
          <w:p>
            <w:r>
              <w:t>6.18683</w:t>
            </w:r>
          </w:p>
        </w:tc>
        <w:tc>
          <w:tcPr>
            <w:tcW w:type="dxa" w:w="864"/>
          </w:tcPr>
          <w:p>
            <w:r>
              <w:t>6.25226</w:t>
            </w:r>
          </w:p>
        </w:tc>
        <w:tc>
          <w:tcPr>
            <w:tcW w:type="dxa" w:w="864"/>
          </w:tcPr>
          <w:p>
            <w:r>
              <w:t>6.26486</w:t>
            </w:r>
          </w:p>
        </w:tc>
      </w:tr>
      <w:tr>
        <w:tc>
          <w:tcPr>
            <w:tcW w:type="dxa" w:w="864"/>
          </w:tcPr>
          <w:p>
            <w:r>
              <w:t>6.30716</w:t>
            </w:r>
          </w:p>
        </w:tc>
        <w:tc>
          <w:tcPr>
            <w:tcW w:type="dxa" w:w="864"/>
          </w:tcPr>
          <w:p>
            <w:r>
              <w:t>6.36467</w:t>
            </w:r>
          </w:p>
        </w:tc>
        <w:tc>
          <w:tcPr>
            <w:tcW w:type="dxa" w:w="864"/>
          </w:tcPr>
          <w:p>
            <w:r>
              <w:t>6.39689</w:t>
            </w:r>
          </w:p>
        </w:tc>
        <w:tc>
          <w:tcPr>
            <w:tcW w:type="dxa" w:w="864"/>
          </w:tcPr>
          <w:p>
            <w:r>
              <w:t>6.42335</w:t>
            </w:r>
          </w:p>
        </w:tc>
        <w:tc>
          <w:tcPr>
            <w:tcW w:type="dxa" w:w="864"/>
          </w:tcPr>
          <w:p>
            <w:r>
              <w:t>6.44729</w:t>
            </w:r>
          </w:p>
        </w:tc>
        <w:tc>
          <w:tcPr>
            <w:tcW w:type="dxa" w:w="864"/>
          </w:tcPr>
          <w:p>
            <w:r>
              <w:t>6.55817</w:t>
            </w:r>
          </w:p>
        </w:tc>
        <w:tc>
          <w:tcPr>
            <w:tcW w:type="dxa" w:w="864"/>
          </w:tcPr>
          <w:p>
            <w:r>
              <w:t>6.59282</w:t>
            </w:r>
          </w:p>
        </w:tc>
        <w:tc>
          <w:tcPr>
            <w:tcW w:type="dxa" w:w="864"/>
          </w:tcPr>
          <w:p>
            <w:r>
              <w:t>6.60965</w:t>
            </w:r>
          </w:p>
        </w:tc>
        <w:tc>
          <w:tcPr>
            <w:tcW w:type="dxa" w:w="864"/>
          </w:tcPr>
          <w:p>
            <w:r>
              <w:t>6.61514</w:t>
            </w:r>
          </w:p>
        </w:tc>
        <w:tc>
          <w:tcPr>
            <w:tcW w:type="dxa" w:w="864"/>
          </w:tcPr>
          <w:p>
            <w:r>
              <w:t>6.64727</w:t>
            </w:r>
          </w:p>
        </w:tc>
      </w:tr>
      <w:tr>
        <w:tc>
          <w:tcPr>
            <w:tcW w:type="dxa" w:w="864"/>
          </w:tcPr>
          <w:p>
            <w:r>
              <w:t>6.7694</w:t>
            </w:r>
          </w:p>
        </w:tc>
        <w:tc>
          <w:tcPr>
            <w:tcW w:type="dxa" w:w="864"/>
          </w:tcPr>
          <w:p>
            <w:r>
              <w:t>6.78254</w:t>
            </w:r>
          </w:p>
        </w:tc>
        <w:tc>
          <w:tcPr>
            <w:tcW w:type="dxa" w:w="864"/>
          </w:tcPr>
          <w:p>
            <w:r>
              <w:t>6.80315</w:t>
            </w:r>
          </w:p>
        </w:tc>
        <w:tc>
          <w:tcPr>
            <w:tcW w:type="dxa" w:w="864"/>
          </w:tcPr>
          <w:p>
            <w:r>
              <w:t>6.82376</w:t>
            </w:r>
          </w:p>
        </w:tc>
        <w:tc>
          <w:tcPr>
            <w:tcW w:type="dxa" w:w="864"/>
          </w:tcPr>
          <w:p>
            <w:r>
              <w:t>6.90341</w:t>
            </w:r>
          </w:p>
        </w:tc>
        <w:tc>
          <w:tcPr>
            <w:tcW w:type="dxa" w:w="864"/>
          </w:tcPr>
          <w:p>
            <w:r>
              <w:t>7.02914</w:t>
            </w:r>
          </w:p>
        </w:tc>
        <w:tc>
          <w:tcPr>
            <w:tcW w:type="dxa" w:w="864"/>
          </w:tcPr>
          <w:p>
            <w:r>
              <w:t>7.04255</w:t>
            </w:r>
          </w:p>
        </w:tc>
        <w:tc>
          <w:tcPr>
            <w:tcW w:type="dxa" w:w="864"/>
          </w:tcPr>
          <w:p>
            <w:r>
              <w:t>7.05866</w:t>
            </w:r>
          </w:p>
        </w:tc>
        <w:tc>
          <w:tcPr>
            <w:tcW w:type="dxa" w:w="864"/>
          </w:tcPr>
          <w:p>
            <w:r>
              <w:t>7.14101</w:t>
            </w:r>
          </w:p>
        </w:tc>
        <w:tc>
          <w:tcPr>
            <w:tcW w:type="dxa" w:w="864"/>
          </w:tcPr>
          <w:p>
            <w:r>
              <w:t>7.17449</w:t>
            </w:r>
          </w:p>
        </w:tc>
      </w:tr>
      <w:tr>
        <w:tc>
          <w:tcPr>
            <w:tcW w:type="dxa" w:w="864"/>
          </w:tcPr>
          <w:p>
            <w:r>
              <w:t>7.19105</w:t>
            </w:r>
          </w:p>
        </w:tc>
        <w:tc>
          <w:tcPr>
            <w:tcW w:type="dxa" w:w="864"/>
          </w:tcPr>
          <w:p>
            <w:r>
              <w:t>7.23812</w:t>
            </w:r>
          </w:p>
        </w:tc>
        <w:tc>
          <w:tcPr>
            <w:tcW w:type="dxa" w:w="864"/>
          </w:tcPr>
          <w:p>
            <w:r>
              <w:t>7.25738</w:t>
            </w:r>
          </w:p>
        </w:tc>
        <w:tc>
          <w:tcPr>
            <w:tcW w:type="dxa" w:w="864"/>
          </w:tcPr>
          <w:p>
            <w:r>
              <w:t>7.35026</w:t>
            </w:r>
          </w:p>
        </w:tc>
        <w:tc>
          <w:tcPr>
            <w:tcW w:type="dxa" w:w="864"/>
          </w:tcPr>
          <w:p>
            <w:r>
              <w:t>7.35512</w:t>
            </w:r>
          </w:p>
        </w:tc>
        <w:tc>
          <w:tcPr>
            <w:tcW w:type="dxa" w:w="864"/>
          </w:tcPr>
          <w:p>
            <w:r>
              <w:t>7.40543</w:t>
            </w:r>
          </w:p>
        </w:tc>
        <w:tc>
          <w:tcPr>
            <w:tcW w:type="dxa" w:w="864"/>
          </w:tcPr>
          <w:p>
            <w:r>
              <w:t>7.41821</w:t>
            </w:r>
          </w:p>
        </w:tc>
        <w:tc>
          <w:tcPr>
            <w:tcW w:type="dxa" w:w="864"/>
          </w:tcPr>
          <w:p>
            <w:r>
              <w:t>7.46762</w:t>
            </w:r>
          </w:p>
        </w:tc>
        <w:tc>
          <w:tcPr>
            <w:tcW w:type="dxa" w:w="864"/>
          </w:tcPr>
          <w:p>
            <w:r>
              <w:t>7.5749</w:t>
            </w:r>
          </w:p>
        </w:tc>
        <w:tc>
          <w:tcPr>
            <w:tcW w:type="dxa" w:w="864"/>
          </w:tcPr>
          <w:p>
            <w:r>
              <w:t>7.57616</w:t>
            </w:r>
          </w:p>
        </w:tc>
      </w:tr>
      <w:tr>
        <w:tc>
          <w:tcPr>
            <w:tcW w:type="dxa" w:w="864"/>
          </w:tcPr>
          <w:p>
            <w:r>
              <w:t>7.62206</w:t>
            </w:r>
          </w:p>
        </w:tc>
        <w:tc>
          <w:tcPr>
            <w:tcW w:type="dxa" w:w="864"/>
          </w:tcPr>
          <w:p>
            <w:r>
              <w:t>7.62638</w:t>
            </w:r>
          </w:p>
        </w:tc>
        <w:tc>
          <w:tcPr>
            <w:tcW w:type="dxa" w:w="864"/>
          </w:tcPr>
          <w:p>
            <w:r>
              <w:t>7.64339</w:t>
            </w:r>
          </w:p>
        </w:tc>
        <w:tc>
          <w:tcPr>
            <w:tcW w:type="dxa" w:w="864"/>
          </w:tcPr>
          <w:p>
            <w:r>
              <w:t>7.6496</w:t>
            </w:r>
          </w:p>
        </w:tc>
        <w:tc>
          <w:tcPr>
            <w:tcW w:type="dxa" w:w="864"/>
          </w:tcPr>
          <w:p>
            <w:r>
              <w:t>7.66058</w:t>
            </w:r>
          </w:p>
        </w:tc>
        <w:tc>
          <w:tcPr>
            <w:tcW w:type="dxa" w:w="864"/>
          </w:tcPr>
          <w:p>
            <w:r>
              <w:t>7.74518</w:t>
            </w:r>
          </w:p>
        </w:tc>
        <w:tc>
          <w:tcPr>
            <w:tcW w:type="dxa" w:w="864"/>
          </w:tcPr>
          <w:p>
            <w:r>
              <w:t>7.7486</w:t>
            </w:r>
          </w:p>
        </w:tc>
        <w:tc>
          <w:tcPr>
            <w:tcW w:type="dxa" w:w="864"/>
          </w:tcPr>
          <w:p>
            <w:r>
              <w:t>7.83518</w:t>
            </w:r>
          </w:p>
        </w:tc>
        <w:tc>
          <w:tcPr>
            <w:tcW w:type="dxa" w:w="864"/>
          </w:tcPr>
          <w:p>
            <w:r>
              <w:t>7.85048</w:t>
            </w:r>
          </w:p>
        </w:tc>
        <w:tc>
          <w:tcPr>
            <w:tcW w:type="dxa" w:w="864"/>
          </w:tcPr>
          <w:p>
            <w:r>
              <w:t>7.86191</w:t>
            </w:r>
          </w:p>
        </w:tc>
      </w:tr>
      <w:tr>
        <w:tc>
          <w:tcPr>
            <w:tcW w:type="dxa" w:w="864"/>
          </w:tcPr>
          <w:p>
            <w:r>
              <w:t>7.87082</w:t>
            </w:r>
          </w:p>
        </w:tc>
        <w:tc>
          <w:tcPr>
            <w:tcW w:type="dxa" w:w="864"/>
          </w:tcPr>
          <w:p>
            <w:r>
              <w:t>7.87955</w:t>
            </w:r>
          </w:p>
        </w:tc>
        <w:tc>
          <w:tcPr>
            <w:tcW w:type="dxa" w:w="864"/>
          </w:tcPr>
          <w:p>
            <w:r>
              <w:t>7.92941</w:t>
            </w:r>
          </w:p>
        </w:tc>
        <w:tc>
          <w:tcPr>
            <w:tcW w:type="dxa" w:w="864"/>
          </w:tcPr>
          <w:p>
            <w:r>
              <w:t>7.94759</w:t>
            </w:r>
          </w:p>
        </w:tc>
        <w:tc>
          <w:tcPr>
            <w:tcW w:type="dxa" w:w="864"/>
          </w:tcPr>
          <w:p>
            <w:r>
              <w:t>7.96532</w:t>
            </w:r>
          </w:p>
        </w:tc>
        <w:tc>
          <w:tcPr>
            <w:tcW w:type="dxa" w:w="864"/>
          </w:tcPr>
          <w:p>
            <w:r>
              <w:t>8.00582</w:t>
            </w:r>
          </w:p>
        </w:tc>
        <w:tc>
          <w:tcPr>
            <w:tcW w:type="dxa" w:w="864"/>
          </w:tcPr>
          <w:p>
            <w:r>
              <w:t>8.06774</w:t>
            </w:r>
          </w:p>
        </w:tc>
        <w:tc>
          <w:tcPr>
            <w:tcW w:type="dxa" w:w="864"/>
          </w:tcPr>
          <w:p>
            <w:r>
              <w:t>8.08043</w:t>
            </w:r>
          </w:p>
        </w:tc>
        <w:tc>
          <w:tcPr>
            <w:tcW w:type="dxa" w:w="864"/>
          </w:tcPr>
          <w:p>
            <w:r>
              <w:t>8.10338</w:t>
            </w:r>
          </w:p>
        </w:tc>
        <w:tc>
          <w:tcPr>
            <w:tcW w:type="dxa" w:w="864"/>
          </w:tcPr>
          <w:p>
            <w:r>
              <w:t>8.13119</w:t>
            </w:r>
          </w:p>
        </w:tc>
      </w:tr>
      <w:tr>
        <w:tc>
          <w:tcPr>
            <w:tcW w:type="dxa" w:w="864"/>
          </w:tcPr>
          <w:p>
            <w:r>
              <w:t>8.15693</w:t>
            </w:r>
          </w:p>
        </w:tc>
        <w:tc>
          <w:tcPr>
            <w:tcW w:type="dxa" w:w="864"/>
          </w:tcPr>
          <w:p>
            <w:r>
              <w:t>8.16854</w:t>
            </w:r>
          </w:p>
        </w:tc>
        <w:tc>
          <w:tcPr>
            <w:tcW w:type="dxa" w:w="864"/>
          </w:tcPr>
          <w:p>
            <w:r>
              <w:t>8.2706</w:t>
            </w:r>
          </w:p>
        </w:tc>
        <w:tc>
          <w:tcPr>
            <w:tcW w:type="dxa" w:w="864"/>
          </w:tcPr>
          <w:p>
            <w:r>
              <w:t>8.2751</w:t>
            </w:r>
          </w:p>
        </w:tc>
        <w:tc>
          <w:tcPr>
            <w:tcW w:type="dxa" w:w="864"/>
          </w:tcPr>
          <w:p>
            <w:r>
              <w:t>8.41919</w:t>
            </w:r>
          </w:p>
        </w:tc>
        <w:tc>
          <w:tcPr>
            <w:tcW w:type="dxa" w:w="864"/>
          </w:tcPr>
          <w:p>
            <w:r>
              <w:t>8.45582</w:t>
            </w:r>
          </w:p>
        </w:tc>
        <w:tc>
          <w:tcPr>
            <w:tcW w:type="dxa" w:w="864"/>
          </w:tcPr>
          <w:p>
            <w:r>
              <w:t>8.51396</w:t>
            </w:r>
          </w:p>
        </w:tc>
        <w:tc>
          <w:tcPr>
            <w:tcW w:type="dxa" w:w="864"/>
          </w:tcPr>
          <w:p>
            <w:r>
              <w:t>8.51945</w:t>
            </w:r>
          </w:p>
        </w:tc>
        <w:tc>
          <w:tcPr>
            <w:tcW w:type="dxa" w:w="864"/>
          </w:tcPr>
          <w:p>
            <w:r>
              <w:t>8.54105</w:t>
            </w:r>
          </w:p>
        </w:tc>
        <w:tc>
          <w:tcPr>
            <w:tcW w:type="dxa" w:w="864"/>
          </w:tcPr>
          <w:p>
            <w:r>
              <w:t>8.57579</w:t>
            </w:r>
          </w:p>
        </w:tc>
      </w:tr>
      <w:tr>
        <w:tc>
          <w:tcPr>
            <w:tcW w:type="dxa" w:w="864"/>
          </w:tcPr>
          <w:p>
            <w:r>
              <w:t>8.60063</w:t>
            </w:r>
          </w:p>
        </w:tc>
        <w:tc>
          <w:tcPr>
            <w:tcW w:type="dxa" w:w="864"/>
          </w:tcPr>
          <w:p>
            <w:r>
              <w:t>8.63366</w:t>
            </w:r>
          </w:p>
        </w:tc>
        <w:tc>
          <w:tcPr>
            <w:tcW w:type="dxa" w:w="864"/>
          </w:tcPr>
          <w:p>
            <w:r>
              <w:t>8.65931</w:t>
            </w:r>
          </w:p>
        </w:tc>
        <w:tc>
          <w:tcPr>
            <w:tcW w:type="dxa" w:w="864"/>
          </w:tcPr>
          <w:p>
            <w:r>
              <w:t>8.74553</w:t>
            </w:r>
          </w:p>
        </w:tc>
        <w:tc>
          <w:tcPr>
            <w:tcW w:type="dxa" w:w="864"/>
          </w:tcPr>
          <w:p>
            <w:r>
              <w:t>8.79026</w:t>
            </w:r>
          </w:p>
        </w:tc>
        <w:tc>
          <w:tcPr>
            <w:tcW w:type="dxa" w:w="864"/>
          </w:tcPr>
          <w:p>
            <w:r>
              <w:t>8.79224</w:t>
            </w:r>
          </w:p>
        </w:tc>
        <w:tc>
          <w:tcPr>
            <w:tcW w:type="dxa" w:w="864"/>
          </w:tcPr>
          <w:p>
            <w:r>
              <w:t>8.88674</w:t>
            </w:r>
          </w:p>
        </w:tc>
        <w:tc>
          <w:tcPr>
            <w:tcW w:type="dxa" w:w="864"/>
          </w:tcPr>
          <w:p>
            <w:r>
              <w:t>8.93111</w:t>
            </w:r>
          </w:p>
        </w:tc>
        <w:tc>
          <w:tcPr>
            <w:tcW w:type="dxa" w:w="864"/>
          </w:tcPr>
          <w:p>
            <w:r>
              <w:t>8.96576</w:t>
            </w:r>
          </w:p>
        </w:tc>
        <w:tc>
          <w:tcPr>
            <w:tcW w:type="dxa" w:w="864"/>
          </w:tcPr>
          <w:p>
            <w:r>
              <w:t>8.97035</w:t>
            </w:r>
          </w:p>
        </w:tc>
      </w:tr>
      <w:tr>
        <w:tc>
          <w:tcPr>
            <w:tcW w:type="dxa" w:w="864"/>
          </w:tcPr>
          <w:p>
            <w:r>
              <w:t>8.9888</w:t>
            </w:r>
          </w:p>
        </w:tc>
        <w:tc>
          <w:tcPr>
            <w:tcW w:type="dxa" w:w="864"/>
          </w:tcPr>
          <w:p>
            <w:r>
              <w:t>8.98889</w:t>
            </w:r>
          </w:p>
        </w:tc>
        <w:tc>
          <w:tcPr>
            <w:tcW w:type="dxa" w:w="864"/>
          </w:tcPr>
          <w:p>
            <w:r>
              <w:t>9.00365</w:t>
            </w:r>
          </w:p>
        </w:tc>
        <w:tc>
          <w:tcPr>
            <w:tcW w:type="dxa" w:w="864"/>
          </w:tcPr>
          <w:p>
            <w:r>
              <w:t>9.04082</w:t>
            </w:r>
          </w:p>
        </w:tc>
        <w:tc>
          <w:tcPr>
            <w:tcW w:type="dxa" w:w="864"/>
          </w:tcPr>
          <w:p>
            <w:r>
              <w:t>9.05783</w:t>
            </w:r>
          </w:p>
        </w:tc>
        <w:tc>
          <w:tcPr>
            <w:tcW w:type="dxa" w:w="864"/>
          </w:tcPr>
          <w:p>
            <w:r>
              <w:t>9.07115</w:t>
            </w:r>
          </w:p>
        </w:tc>
        <w:tc>
          <w:tcPr>
            <w:tcW w:type="dxa" w:w="864"/>
          </w:tcPr>
          <w:p>
            <w:r>
              <w:t>9.21452</w:t>
            </w:r>
          </w:p>
        </w:tc>
        <w:tc>
          <w:tcPr>
            <w:tcW w:type="dxa" w:w="864"/>
          </w:tcPr>
          <w:p>
            <w:r>
              <w:t>9.21515</w:t>
            </w:r>
          </w:p>
        </w:tc>
        <w:tc>
          <w:tcPr>
            <w:tcW w:type="dxa" w:w="864"/>
          </w:tcPr>
          <w:p>
            <w:r>
              <w:t>9.21776</w:t>
            </w:r>
          </w:p>
        </w:tc>
        <w:tc>
          <w:tcPr>
            <w:tcW w:type="dxa" w:w="864"/>
          </w:tcPr>
          <w:p>
            <w:r>
              <w:t>9.2534</w:t>
            </w:r>
          </w:p>
        </w:tc>
      </w:tr>
      <w:tr>
        <w:tc>
          <w:tcPr>
            <w:tcW w:type="dxa" w:w="864"/>
          </w:tcPr>
          <w:p>
            <w:r>
              <w:t>9.2615</w:t>
            </w:r>
          </w:p>
        </w:tc>
        <w:tc>
          <w:tcPr>
            <w:tcW w:type="dxa" w:w="864"/>
          </w:tcPr>
          <w:p>
            <w:r>
              <w:t>9.34502</w:t>
            </w:r>
          </w:p>
        </w:tc>
        <w:tc>
          <w:tcPr>
            <w:tcW w:type="dxa" w:w="864"/>
          </w:tcPr>
          <w:p>
            <w:r>
              <w:t>9.34916</w:t>
            </w:r>
          </w:p>
        </w:tc>
        <w:tc>
          <w:tcPr>
            <w:tcW w:type="dxa" w:w="864"/>
          </w:tcPr>
          <w:p>
            <w:r>
              <w:t>9.40523</w:t>
            </w:r>
          </w:p>
        </w:tc>
        <w:tc>
          <w:tcPr>
            <w:tcW w:type="dxa" w:w="864"/>
          </w:tcPr>
          <w:p>
            <w:r>
              <w:t>9.45689</w:t>
            </w:r>
          </w:p>
        </w:tc>
        <w:tc>
          <w:tcPr>
            <w:tcW w:type="dxa" w:w="864"/>
          </w:tcPr>
          <w:p>
            <w:r>
              <w:t>9.5081</w:t>
            </w:r>
          </w:p>
        </w:tc>
        <w:tc>
          <w:tcPr>
            <w:tcW w:type="dxa" w:w="864"/>
          </w:tcPr>
          <w:p>
            <w:r>
              <w:t>9.5324</w:t>
            </w:r>
          </w:p>
        </w:tc>
        <w:tc>
          <w:tcPr>
            <w:tcW w:type="dxa" w:w="864"/>
          </w:tcPr>
          <w:p>
            <w:r>
              <w:t>9.54869</w:t>
            </w:r>
          </w:p>
        </w:tc>
        <w:tc>
          <w:tcPr>
            <w:tcW w:type="dxa" w:w="864"/>
          </w:tcPr>
          <w:p>
            <w:r>
              <w:t>9.58514</w:t>
            </w:r>
          </w:p>
        </w:tc>
        <w:tc>
          <w:tcPr>
            <w:tcW w:type="dxa" w:w="864"/>
          </w:tcPr>
          <w:p>
            <w:r>
              <w:t>9.75479</w:t>
            </w:r>
          </w:p>
        </w:tc>
      </w:tr>
      <w:tr>
        <w:tc>
          <w:tcPr>
            <w:tcW w:type="dxa" w:w="864"/>
          </w:tcPr>
          <w:p>
            <w:r>
              <w:t>9.78242</w:t>
            </w:r>
          </w:p>
        </w:tc>
        <w:tc>
          <w:tcPr>
            <w:tcW w:type="dxa" w:w="864"/>
          </w:tcPr>
          <w:p>
            <w:r>
              <w:t>9.7871</w:t>
            </w:r>
          </w:p>
        </w:tc>
        <w:tc>
          <w:tcPr>
            <w:tcW w:type="dxa" w:w="864"/>
          </w:tcPr>
          <w:p>
            <w:r>
              <w:t>9.81788</w:t>
            </w:r>
          </w:p>
        </w:tc>
        <w:tc>
          <w:tcPr>
            <w:tcW w:type="dxa" w:w="864"/>
          </w:tcPr>
          <w:p>
            <w:r>
              <w:t>9.85874</w:t>
            </w:r>
          </w:p>
        </w:tc>
        <w:tc>
          <w:tcPr>
            <w:tcW w:type="dxa" w:w="864"/>
          </w:tcPr>
          <w:p>
            <w:r>
              <w:t>9.86549</w:t>
            </w:r>
          </w:p>
        </w:tc>
        <w:tc>
          <w:tcPr>
            <w:tcW w:type="dxa" w:w="864"/>
          </w:tcPr>
          <w:p>
            <w:r>
              <w:t>9.88943</w:t>
            </w:r>
          </w:p>
        </w:tc>
        <w:tc>
          <w:tcPr>
            <w:tcW w:type="dxa" w:w="864"/>
          </w:tcPr>
          <w:p>
            <w:r>
              <w:t>9.89933</w:t>
            </w:r>
          </w:p>
        </w:tc>
        <w:tc>
          <w:tcPr>
            <w:tcW w:type="dxa" w:w="864"/>
          </w:tcPr>
          <w:p>
            <w:r>
              <w:t>9.92309</w:t>
            </w:r>
          </w:p>
        </w:tc>
        <w:tc>
          <w:tcPr>
            <w:tcW w:type="dxa" w:w="864"/>
          </w:tcPr>
          <w:p>
            <w:r>
              <w:t>10.02002</w:t>
            </w:r>
          </w:p>
        </w:tc>
        <w:tc>
          <w:tcPr>
            <w:tcW w:type="dxa" w:w="864"/>
          </w:tcPr>
          <w:p>
            <w:r>
              <w:t>10.03937</w:t>
            </w:r>
          </w:p>
        </w:tc>
      </w:tr>
      <w:tr>
        <w:tc>
          <w:tcPr>
            <w:tcW w:type="dxa" w:w="864"/>
          </w:tcPr>
          <w:p>
            <w:r>
              <w:t>10.05872</w:t>
            </w:r>
          </w:p>
        </w:tc>
        <w:tc>
          <w:tcPr>
            <w:tcW w:type="dxa" w:w="864"/>
          </w:tcPr>
          <w:p>
            <w:r>
              <w:t>10.06502</w:t>
            </w:r>
          </w:p>
        </w:tc>
        <w:tc>
          <w:tcPr>
            <w:tcW w:type="dxa" w:w="864"/>
          </w:tcPr>
          <w:p>
            <w:r>
              <w:t>10.07303</w:t>
            </w:r>
          </w:p>
        </w:tc>
        <w:tc>
          <w:tcPr>
            <w:tcW w:type="dxa" w:w="864"/>
          </w:tcPr>
          <w:p>
            <w:r>
              <w:t>10.11083</w:t>
            </w:r>
          </w:p>
        </w:tc>
        <w:tc>
          <w:tcPr>
            <w:tcW w:type="dxa" w:w="864"/>
          </w:tcPr>
          <w:p>
            <w:r>
              <w:t>10.1768</w:t>
            </w:r>
          </w:p>
        </w:tc>
        <w:tc>
          <w:tcPr>
            <w:tcW w:type="dxa" w:w="864"/>
          </w:tcPr>
          <w:p>
            <w:r>
              <w:t>10.22315</w:t>
            </w:r>
          </w:p>
        </w:tc>
        <w:tc>
          <w:tcPr>
            <w:tcW w:type="dxa" w:w="864"/>
          </w:tcPr>
          <w:p>
            <w:r>
              <w:t>10.24241</w:t>
            </w:r>
          </w:p>
        </w:tc>
        <w:tc>
          <w:tcPr>
            <w:tcW w:type="dxa" w:w="864"/>
          </w:tcPr>
          <w:p>
            <w:r>
              <w:t>10.29452</w:t>
            </w:r>
          </w:p>
        </w:tc>
        <w:tc>
          <w:tcPr>
            <w:tcW w:type="dxa" w:w="864"/>
          </w:tcPr>
          <w:p>
            <w:r>
              <w:t>10.35239</w:t>
            </w:r>
          </w:p>
        </w:tc>
        <w:tc>
          <w:tcPr>
            <w:tcW w:type="dxa" w:w="864"/>
          </w:tcPr>
          <w:p>
            <w:r>
              <w:t>10.42475</w:t>
            </w:r>
          </w:p>
        </w:tc>
      </w:tr>
      <w:tr>
        <w:tc>
          <w:tcPr>
            <w:tcW w:type="dxa" w:w="864"/>
          </w:tcPr>
          <w:p>
            <w:r>
              <w:t>10.4414</w:t>
            </w:r>
          </w:p>
        </w:tc>
        <w:tc>
          <w:tcPr>
            <w:tcW w:type="dxa" w:w="864"/>
          </w:tcPr>
          <w:p>
            <w:r>
              <w:t>10.44572</w:t>
            </w:r>
          </w:p>
        </w:tc>
        <w:tc>
          <w:tcPr>
            <w:tcW w:type="dxa" w:w="864"/>
          </w:tcPr>
          <w:p>
            <w:r>
              <w:t>10.47902</w:t>
            </w:r>
          </w:p>
        </w:tc>
        <w:tc>
          <w:tcPr>
            <w:tcW w:type="dxa" w:w="864"/>
          </w:tcPr>
          <w:p>
            <w:r>
              <w:t>10.51007</w:t>
            </w:r>
          </w:p>
        </w:tc>
        <w:tc>
          <w:tcPr>
            <w:tcW w:type="dxa" w:w="864"/>
          </w:tcPr>
          <w:p>
            <w:r>
              <w:t>10.59287</w:t>
            </w:r>
          </w:p>
        </w:tc>
        <w:tc>
          <w:tcPr>
            <w:tcW w:type="dxa" w:w="864"/>
          </w:tcPr>
          <w:p>
            <w:r>
              <w:t>10.60106</w:t>
            </w:r>
          </w:p>
        </w:tc>
        <w:tc>
          <w:tcPr>
            <w:tcW w:type="dxa" w:w="864"/>
          </w:tcPr>
          <w:p>
            <w:r>
              <w:t>10.62698</w:t>
            </w:r>
          </w:p>
        </w:tc>
        <w:tc>
          <w:tcPr>
            <w:tcW w:type="dxa" w:w="864"/>
          </w:tcPr>
          <w:p>
            <w:r>
              <w:t>10.66109</w:t>
            </w:r>
          </w:p>
        </w:tc>
        <w:tc>
          <w:tcPr>
            <w:tcW w:type="dxa" w:w="864"/>
          </w:tcPr>
          <w:p>
            <w:r>
              <w:t>10.76414</w:t>
            </w:r>
          </w:p>
        </w:tc>
        <w:tc>
          <w:tcPr>
            <w:tcW w:type="dxa" w:w="864"/>
          </w:tcPr>
          <w:p>
            <w:r>
              <w:t>10.78151</w:t>
            </w:r>
          </w:p>
        </w:tc>
      </w:tr>
      <w:tr>
        <w:tc>
          <w:tcPr>
            <w:tcW w:type="dxa" w:w="864"/>
          </w:tcPr>
          <w:p>
            <w:r>
              <w:t>10.78664</w:t>
            </w:r>
          </w:p>
        </w:tc>
        <w:tc>
          <w:tcPr>
            <w:tcW w:type="dxa" w:w="864"/>
          </w:tcPr>
          <w:p>
            <w:r>
              <w:t>10.80248</w:t>
            </w:r>
          </w:p>
        </w:tc>
        <w:tc>
          <w:tcPr>
            <w:tcW w:type="dxa" w:w="864"/>
          </w:tcPr>
          <w:p>
            <w:r>
              <w:t>10.88258</w:t>
            </w:r>
          </w:p>
        </w:tc>
        <w:tc>
          <w:tcPr>
            <w:tcW w:type="dxa" w:w="864"/>
          </w:tcPr>
          <w:p>
            <w:r>
              <w:t>10.90427</w:t>
            </w:r>
          </w:p>
        </w:tc>
        <w:tc>
          <w:tcPr>
            <w:tcW w:type="dxa" w:w="864"/>
          </w:tcPr>
          <w:p>
            <w:r>
              <w:t>10.9094</w:t>
            </w:r>
          </w:p>
        </w:tc>
        <w:tc>
          <w:tcPr>
            <w:tcW w:type="dxa" w:w="864"/>
          </w:tcPr>
          <w:p>
            <w:r>
              <w:t>10.94054</w:t>
            </w:r>
          </w:p>
        </w:tc>
        <w:tc>
          <w:tcPr>
            <w:tcW w:type="dxa" w:w="864"/>
          </w:tcPr>
          <w:p>
            <w:r>
              <w:t>10.9877</w:t>
            </w:r>
          </w:p>
        </w:tc>
        <w:tc>
          <w:tcPr>
            <w:tcW w:type="dxa" w:w="864"/>
          </w:tcPr>
          <w:p>
            <w:r>
              <w:t>11.14511</w:t>
            </w:r>
          </w:p>
        </w:tc>
        <w:tc>
          <w:tcPr>
            <w:tcW w:type="dxa" w:w="864"/>
          </w:tcPr>
          <w:p>
            <w:r>
              <w:t>11.18786</w:t>
            </w:r>
          </w:p>
        </w:tc>
        <w:tc>
          <w:tcPr>
            <w:tcW w:type="dxa" w:w="864"/>
          </w:tcPr>
          <w:p>
            <w:r>
              <w:t>11.19272</w:t>
            </w:r>
          </w:p>
        </w:tc>
      </w:tr>
      <w:tr>
        <w:tc>
          <w:tcPr>
            <w:tcW w:type="dxa" w:w="864"/>
          </w:tcPr>
          <w:p>
            <w:r>
              <w:t>11.20874</w:t>
            </w:r>
          </w:p>
        </w:tc>
        <w:tc>
          <w:tcPr>
            <w:tcW w:type="dxa" w:w="864"/>
          </w:tcPr>
          <w:p>
            <w:r>
              <w:t>11.2163</w:t>
            </w:r>
          </w:p>
        </w:tc>
        <w:tc>
          <w:tcPr>
            <w:tcW w:type="dxa" w:w="864"/>
          </w:tcPr>
          <w:p>
            <w:r>
              <w:t>11.23016</w:t>
            </w:r>
          </w:p>
        </w:tc>
        <w:tc>
          <w:tcPr>
            <w:tcW w:type="dxa" w:w="864"/>
          </w:tcPr>
          <w:p>
            <w:r>
              <w:t>11.23925</w:t>
            </w:r>
          </w:p>
        </w:tc>
        <w:tc>
          <w:tcPr>
            <w:tcW w:type="dxa" w:w="864"/>
          </w:tcPr>
          <w:p>
            <w:r>
              <w:t>11.27822</w:t>
            </w:r>
          </w:p>
        </w:tc>
        <w:tc>
          <w:tcPr>
            <w:tcW w:type="dxa" w:w="864"/>
          </w:tcPr>
          <w:p>
            <w:r>
              <w:t>11.31224</w:t>
            </w:r>
          </w:p>
        </w:tc>
        <w:tc>
          <w:tcPr>
            <w:tcW w:type="dxa" w:w="864"/>
          </w:tcPr>
          <w:p>
            <w:r>
              <w:t>11.35166</w:t>
            </w:r>
          </w:p>
        </w:tc>
        <w:tc>
          <w:tcPr>
            <w:tcW w:type="dxa" w:w="864"/>
          </w:tcPr>
          <w:p>
            <w:r>
              <w:t>11.38676</w:t>
            </w:r>
          </w:p>
        </w:tc>
        <w:tc>
          <w:tcPr>
            <w:tcW w:type="dxa" w:w="864"/>
          </w:tcPr>
          <w:p>
            <w:r>
              <w:t>11.43851</w:t>
            </w:r>
          </w:p>
        </w:tc>
        <w:tc>
          <w:tcPr>
            <w:tcW w:type="dxa" w:w="864"/>
          </w:tcPr>
          <w:p>
            <w:r>
              <w:t>11.44247</w:t>
            </w:r>
          </w:p>
        </w:tc>
      </w:tr>
      <w:tr>
        <w:tc>
          <w:tcPr>
            <w:tcW w:type="dxa" w:w="864"/>
          </w:tcPr>
          <w:p>
            <w:r>
              <w:t>11.48027</w:t>
            </w:r>
          </w:p>
        </w:tc>
        <w:tc>
          <w:tcPr>
            <w:tcW w:type="dxa" w:w="864"/>
          </w:tcPr>
          <w:p>
            <w:r>
              <w:t>11.52185</w:t>
            </w:r>
          </w:p>
        </w:tc>
        <w:tc>
          <w:tcPr>
            <w:tcW w:type="dxa" w:w="864"/>
          </w:tcPr>
          <w:p>
            <w:r>
              <w:t>11.53112</w:t>
            </w:r>
          </w:p>
        </w:tc>
        <w:tc>
          <w:tcPr>
            <w:tcW w:type="dxa" w:w="864"/>
          </w:tcPr>
          <w:p>
            <w:r>
              <w:t>11.54777</w:t>
            </w:r>
          </w:p>
        </w:tc>
        <w:tc>
          <w:tcPr>
            <w:tcW w:type="dxa" w:w="864"/>
          </w:tcPr>
          <w:p>
            <w:r>
              <w:t>11.59421</w:t>
            </w:r>
          </w:p>
        </w:tc>
        <w:tc>
          <w:tcPr>
            <w:tcW w:type="dxa" w:w="864"/>
          </w:tcPr>
          <w:p>
            <w:r>
              <w:t>11.64731</w:t>
            </w:r>
          </w:p>
        </w:tc>
        <w:tc>
          <w:tcPr>
            <w:tcW w:type="dxa" w:w="864"/>
          </w:tcPr>
          <w:p>
            <w:r>
              <w:t>11.67647</w:t>
            </w:r>
          </w:p>
        </w:tc>
        <w:tc>
          <w:tcPr>
            <w:tcW w:type="dxa" w:w="864"/>
          </w:tcPr>
          <w:p>
            <w:r>
              <w:t>11.73182</w:t>
            </w:r>
          </w:p>
        </w:tc>
        <w:tc>
          <w:tcPr>
            <w:tcW w:type="dxa" w:w="864"/>
          </w:tcPr>
          <w:p>
            <w:r>
              <w:t>11.78861</w:t>
            </w:r>
          </w:p>
        </w:tc>
        <w:tc>
          <w:tcPr>
            <w:tcW w:type="dxa" w:w="864"/>
          </w:tcPr>
          <w:p>
            <w:r>
              <w:t>11.80013</w:t>
            </w:r>
          </w:p>
        </w:tc>
      </w:tr>
      <w:tr>
        <w:tc>
          <w:tcPr>
            <w:tcW w:type="dxa" w:w="864"/>
          </w:tcPr>
          <w:p>
            <w:r>
              <w:t>11.83316</w:t>
            </w:r>
          </w:p>
        </w:tc>
        <w:tc>
          <w:tcPr>
            <w:tcW w:type="dxa" w:w="864"/>
          </w:tcPr>
          <w:p>
            <w:r>
              <w:t>11.90417</w:t>
            </w:r>
          </w:p>
        </w:tc>
        <w:tc>
          <w:tcPr>
            <w:tcW w:type="dxa" w:w="864"/>
          </w:tcPr>
          <w:p>
            <w:r>
              <w:t>11.94467</w:t>
            </w:r>
          </w:p>
        </w:tc>
        <w:tc>
          <w:tcPr>
            <w:tcW w:type="dxa" w:w="864"/>
          </w:tcPr>
          <w:p>
            <w:r>
              <w:t>11.94818</w:t>
            </w:r>
          </w:p>
        </w:tc>
        <w:tc>
          <w:tcPr>
            <w:tcW w:type="dxa" w:w="864"/>
          </w:tcPr>
          <w:p>
            <w:r>
              <w:t>11.9633</w:t>
            </w:r>
          </w:p>
        </w:tc>
        <w:tc>
          <w:tcPr>
            <w:tcW w:type="dxa" w:w="864"/>
          </w:tcPr>
          <w:p>
            <w:r>
              <w:t>11.98877</w:t>
            </w:r>
          </w:p>
        </w:tc>
        <w:tc>
          <w:tcPr>
            <w:tcW w:type="dxa" w:w="864"/>
          </w:tcPr>
          <w:p>
            <w:r>
              <w:t>12.08678</w:t>
            </w:r>
          </w:p>
        </w:tc>
        <w:tc>
          <w:tcPr>
            <w:tcW w:type="dxa" w:w="864"/>
          </w:tcPr>
          <w:p>
            <w:r>
              <w:t>12.12107</w:t>
            </w:r>
          </w:p>
        </w:tc>
        <w:tc>
          <w:tcPr>
            <w:tcW w:type="dxa" w:w="864"/>
          </w:tcPr>
          <w:p>
            <w:r>
              <w:t>12.13979</w:t>
            </w:r>
          </w:p>
        </w:tc>
        <w:tc>
          <w:tcPr>
            <w:tcW w:type="dxa" w:w="864"/>
          </w:tcPr>
          <w:p>
            <w:r>
              <w:t>12.14276</w:t>
            </w:r>
          </w:p>
        </w:tc>
      </w:tr>
      <w:tr>
        <w:tc>
          <w:tcPr>
            <w:tcW w:type="dxa" w:w="864"/>
          </w:tcPr>
          <w:p>
            <w:r>
              <w:t>12.14771</w:t>
            </w:r>
          </w:p>
        </w:tc>
        <w:tc>
          <w:tcPr>
            <w:tcW w:type="dxa" w:w="864"/>
          </w:tcPr>
          <w:p>
            <w:r>
              <w:t>12.15437</w:t>
            </w:r>
          </w:p>
        </w:tc>
        <w:tc>
          <w:tcPr>
            <w:tcW w:type="dxa" w:w="864"/>
          </w:tcPr>
          <w:p>
            <w:r>
              <w:t>12.18443</w:t>
            </w:r>
          </w:p>
        </w:tc>
        <w:tc>
          <w:tcPr>
            <w:tcW w:type="dxa" w:w="864"/>
          </w:tcPr>
          <w:p>
            <w:r>
              <w:t>12.19217</w:t>
            </w:r>
          </w:p>
        </w:tc>
        <w:tc>
          <w:tcPr>
            <w:tcW w:type="dxa" w:w="864"/>
          </w:tcPr>
          <w:p>
            <w:r>
              <w:t>12.24005</w:t>
            </w:r>
          </w:p>
        </w:tc>
        <w:tc>
          <w:tcPr>
            <w:tcW w:type="dxa" w:w="864"/>
          </w:tcPr>
          <w:p>
            <w:r>
              <w:t>12.25679</w:t>
            </w:r>
          </w:p>
        </w:tc>
        <w:tc>
          <w:tcPr>
            <w:tcW w:type="dxa" w:w="864"/>
          </w:tcPr>
          <w:p>
            <w:r>
              <w:t>12.29792</w:t>
            </w:r>
          </w:p>
        </w:tc>
        <w:tc>
          <w:tcPr>
            <w:tcW w:type="dxa" w:w="864"/>
          </w:tcPr>
          <w:p>
            <w:r>
              <w:t>12.35093</w:t>
            </w:r>
          </w:p>
        </w:tc>
        <w:tc>
          <w:tcPr>
            <w:tcW w:type="dxa" w:w="864"/>
          </w:tcPr>
          <w:p>
            <w:r>
              <w:t>12.3629</w:t>
            </w:r>
          </w:p>
        </w:tc>
        <w:tc>
          <w:tcPr>
            <w:tcW w:type="dxa" w:w="864"/>
          </w:tcPr>
          <w:p>
            <w:r>
              <w:t>12.37865</w:t>
            </w:r>
          </w:p>
        </w:tc>
      </w:tr>
      <w:tr>
        <w:tc>
          <w:tcPr>
            <w:tcW w:type="dxa" w:w="864"/>
          </w:tcPr>
          <w:p>
            <w:r>
              <w:t>12.39971</w:t>
            </w:r>
          </w:p>
        </w:tc>
        <w:tc>
          <w:tcPr>
            <w:tcW w:type="dxa" w:w="864"/>
          </w:tcPr>
          <w:p>
            <w:r>
              <w:t>12.43013</w:t>
            </w:r>
          </w:p>
        </w:tc>
        <w:tc>
          <w:tcPr>
            <w:tcW w:type="dxa" w:w="864"/>
          </w:tcPr>
          <w:p>
            <w:r>
              <w:t>12.53705</w:t>
            </w:r>
          </w:p>
        </w:tc>
        <w:tc>
          <w:tcPr>
            <w:tcW w:type="dxa" w:w="864"/>
          </w:tcPr>
          <w:p>
            <w:r>
              <w:t>12.56909</w:t>
            </w:r>
          </w:p>
        </w:tc>
        <w:tc>
          <w:tcPr>
            <w:tcW w:type="dxa" w:w="864"/>
          </w:tcPr>
          <w:p>
            <w:r>
              <w:t>12.57845</w:t>
            </w:r>
          </w:p>
        </w:tc>
        <w:tc>
          <w:tcPr>
            <w:tcW w:type="dxa" w:w="864"/>
          </w:tcPr>
          <w:p>
            <w:r>
              <w:t>12.59573</w:t>
            </w:r>
          </w:p>
        </w:tc>
        <w:tc>
          <w:tcPr>
            <w:tcW w:type="dxa" w:w="864"/>
          </w:tcPr>
          <w:p>
            <w:r>
              <w:t>12.68294</w:t>
            </w:r>
          </w:p>
        </w:tc>
        <w:tc>
          <w:tcPr>
            <w:tcW w:type="dxa" w:w="864"/>
          </w:tcPr>
          <w:p>
            <w:r>
              <w:t>12.73847</w:t>
            </w:r>
          </w:p>
        </w:tc>
        <w:tc>
          <w:tcPr>
            <w:tcW w:type="dxa" w:w="864"/>
          </w:tcPr>
          <w:p>
            <w:r>
              <w:t>12.75467</w:t>
            </w:r>
          </w:p>
        </w:tc>
        <w:tc>
          <w:tcPr>
            <w:tcW w:type="dxa" w:w="864"/>
          </w:tcPr>
          <w:p>
            <w:r>
              <w:t>12.75593</w:t>
            </w:r>
          </w:p>
        </w:tc>
      </w:tr>
      <w:tr>
        <w:tc>
          <w:tcPr>
            <w:tcW w:type="dxa" w:w="864"/>
          </w:tcPr>
          <w:p>
            <w:r>
              <w:t>12.80804</w:t>
            </w:r>
          </w:p>
        </w:tc>
        <w:tc>
          <w:tcPr>
            <w:tcW w:type="dxa" w:w="864"/>
          </w:tcPr>
          <w:p>
            <w:r>
              <w:t>12.85187</w:t>
            </w:r>
          </w:p>
        </w:tc>
        <w:tc>
          <w:tcPr>
            <w:tcW w:type="dxa" w:w="864"/>
          </w:tcPr>
          <w:p>
            <w:r>
              <w:t>12.86654</w:t>
            </w:r>
          </w:p>
        </w:tc>
        <w:tc>
          <w:tcPr>
            <w:tcW w:type="dxa" w:w="864"/>
          </w:tcPr>
          <w:p>
            <w:r>
              <w:t>12.88229</w:t>
            </w:r>
          </w:p>
        </w:tc>
        <w:tc>
          <w:tcPr>
            <w:tcW w:type="dxa" w:w="864"/>
          </w:tcPr>
          <w:p>
            <w:r>
              <w:t>12.8921</w:t>
            </w:r>
          </w:p>
        </w:tc>
        <w:tc>
          <w:tcPr>
            <w:tcW w:type="dxa" w:w="864"/>
          </w:tcPr>
          <w:p>
            <w:r>
              <w:t>12.90515</w:t>
            </w:r>
          </w:p>
        </w:tc>
        <w:tc>
          <w:tcPr>
            <w:tcW w:type="dxa" w:w="864"/>
          </w:tcPr>
          <w:p>
            <w:r>
              <w:t>12.90785</w:t>
            </w:r>
          </w:p>
        </w:tc>
        <w:tc>
          <w:tcPr>
            <w:tcW w:type="dxa" w:w="864"/>
          </w:tcPr>
          <w:p>
            <w:r>
              <w:t>12.94232</w:t>
            </w:r>
          </w:p>
        </w:tc>
        <w:tc>
          <w:tcPr>
            <w:tcW w:type="dxa" w:w="864"/>
          </w:tcPr>
          <w:p>
            <w:r>
              <w:t>12.94295</w:t>
            </w:r>
          </w:p>
        </w:tc>
        <w:tc>
          <w:tcPr>
            <w:tcW w:type="dxa" w:w="864"/>
          </w:tcPr>
          <w:p>
            <w:r>
              <w:t>13.0433</w:t>
            </w:r>
          </w:p>
        </w:tc>
      </w:tr>
      <w:tr>
        <w:tc>
          <w:tcPr>
            <w:tcW w:type="dxa" w:w="864"/>
          </w:tcPr>
          <w:p>
            <w:r>
              <w:t>13.05239</w:t>
            </w:r>
          </w:p>
        </w:tc>
        <w:tc>
          <w:tcPr>
            <w:tcW w:type="dxa" w:w="864"/>
          </w:tcPr>
          <w:p>
            <w:r>
              <w:t>13.07336</w:t>
            </w:r>
          </w:p>
        </w:tc>
        <w:tc>
          <w:tcPr>
            <w:tcW w:type="dxa" w:w="864"/>
          </w:tcPr>
          <w:p>
            <w:r>
              <w:t>13.10261</w:t>
            </w:r>
          </w:p>
        </w:tc>
        <w:tc>
          <w:tcPr>
            <w:tcW w:type="dxa" w:w="864"/>
          </w:tcPr>
          <w:p>
            <w:r>
              <w:t>13.11854</w:t>
            </w:r>
          </w:p>
        </w:tc>
        <w:tc>
          <w:tcPr>
            <w:tcW w:type="dxa" w:w="864"/>
          </w:tcPr>
          <w:p>
            <w:r>
              <w:t>13.12934</w:t>
            </w:r>
          </w:p>
        </w:tc>
        <w:tc>
          <w:tcPr>
            <w:tcW w:type="dxa" w:w="864"/>
          </w:tcPr>
          <w:p>
            <w:r>
              <w:t>13.13528</w:t>
            </w:r>
          </w:p>
        </w:tc>
        <w:tc>
          <w:tcPr>
            <w:tcW w:type="dxa" w:w="864"/>
          </w:tcPr>
          <w:p>
            <w:r>
              <w:t>13.14815</w:t>
            </w:r>
          </w:p>
        </w:tc>
        <w:tc>
          <w:tcPr>
            <w:tcW w:type="dxa" w:w="864"/>
          </w:tcPr>
          <w:p>
            <w:r>
              <w:t>13.18604</w:t>
            </w:r>
          </w:p>
        </w:tc>
        <w:tc>
          <w:tcPr>
            <w:tcW w:type="dxa" w:w="864"/>
          </w:tcPr>
          <w:p>
            <w:r>
              <w:t>13.2287</w:t>
            </w:r>
          </w:p>
        </w:tc>
        <w:tc>
          <w:tcPr>
            <w:tcW w:type="dxa" w:w="864"/>
          </w:tcPr>
          <w:p>
            <w:r>
              <w:t>13.27082</w:t>
            </w:r>
          </w:p>
        </w:tc>
      </w:tr>
      <w:tr>
        <w:tc>
          <w:tcPr>
            <w:tcW w:type="dxa" w:w="864"/>
          </w:tcPr>
          <w:p>
            <w:r>
              <w:t>13.38683</w:t>
            </w:r>
          </w:p>
        </w:tc>
        <w:tc>
          <w:tcPr>
            <w:tcW w:type="dxa" w:w="864"/>
          </w:tcPr>
          <w:p>
            <w:r>
              <w:t>13.44326</w:t>
            </w:r>
          </w:p>
        </w:tc>
        <w:tc>
          <w:tcPr>
            <w:tcW w:type="dxa" w:w="864"/>
          </w:tcPr>
          <w:p>
            <w:r>
              <w:t>13.45253</w:t>
            </w:r>
          </w:p>
        </w:tc>
        <w:tc>
          <w:tcPr>
            <w:tcW w:type="dxa" w:w="864"/>
          </w:tcPr>
          <w:p>
            <w:r>
              <w:t>13.55954</w:t>
            </w:r>
          </w:p>
        </w:tc>
        <w:tc>
          <w:tcPr>
            <w:tcW w:type="dxa" w:w="864"/>
          </w:tcPr>
          <w:p>
            <w:r>
              <w:t>13.57376</w:t>
            </w:r>
          </w:p>
        </w:tc>
        <w:tc>
          <w:tcPr>
            <w:tcW w:type="dxa" w:w="864"/>
          </w:tcPr>
          <w:p>
            <w:r>
              <w:t>13.59401</w:t>
            </w:r>
          </w:p>
        </w:tc>
        <w:tc>
          <w:tcPr>
            <w:tcW w:type="dxa" w:w="864"/>
          </w:tcPr>
          <w:p>
            <w:r>
              <w:t>13.60103</w:t>
            </w:r>
          </w:p>
        </w:tc>
        <w:tc>
          <w:tcPr>
            <w:tcW w:type="dxa" w:w="864"/>
          </w:tcPr>
          <w:p>
            <w:r>
              <w:t>13.63028</w:t>
            </w:r>
          </w:p>
        </w:tc>
        <w:tc>
          <w:tcPr>
            <w:tcW w:type="dxa" w:w="864"/>
          </w:tcPr>
          <w:p>
            <w:r>
              <w:t>13.64144</w:t>
            </w:r>
          </w:p>
        </w:tc>
        <w:tc>
          <w:tcPr>
            <w:tcW w:type="dxa" w:w="864"/>
          </w:tcPr>
          <w:p>
            <w:r>
              <w:t>13.70633</w:t>
            </w:r>
          </w:p>
        </w:tc>
      </w:tr>
      <w:tr>
        <w:tc>
          <w:tcPr>
            <w:tcW w:type="dxa" w:w="864"/>
          </w:tcPr>
          <w:p>
            <w:r>
              <w:t>13.73315</w:t>
            </w:r>
          </w:p>
        </w:tc>
        <w:tc>
          <w:tcPr>
            <w:tcW w:type="dxa" w:w="864"/>
          </w:tcPr>
          <w:p>
            <w:r>
              <w:t>13.7408</w:t>
            </w:r>
          </w:p>
        </w:tc>
        <w:tc>
          <w:tcPr>
            <w:tcW w:type="dxa" w:w="864"/>
          </w:tcPr>
          <w:p>
            <w:r>
              <w:t>13.86401</w:t>
            </w:r>
          </w:p>
        </w:tc>
        <w:tc>
          <w:tcPr>
            <w:tcW w:type="dxa" w:w="864"/>
          </w:tcPr>
          <w:p>
            <w:r>
              <w:t>13.86491</w:t>
            </w:r>
          </w:p>
        </w:tc>
        <w:tc>
          <w:tcPr>
            <w:tcW w:type="dxa" w:w="864"/>
          </w:tcPr>
          <w:p>
            <w:r>
              <w:t>13.87022</w:t>
            </w:r>
          </w:p>
        </w:tc>
        <w:tc>
          <w:tcPr>
            <w:tcW w:type="dxa" w:w="864"/>
          </w:tcPr>
          <w:p>
            <w:r>
              <w:t>13.88705</w:t>
            </w:r>
          </w:p>
        </w:tc>
        <w:tc>
          <w:tcPr>
            <w:tcW w:type="dxa" w:w="864"/>
          </w:tcPr>
          <w:p>
            <w:r>
              <w:t>13.92944</w:t>
            </w:r>
          </w:p>
        </w:tc>
        <w:tc>
          <w:tcPr>
            <w:tcW w:type="dxa" w:w="864"/>
          </w:tcPr>
          <w:p>
            <w:r>
              <w:t>13.9343</w:t>
            </w:r>
          </w:p>
        </w:tc>
        <w:tc>
          <w:tcPr>
            <w:tcW w:type="dxa" w:w="864"/>
          </w:tcPr>
          <w:p>
            <w:r>
              <w:t>13.98479</w:t>
            </w:r>
          </w:p>
        </w:tc>
        <w:tc>
          <w:tcPr>
            <w:tcW w:type="dxa" w:w="864"/>
          </w:tcPr>
          <w:p>
            <w:r>
              <w:t>13.99793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k</w:t>
            </w:r>
          </w:p>
        </w:tc>
        <w:tc>
          <w:tcPr>
            <w:tcW w:type="dxa" w:w="1440"/>
          </w:tcPr>
          <w:p>
            <w:r>
              <w:t>Интервал</w:t>
            </w:r>
          </w:p>
        </w:tc>
        <w:tc>
          <w:tcPr>
            <w:tcW w:type="dxa" w:w="1440"/>
          </w:tcPr>
          <w:p>
            <w:r>
              <w:t>wk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|wk - pk|</w:t>
            </w:r>
          </w:p>
        </w:tc>
        <w:tc>
          <w:tcPr>
            <w:tcW w:type="dxa" w:w="1440"/>
          </w:tcPr>
          <w:p>
            <w:r>
              <w:t>N...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[5.0, 6.0]</w:t>
            </w:r>
          </w:p>
        </w:tc>
        <w:tc>
          <w:tcPr>
            <w:tcW w:type="dxa" w:w="1440"/>
          </w:tcPr>
          <w:p>
            <w:r>
              <w:t>0.125926</w:t>
            </w:r>
          </w:p>
        </w:tc>
        <w:tc>
          <w:tcPr>
            <w:tcW w:type="dxa" w:w="1440"/>
          </w:tcPr>
          <w:p>
            <w:r>
              <w:t>0.111111</w:t>
            </w:r>
          </w:p>
        </w:tc>
        <w:tc>
          <w:tcPr>
            <w:tcW w:type="dxa" w:w="1440"/>
          </w:tcPr>
          <w:p>
            <w:r>
              <w:t>0.014815</w:t>
            </w:r>
          </w:p>
        </w:tc>
        <w:tc>
          <w:tcPr>
            <w:tcW w:type="dxa" w:w="1440"/>
          </w:tcPr>
          <w:p>
            <w:r>
              <w:t>0.533333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[6.0, 7.0]</w:t>
            </w:r>
          </w:p>
        </w:tc>
        <w:tc>
          <w:tcPr>
            <w:tcW w:type="dxa" w:w="1440"/>
          </w:tcPr>
          <w:p>
            <w:r>
              <w:t>0.114815</w:t>
            </w:r>
          </w:p>
        </w:tc>
        <w:tc>
          <w:tcPr>
            <w:tcW w:type="dxa" w:w="1440"/>
          </w:tcPr>
          <w:p>
            <w:r>
              <w:t>0.111111</w:t>
            </w:r>
          </w:p>
        </w:tc>
        <w:tc>
          <w:tcPr>
            <w:tcW w:type="dxa" w:w="1440"/>
          </w:tcPr>
          <w:p>
            <w:r>
              <w:t>0.003704</w:t>
            </w:r>
          </w:p>
        </w:tc>
        <w:tc>
          <w:tcPr>
            <w:tcW w:type="dxa" w:w="1440"/>
          </w:tcPr>
          <w:p>
            <w:r>
              <w:t>0.033333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[7.0, 8.0]</w:t>
            </w:r>
          </w:p>
        </w:tc>
        <w:tc>
          <w:tcPr>
            <w:tcW w:type="dxa" w:w="1440"/>
          </w:tcPr>
          <w:p>
            <w:r>
              <w:t>0.111111</w:t>
            </w:r>
          </w:p>
        </w:tc>
        <w:tc>
          <w:tcPr>
            <w:tcW w:type="dxa" w:w="1440"/>
          </w:tcPr>
          <w:p>
            <w:r>
              <w:t>0.111111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[8.0, 9.0]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0.111111</w:t>
            </w:r>
          </w:p>
        </w:tc>
        <w:tc>
          <w:tcPr>
            <w:tcW w:type="dxa" w:w="1440"/>
          </w:tcPr>
          <w:p>
            <w:r>
              <w:t>0.011111</w:t>
            </w:r>
          </w:p>
        </w:tc>
        <w:tc>
          <w:tcPr>
            <w:tcW w:type="dxa" w:w="1440"/>
          </w:tcPr>
          <w:p>
            <w:r>
              <w:t>0.3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[9.0, 10.0]</w:t>
            </w:r>
          </w:p>
        </w:tc>
        <w:tc>
          <w:tcPr>
            <w:tcW w:type="dxa" w:w="1440"/>
          </w:tcPr>
          <w:p>
            <w:r>
              <w:t>0.096296</w:t>
            </w:r>
          </w:p>
        </w:tc>
        <w:tc>
          <w:tcPr>
            <w:tcW w:type="dxa" w:w="1440"/>
          </w:tcPr>
          <w:p>
            <w:r>
              <w:t>0.111111</w:t>
            </w:r>
          </w:p>
        </w:tc>
        <w:tc>
          <w:tcPr>
            <w:tcW w:type="dxa" w:w="1440"/>
          </w:tcPr>
          <w:p>
            <w:r>
              <w:t>0.014815</w:t>
            </w:r>
          </w:p>
        </w:tc>
        <w:tc>
          <w:tcPr>
            <w:tcW w:type="dxa" w:w="1440"/>
          </w:tcPr>
          <w:p>
            <w:r>
              <w:t>0.533333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[10.0, 11.0]</w:t>
            </w:r>
          </w:p>
        </w:tc>
        <w:tc>
          <w:tcPr>
            <w:tcW w:type="dxa" w:w="1440"/>
          </w:tcPr>
          <w:p>
            <w:r>
              <w:t>0.107407</w:t>
            </w:r>
          </w:p>
        </w:tc>
        <w:tc>
          <w:tcPr>
            <w:tcW w:type="dxa" w:w="1440"/>
          </w:tcPr>
          <w:p>
            <w:r>
              <w:t>0.111111</w:t>
            </w:r>
          </w:p>
        </w:tc>
        <w:tc>
          <w:tcPr>
            <w:tcW w:type="dxa" w:w="1440"/>
          </w:tcPr>
          <w:p>
            <w:r>
              <w:t>0.003704</w:t>
            </w:r>
          </w:p>
        </w:tc>
        <w:tc>
          <w:tcPr>
            <w:tcW w:type="dxa" w:w="1440"/>
          </w:tcPr>
          <w:p>
            <w:r>
              <w:t>0.033333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[11.0, 12.0]</w:t>
            </w:r>
          </w:p>
        </w:tc>
        <w:tc>
          <w:tcPr>
            <w:tcW w:type="dxa" w:w="1440"/>
          </w:tcPr>
          <w:p>
            <w:r>
              <w:t>0.107407</w:t>
            </w:r>
          </w:p>
        </w:tc>
        <w:tc>
          <w:tcPr>
            <w:tcW w:type="dxa" w:w="1440"/>
          </w:tcPr>
          <w:p>
            <w:r>
              <w:t>0.111111</w:t>
            </w:r>
          </w:p>
        </w:tc>
        <w:tc>
          <w:tcPr>
            <w:tcW w:type="dxa" w:w="1440"/>
          </w:tcPr>
          <w:p>
            <w:r>
              <w:t>0.003704</w:t>
            </w:r>
          </w:p>
        </w:tc>
        <w:tc>
          <w:tcPr>
            <w:tcW w:type="dxa" w:w="1440"/>
          </w:tcPr>
          <w:p>
            <w:r>
              <w:t>0.033333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[12.0, 13.0]</w:t>
            </w:r>
          </w:p>
        </w:tc>
        <w:tc>
          <w:tcPr>
            <w:tcW w:type="dxa" w:w="1440"/>
          </w:tcPr>
          <w:p>
            <w:r>
              <w:t>0.122222</w:t>
            </w:r>
          </w:p>
        </w:tc>
        <w:tc>
          <w:tcPr>
            <w:tcW w:type="dxa" w:w="1440"/>
          </w:tcPr>
          <w:p>
            <w:r>
              <w:t>0.111111</w:t>
            </w:r>
          </w:p>
        </w:tc>
        <w:tc>
          <w:tcPr>
            <w:tcW w:type="dxa" w:w="1440"/>
          </w:tcPr>
          <w:p>
            <w:r>
              <w:t>0.011111</w:t>
            </w:r>
          </w:p>
        </w:tc>
        <w:tc>
          <w:tcPr>
            <w:tcW w:type="dxa" w:w="1440"/>
          </w:tcPr>
          <w:p>
            <w:r>
              <w:t>0.3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[13.0, 14.0]</w:t>
            </w:r>
          </w:p>
        </w:tc>
        <w:tc>
          <w:tcPr>
            <w:tcW w:type="dxa" w:w="1440"/>
          </w:tcPr>
          <w:p>
            <w:r>
              <w:t>0.114815</w:t>
            </w:r>
          </w:p>
        </w:tc>
        <w:tc>
          <w:tcPr>
            <w:tcW w:type="dxa" w:w="1440"/>
          </w:tcPr>
          <w:p>
            <w:r>
              <w:t>0.111111</w:t>
            </w:r>
          </w:p>
        </w:tc>
        <w:tc>
          <w:tcPr>
            <w:tcW w:type="dxa" w:w="1440"/>
          </w:tcPr>
          <w:p>
            <w:r>
              <w:t>0.003704</w:t>
            </w:r>
          </w:p>
        </w:tc>
        <w:tc>
          <w:tcPr>
            <w:tcW w:type="dxa" w:w="1440"/>
          </w:tcPr>
          <w:p>
            <w:r>
              <w:t>0.033333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(5.0, 6.0)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0.1259259259259259</w:t>
            </w:r>
          </w:p>
        </w:tc>
      </w:tr>
      <w:tr>
        <w:tc>
          <w:tcPr>
            <w:tcW w:type="dxa" w:w="2880"/>
          </w:tcPr>
          <w:p>
            <w:r>
              <w:t>(6.0, 7.0)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0.11481481481481481</w:t>
            </w:r>
          </w:p>
        </w:tc>
      </w:tr>
      <w:tr>
        <w:tc>
          <w:tcPr>
            <w:tcW w:type="dxa" w:w="2880"/>
          </w:tcPr>
          <w:p>
            <w:r>
              <w:t>(7.0, 8.0)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0.1111111111111111</w:t>
            </w:r>
          </w:p>
        </w:tc>
      </w:tr>
      <w:tr>
        <w:tc>
          <w:tcPr>
            <w:tcW w:type="dxa" w:w="2880"/>
          </w:tcPr>
          <w:p>
            <w:r>
              <w:t>(8.0, 9.0)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(9.0, 10.0)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0.0962962962962963</w:t>
            </w:r>
          </w:p>
        </w:tc>
      </w:tr>
      <w:tr>
        <w:tc>
          <w:tcPr>
            <w:tcW w:type="dxa" w:w="2880"/>
          </w:tcPr>
          <w:p>
            <w:r>
              <w:t>(10.0, 11.0)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0.10740740740740741</w:t>
            </w:r>
          </w:p>
        </w:tc>
      </w:tr>
      <w:tr>
        <w:tc>
          <w:tcPr>
            <w:tcW w:type="dxa" w:w="2880"/>
          </w:tcPr>
          <w:p>
            <w:r>
              <w:t>(11.0, 12.0)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0.10740740740740741</w:t>
            </w:r>
          </w:p>
        </w:tc>
      </w:tr>
      <w:tr>
        <w:tc>
          <w:tcPr>
            <w:tcW w:type="dxa" w:w="2880"/>
          </w:tcPr>
          <w:p>
            <w:r>
              <w:t>(12.0, 13.0)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0.12222222222222222</w:t>
            </w:r>
          </w:p>
        </w:tc>
      </w:tr>
      <w:tr>
        <w:tc>
          <w:tcPr>
            <w:tcW w:type="dxa" w:w="2880"/>
          </w:tcPr>
          <w:p>
            <w:r>
              <w:t>(13.0, 14.0)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0.11481481481481481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7.25738</w:t>
            </w:r>
          </w:p>
        </w:tc>
        <w:tc>
          <w:tcPr>
            <w:tcW w:type="dxa" w:w="864"/>
          </w:tcPr>
          <w:p>
            <w:r>
              <w:t>11.52185</w:t>
            </w:r>
          </w:p>
        </w:tc>
        <w:tc>
          <w:tcPr>
            <w:tcW w:type="dxa" w:w="864"/>
          </w:tcPr>
          <w:p>
            <w:r>
              <w:t>5.09468</w:t>
            </w:r>
          </w:p>
        </w:tc>
        <w:tc>
          <w:tcPr>
            <w:tcW w:type="dxa" w:w="864"/>
          </w:tcPr>
          <w:p>
            <w:r>
              <w:t>9.2615</w:t>
            </w:r>
          </w:p>
        </w:tc>
        <w:tc>
          <w:tcPr>
            <w:tcW w:type="dxa" w:w="864"/>
          </w:tcPr>
          <w:p>
            <w:r>
              <w:t>10.88258</w:t>
            </w:r>
          </w:p>
        </w:tc>
        <w:tc>
          <w:tcPr>
            <w:tcW w:type="dxa" w:w="864"/>
          </w:tcPr>
          <w:p>
            <w:r>
              <w:t>13.10261</w:t>
            </w:r>
          </w:p>
        </w:tc>
        <w:tc>
          <w:tcPr>
            <w:tcW w:type="dxa" w:w="864"/>
          </w:tcPr>
          <w:p>
            <w:r>
              <w:t>6.90341</w:t>
            </w:r>
          </w:p>
        </w:tc>
        <w:tc>
          <w:tcPr>
            <w:tcW w:type="dxa" w:w="864"/>
          </w:tcPr>
          <w:p>
            <w:r>
              <w:t>8.51396</w:t>
            </w:r>
          </w:p>
        </w:tc>
        <w:tc>
          <w:tcPr>
            <w:tcW w:type="dxa" w:w="864"/>
          </w:tcPr>
          <w:p>
            <w:r>
              <w:t>12.12107</w:t>
            </w:r>
          </w:p>
        </w:tc>
        <w:tc>
          <w:tcPr>
            <w:tcW w:type="dxa" w:w="864"/>
          </w:tcPr>
          <w:p>
            <w:r>
              <w:t>12.94295</w:t>
            </w:r>
          </w:p>
        </w:tc>
      </w:tr>
      <w:tr>
        <w:tc>
          <w:tcPr>
            <w:tcW w:type="dxa" w:w="864"/>
          </w:tcPr>
          <w:p>
            <w:r>
              <w:t>6.02852</w:t>
            </w:r>
          </w:p>
        </w:tc>
        <w:tc>
          <w:tcPr>
            <w:tcW w:type="dxa" w:w="864"/>
          </w:tcPr>
          <w:p>
            <w:r>
              <w:t>6.80315</w:t>
            </w:r>
          </w:p>
        </w:tc>
        <w:tc>
          <w:tcPr>
            <w:tcW w:type="dxa" w:w="864"/>
          </w:tcPr>
          <w:p>
            <w:r>
              <w:t>10.78664</w:t>
            </w:r>
          </w:p>
        </w:tc>
        <w:tc>
          <w:tcPr>
            <w:tcW w:type="dxa" w:w="864"/>
          </w:tcPr>
          <w:p>
            <w:r>
              <w:t>6.36467</w:t>
            </w:r>
          </w:p>
        </w:tc>
        <w:tc>
          <w:tcPr>
            <w:tcW w:type="dxa" w:w="864"/>
          </w:tcPr>
          <w:p>
            <w:r>
              <w:t>8.57579</w:t>
            </w:r>
          </w:p>
        </w:tc>
        <w:tc>
          <w:tcPr>
            <w:tcW w:type="dxa" w:w="864"/>
          </w:tcPr>
          <w:p>
            <w:r>
              <w:t>6.55817</w:t>
            </w:r>
          </w:p>
        </w:tc>
        <w:tc>
          <w:tcPr>
            <w:tcW w:type="dxa" w:w="864"/>
          </w:tcPr>
          <w:p>
            <w:r>
              <w:t>7.35026</w:t>
            </w:r>
          </w:p>
        </w:tc>
        <w:tc>
          <w:tcPr>
            <w:tcW w:type="dxa" w:w="864"/>
          </w:tcPr>
          <w:p>
            <w:r>
              <w:t>5.22446</w:t>
            </w:r>
          </w:p>
        </w:tc>
        <w:tc>
          <w:tcPr>
            <w:tcW w:type="dxa" w:w="864"/>
          </w:tcPr>
          <w:p>
            <w:r>
              <w:t>11.59421</w:t>
            </w:r>
          </w:p>
        </w:tc>
        <w:tc>
          <w:tcPr>
            <w:tcW w:type="dxa" w:w="864"/>
          </w:tcPr>
          <w:p>
            <w:r>
              <w:t>11.78861</w:t>
            </w:r>
          </w:p>
        </w:tc>
      </w:tr>
      <w:tr>
        <w:tc>
          <w:tcPr>
            <w:tcW w:type="dxa" w:w="864"/>
          </w:tcPr>
          <w:p>
            <w:r>
              <w:t>12.73847</w:t>
            </w:r>
          </w:p>
        </w:tc>
        <w:tc>
          <w:tcPr>
            <w:tcW w:type="dxa" w:w="864"/>
          </w:tcPr>
          <w:p>
            <w:r>
              <w:t>5.73917</w:t>
            </w:r>
          </w:p>
        </w:tc>
        <w:tc>
          <w:tcPr>
            <w:tcW w:type="dxa" w:w="864"/>
          </w:tcPr>
          <w:p>
            <w:r>
              <w:t>6.13877</w:t>
            </w:r>
          </w:p>
        </w:tc>
        <w:tc>
          <w:tcPr>
            <w:tcW w:type="dxa" w:w="864"/>
          </w:tcPr>
          <w:p>
            <w:r>
              <w:t>7.87955</w:t>
            </w:r>
          </w:p>
        </w:tc>
        <w:tc>
          <w:tcPr>
            <w:tcW w:type="dxa" w:w="864"/>
          </w:tcPr>
          <w:p>
            <w:r>
              <w:t>11.48027</w:t>
            </w:r>
          </w:p>
        </w:tc>
        <w:tc>
          <w:tcPr>
            <w:tcW w:type="dxa" w:w="864"/>
          </w:tcPr>
          <w:p>
            <w:r>
              <w:t>12.29792</w:t>
            </w:r>
          </w:p>
        </w:tc>
        <w:tc>
          <w:tcPr>
            <w:tcW w:type="dxa" w:w="864"/>
          </w:tcPr>
          <w:p>
            <w:r>
              <w:t>8.96576</w:t>
            </w:r>
          </w:p>
        </w:tc>
        <w:tc>
          <w:tcPr>
            <w:tcW w:type="dxa" w:w="864"/>
          </w:tcPr>
          <w:p>
            <w:r>
              <w:t>11.67647</w:t>
            </w:r>
          </w:p>
        </w:tc>
        <w:tc>
          <w:tcPr>
            <w:tcW w:type="dxa" w:w="864"/>
          </w:tcPr>
          <w:p>
            <w:r>
              <w:t>6.59282</w:t>
            </w:r>
          </w:p>
        </w:tc>
        <w:tc>
          <w:tcPr>
            <w:tcW w:type="dxa" w:w="864"/>
          </w:tcPr>
          <w:p>
            <w:r>
              <w:t>5.36279</w:t>
            </w:r>
          </w:p>
        </w:tc>
      </w:tr>
      <w:tr>
        <w:tc>
          <w:tcPr>
            <w:tcW w:type="dxa" w:w="864"/>
          </w:tcPr>
          <w:p>
            <w:r>
              <w:t>11.98877</w:t>
            </w:r>
          </w:p>
        </w:tc>
        <w:tc>
          <w:tcPr>
            <w:tcW w:type="dxa" w:w="864"/>
          </w:tcPr>
          <w:p>
            <w:r>
              <w:t>10.80248</w:t>
            </w:r>
          </w:p>
        </w:tc>
        <w:tc>
          <w:tcPr>
            <w:tcW w:type="dxa" w:w="864"/>
          </w:tcPr>
          <w:p>
            <w:r>
              <w:t>7.19105</w:t>
            </w:r>
          </w:p>
        </w:tc>
        <w:tc>
          <w:tcPr>
            <w:tcW w:type="dxa" w:w="864"/>
          </w:tcPr>
          <w:p>
            <w:r>
              <w:t>5.68877</w:t>
            </w:r>
          </w:p>
        </w:tc>
        <w:tc>
          <w:tcPr>
            <w:tcW w:type="dxa" w:w="864"/>
          </w:tcPr>
          <w:p>
            <w:r>
              <w:t>11.27822</w:t>
            </w:r>
          </w:p>
        </w:tc>
        <w:tc>
          <w:tcPr>
            <w:tcW w:type="dxa" w:w="864"/>
          </w:tcPr>
          <w:p>
            <w:r>
              <w:t>11.83316</w:t>
            </w:r>
          </w:p>
        </w:tc>
        <w:tc>
          <w:tcPr>
            <w:tcW w:type="dxa" w:w="864"/>
          </w:tcPr>
          <w:p>
            <w:r>
              <w:t>10.4414</w:t>
            </w:r>
          </w:p>
        </w:tc>
        <w:tc>
          <w:tcPr>
            <w:tcW w:type="dxa" w:w="864"/>
          </w:tcPr>
          <w:p>
            <w:r>
              <w:t>13.45253</w:t>
            </w:r>
          </w:p>
        </w:tc>
        <w:tc>
          <w:tcPr>
            <w:tcW w:type="dxa" w:w="864"/>
          </w:tcPr>
          <w:p>
            <w:r>
              <w:t>9.75479</w:t>
            </w:r>
          </w:p>
        </w:tc>
        <w:tc>
          <w:tcPr>
            <w:tcW w:type="dxa" w:w="864"/>
          </w:tcPr>
          <w:p>
            <w:r>
              <w:t>8.74553</w:t>
            </w:r>
          </w:p>
        </w:tc>
      </w:tr>
      <w:tr>
        <w:tc>
          <w:tcPr>
            <w:tcW w:type="dxa" w:w="864"/>
          </w:tcPr>
          <w:p>
            <w:r>
              <w:t>5.64935</w:t>
            </w:r>
          </w:p>
        </w:tc>
        <w:tc>
          <w:tcPr>
            <w:tcW w:type="dxa" w:w="864"/>
          </w:tcPr>
          <w:p>
            <w:r>
              <w:t>10.9877</w:t>
            </w:r>
          </w:p>
        </w:tc>
        <w:tc>
          <w:tcPr>
            <w:tcW w:type="dxa" w:w="864"/>
          </w:tcPr>
          <w:p>
            <w:r>
              <w:t>13.57376</w:t>
            </w:r>
          </w:p>
        </w:tc>
        <w:tc>
          <w:tcPr>
            <w:tcW w:type="dxa" w:w="864"/>
          </w:tcPr>
          <w:p>
            <w:r>
              <w:t>5.08739</w:t>
            </w:r>
          </w:p>
        </w:tc>
        <w:tc>
          <w:tcPr>
            <w:tcW w:type="dxa" w:w="864"/>
          </w:tcPr>
          <w:p>
            <w:r>
              <w:t>9.92309</w:t>
            </w:r>
          </w:p>
        </w:tc>
        <w:tc>
          <w:tcPr>
            <w:tcW w:type="dxa" w:w="864"/>
          </w:tcPr>
          <w:p>
            <w:r>
              <w:t>8.88674</w:t>
            </w:r>
          </w:p>
        </w:tc>
        <w:tc>
          <w:tcPr>
            <w:tcW w:type="dxa" w:w="864"/>
          </w:tcPr>
          <w:p>
            <w:r>
              <w:t>10.44572</w:t>
            </w:r>
          </w:p>
        </w:tc>
        <w:tc>
          <w:tcPr>
            <w:tcW w:type="dxa" w:w="864"/>
          </w:tcPr>
          <w:p>
            <w:r>
              <w:t>5.78399</w:t>
            </w:r>
          </w:p>
        </w:tc>
        <w:tc>
          <w:tcPr>
            <w:tcW w:type="dxa" w:w="864"/>
          </w:tcPr>
          <w:p>
            <w:r>
              <w:t>9.34916</w:t>
            </w:r>
          </w:p>
        </w:tc>
        <w:tc>
          <w:tcPr>
            <w:tcW w:type="dxa" w:w="864"/>
          </w:tcPr>
          <w:p>
            <w:r>
              <w:t>12.14771</w:t>
            </w:r>
          </w:p>
        </w:tc>
      </w:tr>
      <w:tr>
        <w:tc>
          <w:tcPr>
            <w:tcW w:type="dxa" w:w="864"/>
          </w:tcPr>
          <w:p>
            <w:r>
              <w:t>11.20874</w:t>
            </w:r>
          </w:p>
        </w:tc>
        <w:tc>
          <w:tcPr>
            <w:tcW w:type="dxa" w:w="864"/>
          </w:tcPr>
          <w:p>
            <w:r>
              <w:t>13.9343</w:t>
            </w:r>
          </w:p>
        </w:tc>
        <w:tc>
          <w:tcPr>
            <w:tcW w:type="dxa" w:w="864"/>
          </w:tcPr>
          <w:p>
            <w:r>
              <w:t>5.50886</w:t>
            </w:r>
          </w:p>
        </w:tc>
        <w:tc>
          <w:tcPr>
            <w:tcW w:type="dxa" w:w="864"/>
          </w:tcPr>
          <w:p>
            <w:r>
              <w:t>10.66109</w:t>
            </w:r>
          </w:p>
        </w:tc>
        <w:tc>
          <w:tcPr>
            <w:tcW w:type="dxa" w:w="864"/>
          </w:tcPr>
          <w:p>
            <w:r>
              <w:t>9.07115</w:t>
            </w:r>
          </w:p>
        </w:tc>
        <w:tc>
          <w:tcPr>
            <w:tcW w:type="dxa" w:w="864"/>
          </w:tcPr>
          <w:p>
            <w:r>
              <w:t>9.34502</w:t>
            </w:r>
          </w:p>
        </w:tc>
        <w:tc>
          <w:tcPr>
            <w:tcW w:type="dxa" w:w="864"/>
          </w:tcPr>
          <w:p>
            <w:r>
              <w:t>5.93789</w:t>
            </w:r>
          </w:p>
        </w:tc>
        <w:tc>
          <w:tcPr>
            <w:tcW w:type="dxa" w:w="864"/>
          </w:tcPr>
          <w:p>
            <w:r>
              <w:t>7.66058</w:t>
            </w:r>
          </w:p>
        </w:tc>
        <w:tc>
          <w:tcPr>
            <w:tcW w:type="dxa" w:w="864"/>
          </w:tcPr>
          <w:p>
            <w:r>
              <w:t>11.23925</w:t>
            </w:r>
          </w:p>
        </w:tc>
        <w:tc>
          <w:tcPr>
            <w:tcW w:type="dxa" w:w="864"/>
          </w:tcPr>
          <w:p>
            <w:r>
              <w:t>6.16235</w:t>
            </w:r>
          </w:p>
        </w:tc>
      </w:tr>
      <w:tr>
        <w:tc>
          <w:tcPr>
            <w:tcW w:type="dxa" w:w="864"/>
          </w:tcPr>
          <w:p>
            <w:r>
              <w:t>9.21452</w:t>
            </w:r>
          </w:p>
        </w:tc>
        <w:tc>
          <w:tcPr>
            <w:tcW w:type="dxa" w:w="864"/>
          </w:tcPr>
          <w:p>
            <w:r>
              <w:t>6.7694</w:t>
            </w:r>
          </w:p>
        </w:tc>
        <w:tc>
          <w:tcPr>
            <w:tcW w:type="dxa" w:w="864"/>
          </w:tcPr>
          <w:p>
            <w:r>
              <w:t>12.24005</w:t>
            </w:r>
          </w:p>
        </w:tc>
        <w:tc>
          <w:tcPr>
            <w:tcW w:type="dxa" w:w="864"/>
          </w:tcPr>
          <w:p>
            <w:r>
              <w:t>7.35512</w:t>
            </w:r>
          </w:p>
        </w:tc>
        <w:tc>
          <w:tcPr>
            <w:tcW w:type="dxa" w:w="864"/>
          </w:tcPr>
          <w:p>
            <w:r>
              <w:t>13.27082</w:t>
            </w:r>
          </w:p>
        </w:tc>
        <w:tc>
          <w:tcPr>
            <w:tcW w:type="dxa" w:w="864"/>
          </w:tcPr>
          <w:p>
            <w:r>
              <w:t>8.00582</w:t>
            </w:r>
          </w:p>
        </w:tc>
        <w:tc>
          <w:tcPr>
            <w:tcW w:type="dxa" w:w="864"/>
          </w:tcPr>
          <w:p>
            <w:r>
              <w:t>13.12934</w:t>
            </w:r>
          </w:p>
        </w:tc>
        <w:tc>
          <w:tcPr>
            <w:tcW w:type="dxa" w:w="864"/>
          </w:tcPr>
          <w:p>
            <w:r>
              <w:t>5.76176</w:t>
            </w:r>
          </w:p>
        </w:tc>
        <w:tc>
          <w:tcPr>
            <w:tcW w:type="dxa" w:w="864"/>
          </w:tcPr>
          <w:p>
            <w:r>
              <w:t>5.37557</w:t>
            </w:r>
          </w:p>
        </w:tc>
        <w:tc>
          <w:tcPr>
            <w:tcW w:type="dxa" w:w="864"/>
          </w:tcPr>
          <w:p>
            <w:r>
              <w:t>11.64731</w:t>
            </w:r>
          </w:p>
        </w:tc>
      </w:tr>
      <w:tr>
        <w:tc>
          <w:tcPr>
            <w:tcW w:type="dxa" w:w="864"/>
          </w:tcPr>
          <w:p>
            <w:r>
              <w:t>10.42475</w:t>
            </w:r>
          </w:p>
        </w:tc>
        <w:tc>
          <w:tcPr>
            <w:tcW w:type="dxa" w:w="864"/>
          </w:tcPr>
          <w:p>
            <w:r>
              <w:t>13.44326</w:t>
            </w:r>
          </w:p>
        </w:tc>
        <w:tc>
          <w:tcPr>
            <w:tcW w:type="dxa" w:w="864"/>
          </w:tcPr>
          <w:p>
            <w:r>
              <w:t>9.7871</w:t>
            </w:r>
          </w:p>
        </w:tc>
        <w:tc>
          <w:tcPr>
            <w:tcW w:type="dxa" w:w="864"/>
          </w:tcPr>
          <w:p>
            <w:r>
              <w:t>13.2287</w:t>
            </w:r>
          </w:p>
        </w:tc>
        <w:tc>
          <w:tcPr>
            <w:tcW w:type="dxa" w:w="864"/>
          </w:tcPr>
          <w:p>
            <w:r>
              <w:t>6.64727</w:t>
            </w:r>
          </w:p>
        </w:tc>
        <w:tc>
          <w:tcPr>
            <w:tcW w:type="dxa" w:w="864"/>
          </w:tcPr>
          <w:p>
            <w:r>
              <w:t>6.0305</w:t>
            </w:r>
          </w:p>
        </w:tc>
        <w:tc>
          <w:tcPr>
            <w:tcW w:type="dxa" w:w="864"/>
          </w:tcPr>
          <w:p>
            <w:r>
              <w:t>7.62638</w:t>
            </w:r>
          </w:p>
        </w:tc>
        <w:tc>
          <w:tcPr>
            <w:tcW w:type="dxa" w:w="864"/>
          </w:tcPr>
          <w:p>
            <w:r>
              <w:t>12.19217</w:t>
            </w:r>
          </w:p>
        </w:tc>
        <w:tc>
          <w:tcPr>
            <w:tcW w:type="dxa" w:w="864"/>
          </w:tcPr>
          <w:p>
            <w:r>
              <w:t>8.41919</w:t>
            </w:r>
          </w:p>
        </w:tc>
        <w:tc>
          <w:tcPr>
            <w:tcW w:type="dxa" w:w="864"/>
          </w:tcPr>
          <w:p>
            <w:r>
              <w:t>8.79026</w:t>
            </w:r>
          </w:p>
        </w:tc>
      </w:tr>
      <w:tr>
        <w:tc>
          <w:tcPr>
            <w:tcW w:type="dxa" w:w="864"/>
          </w:tcPr>
          <w:p>
            <w:r>
              <w:t>7.14101</w:t>
            </w:r>
          </w:p>
        </w:tc>
        <w:tc>
          <w:tcPr>
            <w:tcW w:type="dxa" w:w="864"/>
          </w:tcPr>
          <w:p>
            <w:r>
              <w:t>9.05783</w:t>
            </w:r>
          </w:p>
        </w:tc>
        <w:tc>
          <w:tcPr>
            <w:tcW w:type="dxa" w:w="864"/>
          </w:tcPr>
          <w:p>
            <w:r>
              <w:t>10.47902</w:t>
            </w:r>
          </w:p>
        </w:tc>
        <w:tc>
          <w:tcPr>
            <w:tcW w:type="dxa" w:w="864"/>
          </w:tcPr>
          <w:p>
            <w:r>
              <w:t>10.76414</w:t>
            </w:r>
          </w:p>
        </w:tc>
        <w:tc>
          <w:tcPr>
            <w:tcW w:type="dxa" w:w="864"/>
          </w:tcPr>
          <w:p>
            <w:r>
              <w:t>12.80804</w:t>
            </w:r>
          </w:p>
        </w:tc>
        <w:tc>
          <w:tcPr>
            <w:tcW w:type="dxa" w:w="864"/>
          </w:tcPr>
          <w:p>
            <w:r>
              <w:t>6.42335</w:t>
            </w:r>
          </w:p>
        </w:tc>
        <w:tc>
          <w:tcPr>
            <w:tcW w:type="dxa" w:w="864"/>
          </w:tcPr>
          <w:p>
            <w:r>
              <w:t>13.70633</w:t>
            </w:r>
          </w:p>
        </w:tc>
        <w:tc>
          <w:tcPr>
            <w:tcW w:type="dxa" w:w="864"/>
          </w:tcPr>
          <w:p>
            <w:r>
              <w:t>12.88229</w:t>
            </w:r>
          </w:p>
        </w:tc>
        <w:tc>
          <w:tcPr>
            <w:tcW w:type="dxa" w:w="864"/>
          </w:tcPr>
          <w:p>
            <w:r>
              <w:t>12.85187</w:t>
            </w:r>
          </w:p>
        </w:tc>
        <w:tc>
          <w:tcPr>
            <w:tcW w:type="dxa" w:w="864"/>
          </w:tcPr>
          <w:p>
            <w:r>
              <w:t>6.0242</w:t>
            </w:r>
          </w:p>
        </w:tc>
      </w:tr>
      <w:tr>
        <w:tc>
          <w:tcPr>
            <w:tcW w:type="dxa" w:w="864"/>
          </w:tcPr>
          <w:p>
            <w:r>
              <w:t>8.98889</w:t>
            </w:r>
          </w:p>
        </w:tc>
        <w:tc>
          <w:tcPr>
            <w:tcW w:type="dxa" w:w="864"/>
          </w:tcPr>
          <w:p>
            <w:r>
              <w:t>11.94467</w:t>
            </w:r>
          </w:p>
        </w:tc>
        <w:tc>
          <w:tcPr>
            <w:tcW w:type="dxa" w:w="864"/>
          </w:tcPr>
          <w:p>
            <w:r>
              <w:t>9.89933</w:t>
            </w:r>
          </w:p>
        </w:tc>
        <w:tc>
          <w:tcPr>
            <w:tcW w:type="dxa" w:w="864"/>
          </w:tcPr>
          <w:p>
            <w:r>
              <w:t>7.40543</w:t>
            </w:r>
          </w:p>
        </w:tc>
        <w:tc>
          <w:tcPr>
            <w:tcW w:type="dxa" w:w="864"/>
          </w:tcPr>
          <w:p>
            <w:r>
              <w:t>5.54423</w:t>
            </w:r>
          </w:p>
        </w:tc>
        <w:tc>
          <w:tcPr>
            <w:tcW w:type="dxa" w:w="864"/>
          </w:tcPr>
          <w:p>
            <w:r>
              <w:t>12.15437</w:t>
            </w:r>
          </w:p>
        </w:tc>
        <w:tc>
          <w:tcPr>
            <w:tcW w:type="dxa" w:w="864"/>
          </w:tcPr>
          <w:p>
            <w:r>
              <w:t>9.40523</w:t>
            </w:r>
          </w:p>
        </w:tc>
        <w:tc>
          <w:tcPr>
            <w:tcW w:type="dxa" w:w="864"/>
          </w:tcPr>
          <w:p>
            <w:r>
              <w:t>11.9633</w:t>
            </w:r>
          </w:p>
        </w:tc>
        <w:tc>
          <w:tcPr>
            <w:tcW w:type="dxa" w:w="864"/>
          </w:tcPr>
          <w:p>
            <w:r>
              <w:t>13.11854</w:t>
            </w:r>
          </w:p>
        </w:tc>
        <w:tc>
          <w:tcPr>
            <w:tcW w:type="dxa" w:w="864"/>
          </w:tcPr>
          <w:p>
            <w:r>
              <w:t>13.64144</w:t>
            </w:r>
          </w:p>
        </w:tc>
      </w:tr>
      <w:tr>
        <w:tc>
          <w:tcPr>
            <w:tcW w:type="dxa" w:w="864"/>
          </w:tcPr>
          <w:p>
            <w:r>
              <w:t>5.24633</w:t>
            </w:r>
          </w:p>
        </w:tc>
        <w:tc>
          <w:tcPr>
            <w:tcW w:type="dxa" w:w="864"/>
          </w:tcPr>
          <w:p>
            <w:r>
              <w:t>5.23679</w:t>
            </w:r>
          </w:p>
        </w:tc>
        <w:tc>
          <w:tcPr>
            <w:tcW w:type="dxa" w:w="864"/>
          </w:tcPr>
          <w:p>
            <w:r>
              <w:t>10.03937</w:t>
            </w:r>
          </w:p>
        </w:tc>
        <w:tc>
          <w:tcPr>
            <w:tcW w:type="dxa" w:w="864"/>
          </w:tcPr>
          <w:p>
            <w:r>
              <w:t>6.14003</w:t>
            </w:r>
          </w:p>
        </w:tc>
        <w:tc>
          <w:tcPr>
            <w:tcW w:type="dxa" w:w="864"/>
          </w:tcPr>
          <w:p>
            <w:r>
              <w:t>6.01835</w:t>
            </w:r>
          </w:p>
        </w:tc>
        <w:tc>
          <w:tcPr>
            <w:tcW w:type="dxa" w:w="864"/>
          </w:tcPr>
          <w:p>
            <w:r>
              <w:t>12.39971</w:t>
            </w:r>
          </w:p>
        </w:tc>
        <w:tc>
          <w:tcPr>
            <w:tcW w:type="dxa" w:w="864"/>
          </w:tcPr>
          <w:p>
            <w:r>
              <w:t>11.43851</w:t>
            </w:r>
          </w:p>
        </w:tc>
        <w:tc>
          <w:tcPr>
            <w:tcW w:type="dxa" w:w="864"/>
          </w:tcPr>
          <w:p>
            <w:r>
              <w:t>10.78151</w:t>
            </w:r>
          </w:p>
        </w:tc>
        <w:tc>
          <w:tcPr>
            <w:tcW w:type="dxa" w:w="864"/>
          </w:tcPr>
          <w:p>
            <w:r>
              <w:t>7.86191</w:t>
            </w:r>
          </w:p>
        </w:tc>
        <w:tc>
          <w:tcPr>
            <w:tcW w:type="dxa" w:w="864"/>
          </w:tcPr>
          <w:p>
            <w:r>
              <w:t>8.51945</w:t>
            </w:r>
          </w:p>
        </w:tc>
      </w:tr>
      <w:tr>
        <w:tc>
          <w:tcPr>
            <w:tcW w:type="dxa" w:w="864"/>
          </w:tcPr>
          <w:p>
            <w:r>
              <w:t>12.37865</w:t>
            </w:r>
          </w:p>
        </w:tc>
        <w:tc>
          <w:tcPr>
            <w:tcW w:type="dxa" w:w="864"/>
          </w:tcPr>
          <w:p>
            <w:r>
              <w:t>6.82376</w:t>
            </w:r>
          </w:p>
        </w:tc>
        <w:tc>
          <w:tcPr>
            <w:tcW w:type="dxa" w:w="864"/>
          </w:tcPr>
          <w:p>
            <w:r>
              <w:t>10.62698</w:t>
            </w:r>
          </w:p>
        </w:tc>
        <w:tc>
          <w:tcPr>
            <w:tcW w:type="dxa" w:w="864"/>
          </w:tcPr>
          <w:p>
            <w:r>
              <w:t>7.87082</w:t>
            </w:r>
          </w:p>
        </w:tc>
        <w:tc>
          <w:tcPr>
            <w:tcW w:type="dxa" w:w="864"/>
          </w:tcPr>
          <w:p>
            <w:r>
              <w:t>5.81819</w:t>
            </w:r>
          </w:p>
        </w:tc>
        <w:tc>
          <w:tcPr>
            <w:tcW w:type="dxa" w:w="864"/>
          </w:tcPr>
          <w:p>
            <w:r>
              <w:t>13.98479</w:t>
            </w:r>
          </w:p>
        </w:tc>
        <w:tc>
          <w:tcPr>
            <w:tcW w:type="dxa" w:w="864"/>
          </w:tcPr>
          <w:p>
            <w:r>
              <w:t>9.58514</w:t>
            </w:r>
          </w:p>
        </w:tc>
        <w:tc>
          <w:tcPr>
            <w:tcW w:type="dxa" w:w="864"/>
          </w:tcPr>
          <w:p>
            <w:r>
              <w:t>12.68294</w:t>
            </w:r>
          </w:p>
        </w:tc>
        <w:tc>
          <w:tcPr>
            <w:tcW w:type="dxa" w:w="864"/>
          </w:tcPr>
          <w:p>
            <w:r>
              <w:t>6.18683</w:t>
            </w:r>
          </w:p>
        </w:tc>
        <w:tc>
          <w:tcPr>
            <w:tcW w:type="dxa" w:w="864"/>
          </w:tcPr>
          <w:p>
            <w:r>
              <w:t>13.18604</w:t>
            </w:r>
          </w:p>
        </w:tc>
      </w:tr>
      <w:tr>
        <w:tc>
          <w:tcPr>
            <w:tcW w:type="dxa" w:w="864"/>
          </w:tcPr>
          <w:p>
            <w:r>
              <w:t>8.08043</w:t>
            </w:r>
          </w:p>
        </w:tc>
        <w:tc>
          <w:tcPr>
            <w:tcW w:type="dxa" w:w="864"/>
          </w:tcPr>
          <w:p>
            <w:r>
              <w:t>13.73315</w:t>
            </w:r>
          </w:p>
        </w:tc>
        <w:tc>
          <w:tcPr>
            <w:tcW w:type="dxa" w:w="864"/>
          </w:tcPr>
          <w:p>
            <w:r>
              <w:t>12.08678</w:t>
            </w:r>
          </w:p>
        </w:tc>
        <w:tc>
          <w:tcPr>
            <w:tcW w:type="dxa" w:w="864"/>
          </w:tcPr>
          <w:p>
            <w:r>
              <w:t>5.1071</w:t>
            </w:r>
          </w:p>
        </w:tc>
        <w:tc>
          <w:tcPr>
            <w:tcW w:type="dxa" w:w="864"/>
          </w:tcPr>
          <w:p>
            <w:r>
              <w:t>5.15012</w:t>
            </w:r>
          </w:p>
        </w:tc>
        <w:tc>
          <w:tcPr>
            <w:tcW w:type="dxa" w:w="864"/>
          </w:tcPr>
          <w:p>
            <w:r>
              <w:t>8.2751</w:t>
            </w:r>
          </w:p>
        </w:tc>
        <w:tc>
          <w:tcPr>
            <w:tcW w:type="dxa" w:w="864"/>
          </w:tcPr>
          <w:p>
            <w:r>
              <w:t>5.2295</w:t>
            </w:r>
          </w:p>
        </w:tc>
        <w:tc>
          <w:tcPr>
            <w:tcW w:type="dxa" w:w="864"/>
          </w:tcPr>
          <w:p>
            <w:r>
              <w:t>6.01484</w:t>
            </w:r>
          </w:p>
        </w:tc>
        <w:tc>
          <w:tcPr>
            <w:tcW w:type="dxa" w:w="864"/>
          </w:tcPr>
          <w:p>
            <w:r>
              <w:t>5.63072</w:t>
            </w:r>
          </w:p>
        </w:tc>
        <w:tc>
          <w:tcPr>
            <w:tcW w:type="dxa" w:w="864"/>
          </w:tcPr>
          <w:p>
            <w:r>
              <w:t>10.06502</w:t>
            </w:r>
          </w:p>
        </w:tc>
      </w:tr>
      <w:tr>
        <w:tc>
          <w:tcPr>
            <w:tcW w:type="dxa" w:w="864"/>
          </w:tcPr>
          <w:p>
            <w:r>
              <w:t>13.7408</w:t>
            </w:r>
          </w:p>
        </w:tc>
        <w:tc>
          <w:tcPr>
            <w:tcW w:type="dxa" w:w="864"/>
          </w:tcPr>
          <w:p>
            <w:r>
              <w:t>5.20421</w:t>
            </w:r>
          </w:p>
        </w:tc>
        <w:tc>
          <w:tcPr>
            <w:tcW w:type="dxa" w:w="864"/>
          </w:tcPr>
          <w:p>
            <w:r>
              <w:t>12.56909</w:t>
            </w:r>
          </w:p>
        </w:tc>
        <w:tc>
          <w:tcPr>
            <w:tcW w:type="dxa" w:w="864"/>
          </w:tcPr>
          <w:p>
            <w:r>
              <w:t>7.41821</w:t>
            </w:r>
          </w:p>
        </w:tc>
        <w:tc>
          <w:tcPr>
            <w:tcW w:type="dxa" w:w="864"/>
          </w:tcPr>
          <w:p>
            <w:r>
              <w:t>10.22315</w:t>
            </w:r>
          </w:p>
        </w:tc>
        <w:tc>
          <w:tcPr>
            <w:tcW w:type="dxa" w:w="864"/>
          </w:tcPr>
          <w:p>
            <w:r>
              <w:t>12.43013</w:t>
            </w:r>
          </w:p>
        </w:tc>
        <w:tc>
          <w:tcPr>
            <w:tcW w:type="dxa" w:w="864"/>
          </w:tcPr>
          <w:p>
            <w:r>
              <w:t>7.7486</w:t>
            </w:r>
          </w:p>
        </w:tc>
        <w:tc>
          <w:tcPr>
            <w:tcW w:type="dxa" w:w="864"/>
          </w:tcPr>
          <w:p>
            <w:r>
              <w:t>8.06774</w:t>
            </w:r>
          </w:p>
        </w:tc>
        <w:tc>
          <w:tcPr>
            <w:tcW w:type="dxa" w:w="864"/>
          </w:tcPr>
          <w:p>
            <w:r>
              <w:t>6.25226</w:t>
            </w:r>
          </w:p>
        </w:tc>
        <w:tc>
          <w:tcPr>
            <w:tcW w:type="dxa" w:w="864"/>
          </w:tcPr>
          <w:p>
            <w:r>
              <w:t>5.63261</w:t>
            </w:r>
          </w:p>
        </w:tc>
      </w:tr>
      <w:tr>
        <w:tc>
          <w:tcPr>
            <w:tcW w:type="dxa" w:w="864"/>
          </w:tcPr>
          <w:p>
            <w:r>
              <w:t>11.94818</w:t>
            </w:r>
          </w:p>
        </w:tc>
        <w:tc>
          <w:tcPr>
            <w:tcW w:type="dxa" w:w="864"/>
          </w:tcPr>
          <w:p>
            <w:r>
              <w:t>7.92941</w:t>
            </w:r>
          </w:p>
        </w:tc>
        <w:tc>
          <w:tcPr>
            <w:tcW w:type="dxa" w:w="864"/>
          </w:tcPr>
          <w:p>
            <w:r>
              <w:t>10.51007</w:t>
            </w:r>
          </w:p>
        </w:tc>
        <w:tc>
          <w:tcPr>
            <w:tcW w:type="dxa" w:w="864"/>
          </w:tcPr>
          <w:p>
            <w:r>
              <w:t>11.2163</w:t>
            </w:r>
          </w:p>
        </w:tc>
        <w:tc>
          <w:tcPr>
            <w:tcW w:type="dxa" w:w="864"/>
          </w:tcPr>
          <w:p>
            <w:r>
              <w:t>6.30716</w:t>
            </w:r>
          </w:p>
        </w:tc>
        <w:tc>
          <w:tcPr>
            <w:tcW w:type="dxa" w:w="864"/>
          </w:tcPr>
          <w:p>
            <w:r>
              <w:t>7.96532</w:t>
            </w:r>
          </w:p>
        </w:tc>
        <w:tc>
          <w:tcPr>
            <w:tcW w:type="dxa" w:w="864"/>
          </w:tcPr>
          <w:p>
            <w:r>
              <w:t>13.86491</w:t>
            </w:r>
          </w:p>
        </w:tc>
        <w:tc>
          <w:tcPr>
            <w:tcW w:type="dxa" w:w="864"/>
          </w:tcPr>
          <w:p>
            <w:r>
              <w:t>13.92944</w:t>
            </w:r>
          </w:p>
        </w:tc>
        <w:tc>
          <w:tcPr>
            <w:tcW w:type="dxa" w:w="864"/>
          </w:tcPr>
          <w:p>
            <w:r>
              <w:t>11.53112</w:t>
            </w:r>
          </w:p>
        </w:tc>
        <w:tc>
          <w:tcPr>
            <w:tcW w:type="dxa" w:w="864"/>
          </w:tcPr>
          <w:p>
            <w:r>
              <w:t>13.99793</w:t>
            </w:r>
          </w:p>
        </w:tc>
      </w:tr>
      <w:tr>
        <w:tc>
          <w:tcPr>
            <w:tcW w:type="dxa" w:w="864"/>
          </w:tcPr>
          <w:p>
            <w:r>
              <w:t>12.90785</w:t>
            </w:r>
          </w:p>
        </w:tc>
        <w:tc>
          <w:tcPr>
            <w:tcW w:type="dxa" w:w="864"/>
          </w:tcPr>
          <w:p>
            <w:r>
              <w:t>10.35239</w:t>
            </w:r>
          </w:p>
        </w:tc>
        <w:tc>
          <w:tcPr>
            <w:tcW w:type="dxa" w:w="864"/>
          </w:tcPr>
          <w:p>
            <w:r>
              <w:t>12.90515</w:t>
            </w:r>
          </w:p>
        </w:tc>
        <w:tc>
          <w:tcPr>
            <w:tcW w:type="dxa" w:w="864"/>
          </w:tcPr>
          <w:p>
            <w:r>
              <w:t>9.5081</w:t>
            </w:r>
          </w:p>
        </w:tc>
        <w:tc>
          <w:tcPr>
            <w:tcW w:type="dxa" w:w="864"/>
          </w:tcPr>
          <w:p>
            <w:r>
              <w:t>8.93111</w:t>
            </w:r>
          </w:p>
        </w:tc>
        <w:tc>
          <w:tcPr>
            <w:tcW w:type="dxa" w:w="864"/>
          </w:tcPr>
          <w:p>
            <w:r>
              <w:t>8.13119</w:t>
            </w:r>
          </w:p>
        </w:tc>
        <w:tc>
          <w:tcPr>
            <w:tcW w:type="dxa" w:w="864"/>
          </w:tcPr>
          <w:p>
            <w:r>
              <w:t>10.29452</w:t>
            </w:r>
          </w:p>
        </w:tc>
        <w:tc>
          <w:tcPr>
            <w:tcW w:type="dxa" w:w="864"/>
          </w:tcPr>
          <w:p>
            <w:r>
              <w:t>5.10341</w:t>
            </w:r>
          </w:p>
        </w:tc>
        <w:tc>
          <w:tcPr>
            <w:tcW w:type="dxa" w:w="864"/>
          </w:tcPr>
          <w:p>
            <w:r>
              <w:t>9.86549</w:t>
            </w:r>
          </w:p>
        </w:tc>
        <w:tc>
          <w:tcPr>
            <w:tcW w:type="dxa" w:w="864"/>
          </w:tcPr>
          <w:p>
            <w:r>
              <w:t>13.38683</w:t>
            </w:r>
          </w:p>
        </w:tc>
      </w:tr>
      <w:tr>
        <w:tc>
          <w:tcPr>
            <w:tcW w:type="dxa" w:w="864"/>
          </w:tcPr>
          <w:p>
            <w:r>
              <w:t>9.88943</w:t>
            </w:r>
          </w:p>
        </w:tc>
        <w:tc>
          <w:tcPr>
            <w:tcW w:type="dxa" w:w="864"/>
          </w:tcPr>
          <w:p>
            <w:r>
              <w:t>6.61514</w:t>
            </w:r>
          </w:p>
        </w:tc>
        <w:tc>
          <w:tcPr>
            <w:tcW w:type="dxa" w:w="864"/>
          </w:tcPr>
          <w:p>
            <w:r>
              <w:t>11.90417</w:t>
            </w:r>
          </w:p>
        </w:tc>
        <w:tc>
          <w:tcPr>
            <w:tcW w:type="dxa" w:w="864"/>
          </w:tcPr>
          <w:p>
            <w:r>
              <w:t>5.92583</w:t>
            </w:r>
          </w:p>
        </w:tc>
        <w:tc>
          <w:tcPr>
            <w:tcW w:type="dxa" w:w="864"/>
          </w:tcPr>
          <w:p>
            <w:r>
              <w:t>12.59573</w:t>
            </w:r>
          </w:p>
        </w:tc>
        <w:tc>
          <w:tcPr>
            <w:tcW w:type="dxa" w:w="864"/>
          </w:tcPr>
          <w:p>
            <w:r>
              <w:t>9.45689</w:t>
            </w:r>
          </w:p>
        </w:tc>
        <w:tc>
          <w:tcPr>
            <w:tcW w:type="dxa" w:w="864"/>
          </w:tcPr>
          <w:p>
            <w:r>
              <w:t>9.21776</w:t>
            </w:r>
          </w:p>
        </w:tc>
        <w:tc>
          <w:tcPr>
            <w:tcW w:type="dxa" w:w="864"/>
          </w:tcPr>
          <w:p>
            <w:r>
              <w:t>10.02002</w:t>
            </w:r>
          </w:p>
        </w:tc>
        <w:tc>
          <w:tcPr>
            <w:tcW w:type="dxa" w:w="864"/>
          </w:tcPr>
          <w:p>
            <w:r>
              <w:t>10.90427</w:t>
            </w:r>
          </w:p>
        </w:tc>
        <w:tc>
          <w:tcPr>
            <w:tcW w:type="dxa" w:w="864"/>
          </w:tcPr>
          <w:p>
            <w:r>
              <w:t>12.14276</w:t>
            </w:r>
          </w:p>
        </w:tc>
      </w:tr>
      <w:tr>
        <w:tc>
          <w:tcPr>
            <w:tcW w:type="dxa" w:w="864"/>
          </w:tcPr>
          <w:p>
            <w:r>
              <w:t>9.78242</w:t>
            </w:r>
          </w:p>
        </w:tc>
        <w:tc>
          <w:tcPr>
            <w:tcW w:type="dxa" w:w="864"/>
          </w:tcPr>
          <w:p>
            <w:r>
              <w:t>6.02456</w:t>
            </w:r>
          </w:p>
        </w:tc>
        <w:tc>
          <w:tcPr>
            <w:tcW w:type="dxa" w:w="864"/>
          </w:tcPr>
          <w:p>
            <w:r>
              <w:t>11.19272</w:t>
            </w:r>
          </w:p>
        </w:tc>
        <w:tc>
          <w:tcPr>
            <w:tcW w:type="dxa" w:w="864"/>
          </w:tcPr>
          <w:p>
            <w:r>
              <w:t>9.81788</w:t>
            </w:r>
          </w:p>
        </w:tc>
        <w:tc>
          <w:tcPr>
            <w:tcW w:type="dxa" w:w="864"/>
          </w:tcPr>
          <w:p>
            <w:r>
              <w:t>10.9094</w:t>
            </w:r>
          </w:p>
        </w:tc>
        <w:tc>
          <w:tcPr>
            <w:tcW w:type="dxa" w:w="864"/>
          </w:tcPr>
          <w:p>
            <w:r>
              <w:t>12.75467</w:t>
            </w:r>
          </w:p>
        </w:tc>
        <w:tc>
          <w:tcPr>
            <w:tcW w:type="dxa" w:w="864"/>
          </w:tcPr>
          <w:p>
            <w:r>
              <w:t>11.23016</w:t>
            </w:r>
          </w:p>
        </w:tc>
        <w:tc>
          <w:tcPr>
            <w:tcW w:type="dxa" w:w="864"/>
          </w:tcPr>
          <w:p>
            <w:r>
              <w:t>12.35093</w:t>
            </w:r>
          </w:p>
        </w:tc>
        <w:tc>
          <w:tcPr>
            <w:tcW w:type="dxa" w:w="864"/>
          </w:tcPr>
          <w:p>
            <w:r>
              <w:t>5.90954</w:t>
            </w:r>
          </w:p>
        </w:tc>
        <w:tc>
          <w:tcPr>
            <w:tcW w:type="dxa" w:w="864"/>
          </w:tcPr>
          <w:p>
            <w:r>
              <w:t>5.6381</w:t>
            </w:r>
          </w:p>
        </w:tc>
      </w:tr>
      <w:tr>
        <w:tc>
          <w:tcPr>
            <w:tcW w:type="dxa" w:w="864"/>
          </w:tcPr>
          <w:p>
            <w:r>
              <w:t>12.53705</w:t>
            </w:r>
          </w:p>
        </w:tc>
        <w:tc>
          <w:tcPr>
            <w:tcW w:type="dxa" w:w="864"/>
          </w:tcPr>
          <w:p>
            <w:r>
              <w:t>6.14435</w:t>
            </w:r>
          </w:p>
        </w:tc>
        <w:tc>
          <w:tcPr>
            <w:tcW w:type="dxa" w:w="864"/>
          </w:tcPr>
          <w:p>
            <w:r>
              <w:t>5.22032</w:t>
            </w:r>
          </w:p>
        </w:tc>
        <w:tc>
          <w:tcPr>
            <w:tcW w:type="dxa" w:w="864"/>
          </w:tcPr>
          <w:p>
            <w:r>
              <w:t>12.25679</w:t>
            </w:r>
          </w:p>
        </w:tc>
        <w:tc>
          <w:tcPr>
            <w:tcW w:type="dxa" w:w="864"/>
          </w:tcPr>
          <w:p>
            <w:r>
              <w:t>7.94759</w:t>
            </w:r>
          </w:p>
        </w:tc>
        <w:tc>
          <w:tcPr>
            <w:tcW w:type="dxa" w:w="864"/>
          </w:tcPr>
          <w:p>
            <w:r>
              <w:t>9.21515</w:t>
            </w:r>
          </w:p>
        </w:tc>
        <w:tc>
          <w:tcPr>
            <w:tcW w:type="dxa" w:w="864"/>
          </w:tcPr>
          <w:p>
            <w:r>
              <w:t>11.31224</w:t>
            </w:r>
          </w:p>
        </w:tc>
        <w:tc>
          <w:tcPr>
            <w:tcW w:type="dxa" w:w="864"/>
          </w:tcPr>
          <w:p>
            <w:r>
              <w:t>12.3629</w:t>
            </w:r>
          </w:p>
        </w:tc>
        <w:tc>
          <w:tcPr>
            <w:tcW w:type="dxa" w:w="864"/>
          </w:tcPr>
          <w:p>
            <w:r>
              <w:t>8.45582</w:t>
            </w:r>
          </w:p>
        </w:tc>
        <w:tc>
          <w:tcPr>
            <w:tcW w:type="dxa" w:w="864"/>
          </w:tcPr>
          <w:p>
            <w:r>
              <w:t>7.85048</w:t>
            </w:r>
          </w:p>
        </w:tc>
      </w:tr>
      <w:tr>
        <w:tc>
          <w:tcPr>
            <w:tcW w:type="dxa" w:w="864"/>
          </w:tcPr>
          <w:p>
            <w:r>
              <w:t>6.04832</w:t>
            </w:r>
          </w:p>
        </w:tc>
        <w:tc>
          <w:tcPr>
            <w:tcW w:type="dxa" w:w="864"/>
          </w:tcPr>
          <w:p>
            <w:r>
              <w:t>5.03996</w:t>
            </w:r>
          </w:p>
        </w:tc>
        <w:tc>
          <w:tcPr>
            <w:tcW w:type="dxa" w:w="864"/>
          </w:tcPr>
          <w:p>
            <w:r>
              <w:t>10.07303</w:t>
            </w:r>
          </w:p>
        </w:tc>
        <w:tc>
          <w:tcPr>
            <w:tcW w:type="dxa" w:w="864"/>
          </w:tcPr>
          <w:p>
            <w:r>
              <w:t>8.16854</w:t>
            </w:r>
          </w:p>
        </w:tc>
        <w:tc>
          <w:tcPr>
            <w:tcW w:type="dxa" w:w="864"/>
          </w:tcPr>
          <w:p>
            <w:r>
              <w:t>7.23812</w:t>
            </w:r>
          </w:p>
        </w:tc>
        <w:tc>
          <w:tcPr>
            <w:tcW w:type="dxa" w:w="864"/>
          </w:tcPr>
          <w:p>
            <w:r>
              <w:t>7.64339</w:t>
            </w:r>
          </w:p>
        </w:tc>
        <w:tc>
          <w:tcPr>
            <w:tcW w:type="dxa" w:w="864"/>
          </w:tcPr>
          <w:p>
            <w:r>
              <w:t>5.25659</w:t>
            </w:r>
          </w:p>
        </w:tc>
        <w:tc>
          <w:tcPr>
            <w:tcW w:type="dxa" w:w="864"/>
          </w:tcPr>
          <w:p>
            <w:r>
              <w:t>9.85874</w:t>
            </w:r>
          </w:p>
        </w:tc>
        <w:tc>
          <w:tcPr>
            <w:tcW w:type="dxa" w:w="864"/>
          </w:tcPr>
          <w:p>
            <w:r>
              <w:t>6.60965</w:t>
            </w:r>
          </w:p>
        </w:tc>
        <w:tc>
          <w:tcPr>
            <w:tcW w:type="dxa" w:w="864"/>
          </w:tcPr>
          <w:p>
            <w:r>
              <w:t>6.39689</w:t>
            </w:r>
          </w:p>
        </w:tc>
      </w:tr>
      <w:tr>
        <w:tc>
          <w:tcPr>
            <w:tcW w:type="dxa" w:w="864"/>
          </w:tcPr>
          <w:p>
            <w:r>
              <w:t>11.38676</w:t>
            </w:r>
          </w:p>
        </w:tc>
        <w:tc>
          <w:tcPr>
            <w:tcW w:type="dxa" w:w="864"/>
          </w:tcPr>
          <w:p>
            <w:r>
              <w:t>8.9888</w:t>
            </w:r>
          </w:p>
        </w:tc>
        <w:tc>
          <w:tcPr>
            <w:tcW w:type="dxa" w:w="864"/>
          </w:tcPr>
          <w:p>
            <w:r>
              <w:t>12.94232</w:t>
            </w:r>
          </w:p>
        </w:tc>
        <w:tc>
          <w:tcPr>
            <w:tcW w:type="dxa" w:w="864"/>
          </w:tcPr>
          <w:p>
            <w:r>
              <w:t>9.00365</w:t>
            </w:r>
          </w:p>
        </w:tc>
        <w:tc>
          <w:tcPr>
            <w:tcW w:type="dxa" w:w="864"/>
          </w:tcPr>
          <w:p>
            <w:r>
              <w:t>6.44729</w:t>
            </w:r>
          </w:p>
        </w:tc>
        <w:tc>
          <w:tcPr>
            <w:tcW w:type="dxa" w:w="864"/>
          </w:tcPr>
          <w:p>
            <w:r>
              <w:t>13.14815</w:t>
            </w:r>
          </w:p>
        </w:tc>
        <w:tc>
          <w:tcPr>
            <w:tcW w:type="dxa" w:w="864"/>
          </w:tcPr>
          <w:p>
            <w:r>
              <w:t>5.14382</w:t>
            </w:r>
          </w:p>
        </w:tc>
        <w:tc>
          <w:tcPr>
            <w:tcW w:type="dxa" w:w="864"/>
          </w:tcPr>
          <w:p>
            <w:r>
              <w:t>13.55954</w:t>
            </w:r>
          </w:p>
        </w:tc>
        <w:tc>
          <w:tcPr>
            <w:tcW w:type="dxa" w:w="864"/>
          </w:tcPr>
          <w:p>
            <w:r>
              <w:t>13.63028</w:t>
            </w:r>
          </w:p>
        </w:tc>
        <w:tc>
          <w:tcPr>
            <w:tcW w:type="dxa" w:w="864"/>
          </w:tcPr>
          <w:p>
            <w:r>
              <w:t>10.05872</w:t>
            </w:r>
          </w:p>
        </w:tc>
      </w:tr>
      <w:tr>
        <w:tc>
          <w:tcPr>
            <w:tcW w:type="dxa" w:w="864"/>
          </w:tcPr>
          <w:p>
            <w:r>
              <w:t>8.2706</w:t>
            </w:r>
          </w:p>
        </w:tc>
        <w:tc>
          <w:tcPr>
            <w:tcW w:type="dxa" w:w="864"/>
          </w:tcPr>
          <w:p>
            <w:r>
              <w:t>11.44247</w:t>
            </w:r>
          </w:p>
        </w:tc>
        <w:tc>
          <w:tcPr>
            <w:tcW w:type="dxa" w:w="864"/>
          </w:tcPr>
          <w:p>
            <w:r>
              <w:t>12.18443</w:t>
            </w:r>
          </w:p>
        </w:tc>
        <w:tc>
          <w:tcPr>
            <w:tcW w:type="dxa" w:w="864"/>
          </w:tcPr>
          <w:p>
            <w:r>
              <w:t>7.17449</w:t>
            </w:r>
          </w:p>
        </w:tc>
        <w:tc>
          <w:tcPr>
            <w:tcW w:type="dxa" w:w="864"/>
          </w:tcPr>
          <w:p>
            <w:r>
              <w:t>10.24241</w:t>
            </w:r>
          </w:p>
        </w:tc>
        <w:tc>
          <w:tcPr>
            <w:tcW w:type="dxa" w:w="864"/>
          </w:tcPr>
          <w:p>
            <w:r>
              <w:t>13.13528</w:t>
            </w:r>
          </w:p>
        </w:tc>
        <w:tc>
          <w:tcPr>
            <w:tcW w:type="dxa" w:w="864"/>
          </w:tcPr>
          <w:p>
            <w:r>
              <w:t>7.6496</w:t>
            </w:r>
          </w:p>
        </w:tc>
        <w:tc>
          <w:tcPr>
            <w:tcW w:type="dxa" w:w="864"/>
          </w:tcPr>
          <w:p>
            <w:r>
              <w:t>9.54869</w:t>
            </w:r>
          </w:p>
        </w:tc>
        <w:tc>
          <w:tcPr>
            <w:tcW w:type="dxa" w:w="864"/>
          </w:tcPr>
          <w:p>
            <w:r>
              <w:t>7.62206</w:t>
            </w:r>
          </w:p>
        </w:tc>
        <w:tc>
          <w:tcPr>
            <w:tcW w:type="dxa" w:w="864"/>
          </w:tcPr>
          <w:p>
            <w:r>
              <w:t>11.73182</w:t>
            </w:r>
          </w:p>
        </w:tc>
      </w:tr>
      <w:tr>
        <w:tc>
          <w:tcPr>
            <w:tcW w:type="dxa" w:w="864"/>
          </w:tcPr>
          <w:p>
            <w:r>
              <w:t>7.46762</w:t>
            </w:r>
          </w:p>
        </w:tc>
        <w:tc>
          <w:tcPr>
            <w:tcW w:type="dxa" w:w="864"/>
          </w:tcPr>
          <w:p>
            <w:r>
              <w:t>6.26486</w:t>
            </w:r>
          </w:p>
        </w:tc>
        <w:tc>
          <w:tcPr>
            <w:tcW w:type="dxa" w:w="864"/>
          </w:tcPr>
          <w:p>
            <w:r>
              <w:t>12.13979</w:t>
            </w:r>
          </w:p>
        </w:tc>
        <w:tc>
          <w:tcPr>
            <w:tcW w:type="dxa" w:w="864"/>
          </w:tcPr>
          <w:p>
            <w:r>
              <w:t>7.74518</w:t>
            </w:r>
          </w:p>
        </w:tc>
        <w:tc>
          <w:tcPr>
            <w:tcW w:type="dxa" w:w="864"/>
          </w:tcPr>
          <w:p>
            <w:r>
              <w:t>5.78408</w:t>
            </w:r>
          </w:p>
        </w:tc>
        <w:tc>
          <w:tcPr>
            <w:tcW w:type="dxa" w:w="864"/>
          </w:tcPr>
          <w:p>
            <w:r>
              <w:t>7.5749</w:t>
            </w:r>
          </w:p>
        </w:tc>
        <w:tc>
          <w:tcPr>
            <w:tcW w:type="dxa" w:w="864"/>
          </w:tcPr>
          <w:p>
            <w:r>
              <w:t>13.86401</w:t>
            </w:r>
          </w:p>
        </w:tc>
        <w:tc>
          <w:tcPr>
            <w:tcW w:type="dxa" w:w="864"/>
          </w:tcPr>
          <w:p>
            <w:r>
              <w:t>11.14511</w:t>
            </w:r>
          </w:p>
        </w:tc>
        <w:tc>
          <w:tcPr>
            <w:tcW w:type="dxa" w:w="864"/>
          </w:tcPr>
          <w:p>
            <w:r>
              <w:t>8.60063</w:t>
            </w:r>
          </w:p>
        </w:tc>
        <w:tc>
          <w:tcPr>
            <w:tcW w:type="dxa" w:w="864"/>
          </w:tcPr>
          <w:p>
            <w:r>
              <w:t>10.60106</w:t>
            </w:r>
          </w:p>
        </w:tc>
      </w:tr>
      <w:tr>
        <w:tc>
          <w:tcPr>
            <w:tcW w:type="dxa" w:w="864"/>
          </w:tcPr>
          <w:p>
            <w:r>
              <w:t>6.04355</w:t>
            </w:r>
          </w:p>
        </w:tc>
        <w:tc>
          <w:tcPr>
            <w:tcW w:type="dxa" w:w="864"/>
          </w:tcPr>
          <w:p>
            <w:r>
              <w:t>7.57616</w:t>
            </w:r>
          </w:p>
        </w:tc>
        <w:tc>
          <w:tcPr>
            <w:tcW w:type="dxa" w:w="864"/>
          </w:tcPr>
          <w:p>
            <w:r>
              <w:t>8.54105</w:t>
            </w:r>
          </w:p>
        </w:tc>
        <w:tc>
          <w:tcPr>
            <w:tcW w:type="dxa" w:w="864"/>
          </w:tcPr>
          <w:p>
            <w:r>
              <w:t>8.10338</w:t>
            </w:r>
          </w:p>
        </w:tc>
        <w:tc>
          <w:tcPr>
            <w:tcW w:type="dxa" w:w="864"/>
          </w:tcPr>
          <w:p>
            <w:r>
              <w:t>6.03167</w:t>
            </w:r>
          </w:p>
        </w:tc>
        <w:tc>
          <w:tcPr>
            <w:tcW w:type="dxa" w:w="864"/>
          </w:tcPr>
          <w:p>
            <w:r>
              <w:t>8.65931</w:t>
            </w:r>
          </w:p>
        </w:tc>
        <w:tc>
          <w:tcPr>
            <w:tcW w:type="dxa" w:w="864"/>
          </w:tcPr>
          <w:p>
            <w:r>
              <w:t>12.86654</w:t>
            </w:r>
          </w:p>
        </w:tc>
        <w:tc>
          <w:tcPr>
            <w:tcW w:type="dxa" w:w="864"/>
          </w:tcPr>
          <w:p>
            <w:r>
              <w:t>10.59287</w:t>
            </w:r>
          </w:p>
        </w:tc>
        <w:tc>
          <w:tcPr>
            <w:tcW w:type="dxa" w:w="864"/>
          </w:tcPr>
          <w:p>
            <w:r>
              <w:t>11.18786</w:t>
            </w:r>
          </w:p>
        </w:tc>
        <w:tc>
          <w:tcPr>
            <w:tcW w:type="dxa" w:w="864"/>
          </w:tcPr>
          <w:p>
            <w:r>
              <w:t>13.88705</w:t>
            </w:r>
          </w:p>
        </w:tc>
      </w:tr>
      <w:tr>
        <w:tc>
          <w:tcPr>
            <w:tcW w:type="dxa" w:w="864"/>
          </w:tcPr>
          <w:p>
            <w:r>
              <w:t>5.0144</w:t>
            </w:r>
          </w:p>
        </w:tc>
        <w:tc>
          <w:tcPr>
            <w:tcW w:type="dxa" w:w="864"/>
          </w:tcPr>
          <w:p>
            <w:r>
              <w:t>13.87022</w:t>
            </w:r>
          </w:p>
        </w:tc>
        <w:tc>
          <w:tcPr>
            <w:tcW w:type="dxa" w:w="864"/>
          </w:tcPr>
          <w:p>
            <w:r>
              <w:t>10.11083</w:t>
            </w:r>
          </w:p>
        </w:tc>
        <w:tc>
          <w:tcPr>
            <w:tcW w:type="dxa" w:w="864"/>
          </w:tcPr>
          <w:p>
            <w:r>
              <w:t>13.0433</w:t>
            </w:r>
          </w:p>
        </w:tc>
        <w:tc>
          <w:tcPr>
            <w:tcW w:type="dxa" w:w="864"/>
          </w:tcPr>
          <w:p>
            <w:r>
              <w:t>8.15693</w:t>
            </w:r>
          </w:p>
        </w:tc>
        <w:tc>
          <w:tcPr>
            <w:tcW w:type="dxa" w:w="864"/>
          </w:tcPr>
          <w:p>
            <w:r>
              <w:t>5.31266</w:t>
            </w:r>
          </w:p>
        </w:tc>
        <w:tc>
          <w:tcPr>
            <w:tcW w:type="dxa" w:w="864"/>
          </w:tcPr>
          <w:p>
            <w:r>
              <w:t>7.02914</w:t>
            </w:r>
          </w:p>
        </w:tc>
        <w:tc>
          <w:tcPr>
            <w:tcW w:type="dxa" w:w="864"/>
          </w:tcPr>
          <w:p>
            <w:r>
              <w:t>12.8921</w:t>
            </w:r>
          </w:p>
        </w:tc>
        <w:tc>
          <w:tcPr>
            <w:tcW w:type="dxa" w:w="864"/>
          </w:tcPr>
          <w:p>
            <w:r>
              <w:t>9.04082</w:t>
            </w:r>
          </w:p>
        </w:tc>
        <w:tc>
          <w:tcPr>
            <w:tcW w:type="dxa" w:w="864"/>
          </w:tcPr>
          <w:p>
            <w:r>
              <w:t>7.83518</w:t>
            </w:r>
          </w:p>
        </w:tc>
      </w:tr>
      <w:tr>
        <w:tc>
          <w:tcPr>
            <w:tcW w:type="dxa" w:w="864"/>
          </w:tcPr>
          <w:p>
            <w:r>
              <w:t>11.54777</w:t>
            </w:r>
          </w:p>
        </w:tc>
        <w:tc>
          <w:tcPr>
            <w:tcW w:type="dxa" w:w="864"/>
          </w:tcPr>
          <w:p>
            <w:r>
              <w:t>11.80013</w:t>
            </w:r>
          </w:p>
        </w:tc>
        <w:tc>
          <w:tcPr>
            <w:tcW w:type="dxa" w:w="864"/>
          </w:tcPr>
          <w:p>
            <w:r>
              <w:t>7.04255</w:t>
            </w:r>
          </w:p>
        </w:tc>
        <w:tc>
          <w:tcPr>
            <w:tcW w:type="dxa" w:w="864"/>
          </w:tcPr>
          <w:p>
            <w:r>
              <w:t>8.63366</w:t>
            </w:r>
          </w:p>
        </w:tc>
        <w:tc>
          <w:tcPr>
            <w:tcW w:type="dxa" w:w="864"/>
          </w:tcPr>
          <w:p>
            <w:r>
              <w:t>9.5324</w:t>
            </w:r>
          </w:p>
        </w:tc>
        <w:tc>
          <w:tcPr>
            <w:tcW w:type="dxa" w:w="864"/>
          </w:tcPr>
          <w:p>
            <w:r>
              <w:t>13.60103</w:t>
            </w:r>
          </w:p>
        </w:tc>
        <w:tc>
          <w:tcPr>
            <w:tcW w:type="dxa" w:w="864"/>
          </w:tcPr>
          <w:p>
            <w:r>
              <w:t>8.79224</w:t>
            </w:r>
          </w:p>
        </w:tc>
        <w:tc>
          <w:tcPr>
            <w:tcW w:type="dxa" w:w="864"/>
          </w:tcPr>
          <w:p>
            <w:r>
              <w:t>5.27423</w:t>
            </w:r>
          </w:p>
        </w:tc>
        <w:tc>
          <w:tcPr>
            <w:tcW w:type="dxa" w:w="864"/>
          </w:tcPr>
          <w:p>
            <w:r>
              <w:t>12.57845</w:t>
            </w:r>
          </w:p>
        </w:tc>
        <w:tc>
          <w:tcPr>
            <w:tcW w:type="dxa" w:w="864"/>
          </w:tcPr>
          <w:p>
            <w:r>
              <w:t>6.78254</w:t>
            </w:r>
          </w:p>
        </w:tc>
      </w:tr>
      <w:tr>
        <w:tc>
          <w:tcPr>
            <w:tcW w:type="dxa" w:w="864"/>
          </w:tcPr>
          <w:p>
            <w:r>
              <w:t>11.35166</w:t>
            </w:r>
          </w:p>
        </w:tc>
        <w:tc>
          <w:tcPr>
            <w:tcW w:type="dxa" w:w="864"/>
          </w:tcPr>
          <w:p>
            <w:r>
              <w:t>13.07336</w:t>
            </w:r>
          </w:p>
        </w:tc>
        <w:tc>
          <w:tcPr>
            <w:tcW w:type="dxa" w:w="864"/>
          </w:tcPr>
          <w:p>
            <w:r>
              <w:t>13.05239</w:t>
            </w:r>
          </w:p>
        </w:tc>
        <w:tc>
          <w:tcPr>
            <w:tcW w:type="dxa" w:w="864"/>
          </w:tcPr>
          <w:p>
            <w:r>
              <w:t>10.94054</w:t>
            </w:r>
          </w:p>
        </w:tc>
        <w:tc>
          <w:tcPr>
            <w:tcW w:type="dxa" w:w="864"/>
          </w:tcPr>
          <w:p>
            <w:r>
              <w:t>9.2534</w:t>
            </w:r>
          </w:p>
        </w:tc>
        <w:tc>
          <w:tcPr>
            <w:tcW w:type="dxa" w:w="864"/>
          </w:tcPr>
          <w:p>
            <w:r>
              <w:t>10.1768</w:t>
            </w:r>
          </w:p>
        </w:tc>
        <w:tc>
          <w:tcPr>
            <w:tcW w:type="dxa" w:w="864"/>
          </w:tcPr>
          <w:p>
            <w:r>
              <w:t>8.97035</w:t>
            </w:r>
          </w:p>
        </w:tc>
        <w:tc>
          <w:tcPr>
            <w:tcW w:type="dxa" w:w="864"/>
          </w:tcPr>
          <w:p>
            <w:r>
              <w:t>7.05866</w:t>
            </w:r>
          </w:p>
        </w:tc>
        <w:tc>
          <w:tcPr>
            <w:tcW w:type="dxa" w:w="864"/>
          </w:tcPr>
          <w:p>
            <w:r>
              <w:t>12.75593</w:t>
            </w:r>
          </w:p>
        </w:tc>
        <w:tc>
          <w:tcPr>
            <w:tcW w:type="dxa" w:w="864"/>
          </w:tcPr>
          <w:p>
            <w:r>
              <w:t>13.59401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5.0144</w:t>
            </w:r>
          </w:p>
        </w:tc>
        <w:tc>
          <w:tcPr>
            <w:tcW w:type="dxa" w:w="864"/>
          </w:tcPr>
          <w:p>
            <w:r>
              <w:t>5.03996</w:t>
            </w:r>
          </w:p>
        </w:tc>
        <w:tc>
          <w:tcPr>
            <w:tcW w:type="dxa" w:w="864"/>
          </w:tcPr>
          <w:p>
            <w:r>
              <w:t>5.08739</w:t>
            </w:r>
          </w:p>
        </w:tc>
        <w:tc>
          <w:tcPr>
            <w:tcW w:type="dxa" w:w="864"/>
          </w:tcPr>
          <w:p>
            <w:r>
              <w:t>5.09468</w:t>
            </w:r>
          </w:p>
        </w:tc>
        <w:tc>
          <w:tcPr>
            <w:tcW w:type="dxa" w:w="864"/>
          </w:tcPr>
          <w:p>
            <w:r>
              <w:t>5.10341</w:t>
            </w:r>
          </w:p>
        </w:tc>
        <w:tc>
          <w:tcPr>
            <w:tcW w:type="dxa" w:w="864"/>
          </w:tcPr>
          <w:p>
            <w:r>
              <w:t>5.1071</w:t>
            </w:r>
          </w:p>
        </w:tc>
        <w:tc>
          <w:tcPr>
            <w:tcW w:type="dxa" w:w="864"/>
          </w:tcPr>
          <w:p>
            <w:r>
              <w:t>5.14382</w:t>
            </w:r>
          </w:p>
        </w:tc>
        <w:tc>
          <w:tcPr>
            <w:tcW w:type="dxa" w:w="864"/>
          </w:tcPr>
          <w:p>
            <w:r>
              <w:t>5.15012</w:t>
            </w:r>
          </w:p>
        </w:tc>
        <w:tc>
          <w:tcPr>
            <w:tcW w:type="dxa" w:w="864"/>
          </w:tcPr>
          <w:p>
            <w:r>
              <w:t>5.20421</w:t>
            </w:r>
          </w:p>
        </w:tc>
        <w:tc>
          <w:tcPr>
            <w:tcW w:type="dxa" w:w="864"/>
          </w:tcPr>
          <w:p>
            <w:r>
              <w:t>5.22032</w:t>
            </w:r>
          </w:p>
        </w:tc>
      </w:tr>
      <w:tr>
        <w:tc>
          <w:tcPr>
            <w:tcW w:type="dxa" w:w="864"/>
          </w:tcPr>
          <w:p>
            <w:r>
              <w:t>5.22446</w:t>
            </w:r>
          </w:p>
        </w:tc>
        <w:tc>
          <w:tcPr>
            <w:tcW w:type="dxa" w:w="864"/>
          </w:tcPr>
          <w:p>
            <w:r>
              <w:t>5.2295</w:t>
            </w:r>
          </w:p>
        </w:tc>
        <w:tc>
          <w:tcPr>
            <w:tcW w:type="dxa" w:w="864"/>
          </w:tcPr>
          <w:p>
            <w:r>
              <w:t>5.23679</w:t>
            </w:r>
          </w:p>
        </w:tc>
        <w:tc>
          <w:tcPr>
            <w:tcW w:type="dxa" w:w="864"/>
          </w:tcPr>
          <w:p>
            <w:r>
              <w:t>5.24633</w:t>
            </w:r>
          </w:p>
        </w:tc>
        <w:tc>
          <w:tcPr>
            <w:tcW w:type="dxa" w:w="864"/>
          </w:tcPr>
          <w:p>
            <w:r>
              <w:t>5.25659</w:t>
            </w:r>
          </w:p>
        </w:tc>
        <w:tc>
          <w:tcPr>
            <w:tcW w:type="dxa" w:w="864"/>
          </w:tcPr>
          <w:p>
            <w:r>
              <w:t>5.27423</w:t>
            </w:r>
          </w:p>
        </w:tc>
        <w:tc>
          <w:tcPr>
            <w:tcW w:type="dxa" w:w="864"/>
          </w:tcPr>
          <w:p>
            <w:r>
              <w:t>5.31266</w:t>
            </w:r>
          </w:p>
        </w:tc>
        <w:tc>
          <w:tcPr>
            <w:tcW w:type="dxa" w:w="864"/>
          </w:tcPr>
          <w:p>
            <w:r>
              <w:t>5.36279</w:t>
            </w:r>
          </w:p>
        </w:tc>
        <w:tc>
          <w:tcPr>
            <w:tcW w:type="dxa" w:w="864"/>
          </w:tcPr>
          <w:p>
            <w:r>
              <w:t>5.37557</w:t>
            </w:r>
          </w:p>
        </w:tc>
        <w:tc>
          <w:tcPr>
            <w:tcW w:type="dxa" w:w="864"/>
          </w:tcPr>
          <w:p>
            <w:r>
              <w:t>5.50886</w:t>
            </w:r>
          </w:p>
        </w:tc>
      </w:tr>
      <w:tr>
        <w:tc>
          <w:tcPr>
            <w:tcW w:type="dxa" w:w="864"/>
          </w:tcPr>
          <w:p>
            <w:r>
              <w:t>5.54423</w:t>
            </w:r>
          </w:p>
        </w:tc>
        <w:tc>
          <w:tcPr>
            <w:tcW w:type="dxa" w:w="864"/>
          </w:tcPr>
          <w:p>
            <w:r>
              <w:t>5.63072</w:t>
            </w:r>
          </w:p>
        </w:tc>
        <w:tc>
          <w:tcPr>
            <w:tcW w:type="dxa" w:w="864"/>
          </w:tcPr>
          <w:p>
            <w:r>
              <w:t>5.63261</w:t>
            </w:r>
          </w:p>
        </w:tc>
        <w:tc>
          <w:tcPr>
            <w:tcW w:type="dxa" w:w="864"/>
          </w:tcPr>
          <w:p>
            <w:r>
              <w:t>5.6381</w:t>
            </w:r>
          </w:p>
        </w:tc>
        <w:tc>
          <w:tcPr>
            <w:tcW w:type="dxa" w:w="864"/>
          </w:tcPr>
          <w:p>
            <w:r>
              <w:t>5.64935</w:t>
            </w:r>
          </w:p>
        </w:tc>
        <w:tc>
          <w:tcPr>
            <w:tcW w:type="dxa" w:w="864"/>
          </w:tcPr>
          <w:p>
            <w:r>
              <w:t>5.68877</w:t>
            </w:r>
          </w:p>
        </w:tc>
        <w:tc>
          <w:tcPr>
            <w:tcW w:type="dxa" w:w="864"/>
          </w:tcPr>
          <w:p>
            <w:r>
              <w:t>5.73917</w:t>
            </w:r>
          </w:p>
        </w:tc>
        <w:tc>
          <w:tcPr>
            <w:tcW w:type="dxa" w:w="864"/>
          </w:tcPr>
          <w:p>
            <w:r>
              <w:t>5.76176</w:t>
            </w:r>
          </w:p>
        </w:tc>
        <w:tc>
          <w:tcPr>
            <w:tcW w:type="dxa" w:w="864"/>
          </w:tcPr>
          <w:p>
            <w:r>
              <w:t>5.78399</w:t>
            </w:r>
          </w:p>
        </w:tc>
        <w:tc>
          <w:tcPr>
            <w:tcW w:type="dxa" w:w="864"/>
          </w:tcPr>
          <w:p>
            <w:r>
              <w:t>5.78408</w:t>
            </w:r>
          </w:p>
        </w:tc>
      </w:tr>
      <w:tr>
        <w:tc>
          <w:tcPr>
            <w:tcW w:type="dxa" w:w="864"/>
          </w:tcPr>
          <w:p>
            <w:r>
              <w:t>5.81819</w:t>
            </w:r>
          </w:p>
        </w:tc>
        <w:tc>
          <w:tcPr>
            <w:tcW w:type="dxa" w:w="864"/>
          </w:tcPr>
          <w:p>
            <w:r>
              <w:t>5.90954</w:t>
            </w:r>
          </w:p>
        </w:tc>
        <w:tc>
          <w:tcPr>
            <w:tcW w:type="dxa" w:w="864"/>
          </w:tcPr>
          <w:p>
            <w:r>
              <w:t>5.92583</w:t>
            </w:r>
          </w:p>
        </w:tc>
        <w:tc>
          <w:tcPr>
            <w:tcW w:type="dxa" w:w="864"/>
          </w:tcPr>
          <w:p>
            <w:r>
              <w:t>5.93789</w:t>
            </w:r>
          </w:p>
        </w:tc>
        <w:tc>
          <w:tcPr>
            <w:tcW w:type="dxa" w:w="864"/>
          </w:tcPr>
          <w:p>
            <w:r>
              <w:t>6.01484</w:t>
            </w:r>
          </w:p>
        </w:tc>
        <w:tc>
          <w:tcPr>
            <w:tcW w:type="dxa" w:w="864"/>
          </w:tcPr>
          <w:p>
            <w:r>
              <w:t>6.01835</w:t>
            </w:r>
          </w:p>
        </w:tc>
        <w:tc>
          <w:tcPr>
            <w:tcW w:type="dxa" w:w="864"/>
          </w:tcPr>
          <w:p>
            <w:r>
              <w:t>6.0242</w:t>
            </w:r>
          </w:p>
        </w:tc>
        <w:tc>
          <w:tcPr>
            <w:tcW w:type="dxa" w:w="864"/>
          </w:tcPr>
          <w:p>
            <w:r>
              <w:t>6.02456</w:t>
            </w:r>
          </w:p>
        </w:tc>
        <w:tc>
          <w:tcPr>
            <w:tcW w:type="dxa" w:w="864"/>
          </w:tcPr>
          <w:p>
            <w:r>
              <w:t>6.02852</w:t>
            </w:r>
          </w:p>
        </w:tc>
        <w:tc>
          <w:tcPr>
            <w:tcW w:type="dxa" w:w="864"/>
          </w:tcPr>
          <w:p>
            <w:r>
              <w:t>6.0305</w:t>
            </w:r>
          </w:p>
        </w:tc>
      </w:tr>
      <w:tr>
        <w:tc>
          <w:tcPr>
            <w:tcW w:type="dxa" w:w="864"/>
          </w:tcPr>
          <w:p>
            <w:r>
              <w:t>6.03167</w:t>
            </w:r>
          </w:p>
        </w:tc>
        <w:tc>
          <w:tcPr>
            <w:tcW w:type="dxa" w:w="864"/>
          </w:tcPr>
          <w:p>
            <w:r>
              <w:t>6.04355</w:t>
            </w:r>
          </w:p>
        </w:tc>
        <w:tc>
          <w:tcPr>
            <w:tcW w:type="dxa" w:w="864"/>
          </w:tcPr>
          <w:p>
            <w:r>
              <w:t>6.04832</w:t>
            </w:r>
          </w:p>
        </w:tc>
        <w:tc>
          <w:tcPr>
            <w:tcW w:type="dxa" w:w="864"/>
          </w:tcPr>
          <w:p>
            <w:r>
              <w:t>6.13877</w:t>
            </w:r>
          </w:p>
        </w:tc>
        <w:tc>
          <w:tcPr>
            <w:tcW w:type="dxa" w:w="864"/>
          </w:tcPr>
          <w:p>
            <w:r>
              <w:t>6.14003</w:t>
            </w:r>
          </w:p>
        </w:tc>
        <w:tc>
          <w:tcPr>
            <w:tcW w:type="dxa" w:w="864"/>
          </w:tcPr>
          <w:p>
            <w:r>
              <w:t>6.14435</w:t>
            </w:r>
          </w:p>
        </w:tc>
        <w:tc>
          <w:tcPr>
            <w:tcW w:type="dxa" w:w="864"/>
          </w:tcPr>
          <w:p>
            <w:r>
              <w:t>6.16235</w:t>
            </w:r>
          </w:p>
        </w:tc>
        <w:tc>
          <w:tcPr>
            <w:tcW w:type="dxa" w:w="864"/>
          </w:tcPr>
          <w:p>
            <w:r>
              <w:t>6.18683</w:t>
            </w:r>
          </w:p>
        </w:tc>
        <w:tc>
          <w:tcPr>
            <w:tcW w:type="dxa" w:w="864"/>
          </w:tcPr>
          <w:p>
            <w:r>
              <w:t>6.25226</w:t>
            </w:r>
          </w:p>
        </w:tc>
        <w:tc>
          <w:tcPr>
            <w:tcW w:type="dxa" w:w="864"/>
          </w:tcPr>
          <w:p>
            <w:r>
              <w:t>6.26486</w:t>
            </w:r>
          </w:p>
        </w:tc>
      </w:tr>
      <w:tr>
        <w:tc>
          <w:tcPr>
            <w:tcW w:type="dxa" w:w="864"/>
          </w:tcPr>
          <w:p>
            <w:r>
              <w:t>6.30716</w:t>
            </w:r>
          </w:p>
        </w:tc>
        <w:tc>
          <w:tcPr>
            <w:tcW w:type="dxa" w:w="864"/>
          </w:tcPr>
          <w:p>
            <w:r>
              <w:t>6.36467</w:t>
            </w:r>
          </w:p>
        </w:tc>
        <w:tc>
          <w:tcPr>
            <w:tcW w:type="dxa" w:w="864"/>
          </w:tcPr>
          <w:p>
            <w:r>
              <w:t>6.39689</w:t>
            </w:r>
          </w:p>
        </w:tc>
        <w:tc>
          <w:tcPr>
            <w:tcW w:type="dxa" w:w="864"/>
          </w:tcPr>
          <w:p>
            <w:r>
              <w:t>6.42335</w:t>
            </w:r>
          </w:p>
        </w:tc>
        <w:tc>
          <w:tcPr>
            <w:tcW w:type="dxa" w:w="864"/>
          </w:tcPr>
          <w:p>
            <w:r>
              <w:t>6.44729</w:t>
            </w:r>
          </w:p>
        </w:tc>
        <w:tc>
          <w:tcPr>
            <w:tcW w:type="dxa" w:w="864"/>
          </w:tcPr>
          <w:p>
            <w:r>
              <w:t>6.55817</w:t>
            </w:r>
          </w:p>
        </w:tc>
        <w:tc>
          <w:tcPr>
            <w:tcW w:type="dxa" w:w="864"/>
          </w:tcPr>
          <w:p>
            <w:r>
              <w:t>6.59282</w:t>
            </w:r>
          </w:p>
        </w:tc>
        <w:tc>
          <w:tcPr>
            <w:tcW w:type="dxa" w:w="864"/>
          </w:tcPr>
          <w:p>
            <w:r>
              <w:t>6.60965</w:t>
            </w:r>
          </w:p>
        </w:tc>
        <w:tc>
          <w:tcPr>
            <w:tcW w:type="dxa" w:w="864"/>
          </w:tcPr>
          <w:p>
            <w:r>
              <w:t>6.61514</w:t>
            </w:r>
          </w:p>
        </w:tc>
        <w:tc>
          <w:tcPr>
            <w:tcW w:type="dxa" w:w="864"/>
          </w:tcPr>
          <w:p>
            <w:r>
              <w:t>6.64727</w:t>
            </w:r>
          </w:p>
        </w:tc>
      </w:tr>
      <w:tr>
        <w:tc>
          <w:tcPr>
            <w:tcW w:type="dxa" w:w="864"/>
          </w:tcPr>
          <w:p>
            <w:r>
              <w:t>6.7694</w:t>
            </w:r>
          </w:p>
        </w:tc>
        <w:tc>
          <w:tcPr>
            <w:tcW w:type="dxa" w:w="864"/>
          </w:tcPr>
          <w:p>
            <w:r>
              <w:t>6.78254</w:t>
            </w:r>
          </w:p>
        </w:tc>
        <w:tc>
          <w:tcPr>
            <w:tcW w:type="dxa" w:w="864"/>
          </w:tcPr>
          <w:p>
            <w:r>
              <w:t>6.80315</w:t>
            </w:r>
          </w:p>
        </w:tc>
        <w:tc>
          <w:tcPr>
            <w:tcW w:type="dxa" w:w="864"/>
          </w:tcPr>
          <w:p>
            <w:r>
              <w:t>6.82376</w:t>
            </w:r>
          </w:p>
        </w:tc>
        <w:tc>
          <w:tcPr>
            <w:tcW w:type="dxa" w:w="864"/>
          </w:tcPr>
          <w:p>
            <w:r>
              <w:t>6.90341</w:t>
            </w:r>
          </w:p>
        </w:tc>
        <w:tc>
          <w:tcPr>
            <w:tcW w:type="dxa" w:w="864"/>
          </w:tcPr>
          <w:p>
            <w:r>
              <w:t>7.02914</w:t>
            </w:r>
          </w:p>
        </w:tc>
        <w:tc>
          <w:tcPr>
            <w:tcW w:type="dxa" w:w="864"/>
          </w:tcPr>
          <w:p>
            <w:r>
              <w:t>7.04255</w:t>
            </w:r>
          </w:p>
        </w:tc>
        <w:tc>
          <w:tcPr>
            <w:tcW w:type="dxa" w:w="864"/>
          </w:tcPr>
          <w:p>
            <w:r>
              <w:t>7.05866</w:t>
            </w:r>
          </w:p>
        </w:tc>
        <w:tc>
          <w:tcPr>
            <w:tcW w:type="dxa" w:w="864"/>
          </w:tcPr>
          <w:p>
            <w:r>
              <w:t>7.14101</w:t>
            </w:r>
          </w:p>
        </w:tc>
        <w:tc>
          <w:tcPr>
            <w:tcW w:type="dxa" w:w="864"/>
          </w:tcPr>
          <w:p>
            <w:r>
              <w:t>7.17449</w:t>
            </w:r>
          </w:p>
        </w:tc>
      </w:tr>
      <w:tr>
        <w:tc>
          <w:tcPr>
            <w:tcW w:type="dxa" w:w="864"/>
          </w:tcPr>
          <w:p>
            <w:r>
              <w:t>7.19105</w:t>
            </w:r>
          </w:p>
        </w:tc>
        <w:tc>
          <w:tcPr>
            <w:tcW w:type="dxa" w:w="864"/>
          </w:tcPr>
          <w:p>
            <w:r>
              <w:t>7.23812</w:t>
            </w:r>
          </w:p>
        </w:tc>
        <w:tc>
          <w:tcPr>
            <w:tcW w:type="dxa" w:w="864"/>
          </w:tcPr>
          <w:p>
            <w:r>
              <w:t>7.25738</w:t>
            </w:r>
          </w:p>
        </w:tc>
        <w:tc>
          <w:tcPr>
            <w:tcW w:type="dxa" w:w="864"/>
          </w:tcPr>
          <w:p>
            <w:r>
              <w:t>7.35026</w:t>
            </w:r>
          </w:p>
        </w:tc>
        <w:tc>
          <w:tcPr>
            <w:tcW w:type="dxa" w:w="864"/>
          </w:tcPr>
          <w:p>
            <w:r>
              <w:t>7.35512</w:t>
            </w:r>
          </w:p>
        </w:tc>
        <w:tc>
          <w:tcPr>
            <w:tcW w:type="dxa" w:w="864"/>
          </w:tcPr>
          <w:p>
            <w:r>
              <w:t>7.40543</w:t>
            </w:r>
          </w:p>
        </w:tc>
        <w:tc>
          <w:tcPr>
            <w:tcW w:type="dxa" w:w="864"/>
          </w:tcPr>
          <w:p>
            <w:r>
              <w:t>7.41821</w:t>
            </w:r>
          </w:p>
        </w:tc>
        <w:tc>
          <w:tcPr>
            <w:tcW w:type="dxa" w:w="864"/>
          </w:tcPr>
          <w:p>
            <w:r>
              <w:t>7.46762</w:t>
            </w:r>
          </w:p>
        </w:tc>
        <w:tc>
          <w:tcPr>
            <w:tcW w:type="dxa" w:w="864"/>
          </w:tcPr>
          <w:p>
            <w:r>
              <w:t>7.5749</w:t>
            </w:r>
          </w:p>
        </w:tc>
        <w:tc>
          <w:tcPr>
            <w:tcW w:type="dxa" w:w="864"/>
          </w:tcPr>
          <w:p>
            <w:r>
              <w:t>7.57616</w:t>
            </w:r>
          </w:p>
        </w:tc>
      </w:tr>
      <w:tr>
        <w:tc>
          <w:tcPr>
            <w:tcW w:type="dxa" w:w="864"/>
          </w:tcPr>
          <w:p>
            <w:r>
              <w:t>7.62206</w:t>
            </w:r>
          </w:p>
        </w:tc>
        <w:tc>
          <w:tcPr>
            <w:tcW w:type="dxa" w:w="864"/>
          </w:tcPr>
          <w:p>
            <w:r>
              <w:t>7.62638</w:t>
            </w:r>
          </w:p>
        </w:tc>
        <w:tc>
          <w:tcPr>
            <w:tcW w:type="dxa" w:w="864"/>
          </w:tcPr>
          <w:p>
            <w:r>
              <w:t>7.64339</w:t>
            </w:r>
          </w:p>
        </w:tc>
        <w:tc>
          <w:tcPr>
            <w:tcW w:type="dxa" w:w="864"/>
          </w:tcPr>
          <w:p>
            <w:r>
              <w:t>7.6496</w:t>
            </w:r>
          </w:p>
        </w:tc>
        <w:tc>
          <w:tcPr>
            <w:tcW w:type="dxa" w:w="864"/>
          </w:tcPr>
          <w:p>
            <w:r>
              <w:t>7.66058</w:t>
            </w:r>
          </w:p>
        </w:tc>
        <w:tc>
          <w:tcPr>
            <w:tcW w:type="dxa" w:w="864"/>
          </w:tcPr>
          <w:p>
            <w:r>
              <w:t>7.74518</w:t>
            </w:r>
          </w:p>
        </w:tc>
        <w:tc>
          <w:tcPr>
            <w:tcW w:type="dxa" w:w="864"/>
          </w:tcPr>
          <w:p>
            <w:r>
              <w:t>7.7486</w:t>
            </w:r>
          </w:p>
        </w:tc>
        <w:tc>
          <w:tcPr>
            <w:tcW w:type="dxa" w:w="864"/>
          </w:tcPr>
          <w:p>
            <w:r>
              <w:t>7.83518</w:t>
            </w:r>
          </w:p>
        </w:tc>
        <w:tc>
          <w:tcPr>
            <w:tcW w:type="dxa" w:w="864"/>
          </w:tcPr>
          <w:p>
            <w:r>
              <w:t>7.85048</w:t>
            </w:r>
          </w:p>
        </w:tc>
        <w:tc>
          <w:tcPr>
            <w:tcW w:type="dxa" w:w="864"/>
          </w:tcPr>
          <w:p>
            <w:r>
              <w:t>7.86191</w:t>
            </w:r>
          </w:p>
        </w:tc>
      </w:tr>
      <w:tr>
        <w:tc>
          <w:tcPr>
            <w:tcW w:type="dxa" w:w="864"/>
          </w:tcPr>
          <w:p>
            <w:r>
              <w:t>7.87082</w:t>
            </w:r>
          </w:p>
        </w:tc>
        <w:tc>
          <w:tcPr>
            <w:tcW w:type="dxa" w:w="864"/>
          </w:tcPr>
          <w:p>
            <w:r>
              <w:t>7.87955</w:t>
            </w:r>
          </w:p>
        </w:tc>
        <w:tc>
          <w:tcPr>
            <w:tcW w:type="dxa" w:w="864"/>
          </w:tcPr>
          <w:p>
            <w:r>
              <w:t>7.92941</w:t>
            </w:r>
          </w:p>
        </w:tc>
        <w:tc>
          <w:tcPr>
            <w:tcW w:type="dxa" w:w="864"/>
          </w:tcPr>
          <w:p>
            <w:r>
              <w:t>7.94759</w:t>
            </w:r>
          </w:p>
        </w:tc>
        <w:tc>
          <w:tcPr>
            <w:tcW w:type="dxa" w:w="864"/>
          </w:tcPr>
          <w:p>
            <w:r>
              <w:t>7.96532</w:t>
            </w:r>
          </w:p>
        </w:tc>
        <w:tc>
          <w:tcPr>
            <w:tcW w:type="dxa" w:w="864"/>
          </w:tcPr>
          <w:p>
            <w:r>
              <w:t>8.00582</w:t>
            </w:r>
          </w:p>
        </w:tc>
        <w:tc>
          <w:tcPr>
            <w:tcW w:type="dxa" w:w="864"/>
          </w:tcPr>
          <w:p>
            <w:r>
              <w:t>8.06774</w:t>
            </w:r>
          </w:p>
        </w:tc>
        <w:tc>
          <w:tcPr>
            <w:tcW w:type="dxa" w:w="864"/>
          </w:tcPr>
          <w:p>
            <w:r>
              <w:t>8.08043</w:t>
            </w:r>
          </w:p>
        </w:tc>
        <w:tc>
          <w:tcPr>
            <w:tcW w:type="dxa" w:w="864"/>
          </w:tcPr>
          <w:p>
            <w:r>
              <w:t>8.10338</w:t>
            </w:r>
          </w:p>
        </w:tc>
        <w:tc>
          <w:tcPr>
            <w:tcW w:type="dxa" w:w="864"/>
          </w:tcPr>
          <w:p>
            <w:r>
              <w:t>8.13119</w:t>
            </w:r>
          </w:p>
        </w:tc>
      </w:tr>
      <w:tr>
        <w:tc>
          <w:tcPr>
            <w:tcW w:type="dxa" w:w="864"/>
          </w:tcPr>
          <w:p>
            <w:r>
              <w:t>8.15693</w:t>
            </w:r>
          </w:p>
        </w:tc>
        <w:tc>
          <w:tcPr>
            <w:tcW w:type="dxa" w:w="864"/>
          </w:tcPr>
          <w:p>
            <w:r>
              <w:t>8.16854</w:t>
            </w:r>
          </w:p>
        </w:tc>
        <w:tc>
          <w:tcPr>
            <w:tcW w:type="dxa" w:w="864"/>
          </w:tcPr>
          <w:p>
            <w:r>
              <w:t>8.2706</w:t>
            </w:r>
          </w:p>
        </w:tc>
        <w:tc>
          <w:tcPr>
            <w:tcW w:type="dxa" w:w="864"/>
          </w:tcPr>
          <w:p>
            <w:r>
              <w:t>8.2751</w:t>
            </w:r>
          </w:p>
        </w:tc>
        <w:tc>
          <w:tcPr>
            <w:tcW w:type="dxa" w:w="864"/>
          </w:tcPr>
          <w:p>
            <w:r>
              <w:t>8.41919</w:t>
            </w:r>
          </w:p>
        </w:tc>
        <w:tc>
          <w:tcPr>
            <w:tcW w:type="dxa" w:w="864"/>
          </w:tcPr>
          <w:p>
            <w:r>
              <w:t>8.45582</w:t>
            </w:r>
          </w:p>
        </w:tc>
        <w:tc>
          <w:tcPr>
            <w:tcW w:type="dxa" w:w="864"/>
          </w:tcPr>
          <w:p>
            <w:r>
              <w:t>8.51396</w:t>
            </w:r>
          </w:p>
        </w:tc>
        <w:tc>
          <w:tcPr>
            <w:tcW w:type="dxa" w:w="864"/>
          </w:tcPr>
          <w:p>
            <w:r>
              <w:t>8.51945</w:t>
            </w:r>
          </w:p>
        </w:tc>
        <w:tc>
          <w:tcPr>
            <w:tcW w:type="dxa" w:w="864"/>
          </w:tcPr>
          <w:p>
            <w:r>
              <w:t>8.54105</w:t>
            </w:r>
          </w:p>
        </w:tc>
        <w:tc>
          <w:tcPr>
            <w:tcW w:type="dxa" w:w="864"/>
          </w:tcPr>
          <w:p>
            <w:r>
              <w:t>8.57579</w:t>
            </w:r>
          </w:p>
        </w:tc>
      </w:tr>
      <w:tr>
        <w:tc>
          <w:tcPr>
            <w:tcW w:type="dxa" w:w="864"/>
          </w:tcPr>
          <w:p>
            <w:r>
              <w:t>8.60063</w:t>
            </w:r>
          </w:p>
        </w:tc>
        <w:tc>
          <w:tcPr>
            <w:tcW w:type="dxa" w:w="864"/>
          </w:tcPr>
          <w:p>
            <w:r>
              <w:t>8.63366</w:t>
            </w:r>
          </w:p>
        </w:tc>
        <w:tc>
          <w:tcPr>
            <w:tcW w:type="dxa" w:w="864"/>
          </w:tcPr>
          <w:p>
            <w:r>
              <w:t>8.65931</w:t>
            </w:r>
          </w:p>
        </w:tc>
        <w:tc>
          <w:tcPr>
            <w:tcW w:type="dxa" w:w="864"/>
          </w:tcPr>
          <w:p>
            <w:r>
              <w:t>8.74553</w:t>
            </w:r>
          </w:p>
        </w:tc>
        <w:tc>
          <w:tcPr>
            <w:tcW w:type="dxa" w:w="864"/>
          </w:tcPr>
          <w:p>
            <w:r>
              <w:t>8.79026</w:t>
            </w:r>
          </w:p>
        </w:tc>
        <w:tc>
          <w:tcPr>
            <w:tcW w:type="dxa" w:w="864"/>
          </w:tcPr>
          <w:p>
            <w:r>
              <w:t>8.79224</w:t>
            </w:r>
          </w:p>
        </w:tc>
        <w:tc>
          <w:tcPr>
            <w:tcW w:type="dxa" w:w="864"/>
          </w:tcPr>
          <w:p>
            <w:r>
              <w:t>8.88674</w:t>
            </w:r>
          </w:p>
        </w:tc>
        <w:tc>
          <w:tcPr>
            <w:tcW w:type="dxa" w:w="864"/>
          </w:tcPr>
          <w:p>
            <w:r>
              <w:t>8.93111</w:t>
            </w:r>
          </w:p>
        </w:tc>
        <w:tc>
          <w:tcPr>
            <w:tcW w:type="dxa" w:w="864"/>
          </w:tcPr>
          <w:p>
            <w:r>
              <w:t>8.96576</w:t>
            </w:r>
          </w:p>
        </w:tc>
        <w:tc>
          <w:tcPr>
            <w:tcW w:type="dxa" w:w="864"/>
          </w:tcPr>
          <w:p>
            <w:r>
              <w:t>8.97035</w:t>
            </w:r>
          </w:p>
        </w:tc>
      </w:tr>
      <w:tr>
        <w:tc>
          <w:tcPr>
            <w:tcW w:type="dxa" w:w="864"/>
          </w:tcPr>
          <w:p>
            <w:r>
              <w:t>8.9888</w:t>
            </w:r>
          </w:p>
        </w:tc>
        <w:tc>
          <w:tcPr>
            <w:tcW w:type="dxa" w:w="864"/>
          </w:tcPr>
          <w:p>
            <w:r>
              <w:t>8.98889</w:t>
            </w:r>
          </w:p>
        </w:tc>
        <w:tc>
          <w:tcPr>
            <w:tcW w:type="dxa" w:w="864"/>
          </w:tcPr>
          <w:p>
            <w:r>
              <w:t>9.00365</w:t>
            </w:r>
          </w:p>
        </w:tc>
        <w:tc>
          <w:tcPr>
            <w:tcW w:type="dxa" w:w="864"/>
          </w:tcPr>
          <w:p>
            <w:r>
              <w:t>9.04082</w:t>
            </w:r>
          </w:p>
        </w:tc>
        <w:tc>
          <w:tcPr>
            <w:tcW w:type="dxa" w:w="864"/>
          </w:tcPr>
          <w:p>
            <w:r>
              <w:t>9.05783</w:t>
            </w:r>
          </w:p>
        </w:tc>
        <w:tc>
          <w:tcPr>
            <w:tcW w:type="dxa" w:w="864"/>
          </w:tcPr>
          <w:p>
            <w:r>
              <w:t>9.07115</w:t>
            </w:r>
          </w:p>
        </w:tc>
        <w:tc>
          <w:tcPr>
            <w:tcW w:type="dxa" w:w="864"/>
          </w:tcPr>
          <w:p>
            <w:r>
              <w:t>9.21452</w:t>
            </w:r>
          </w:p>
        </w:tc>
        <w:tc>
          <w:tcPr>
            <w:tcW w:type="dxa" w:w="864"/>
          </w:tcPr>
          <w:p>
            <w:r>
              <w:t>9.21515</w:t>
            </w:r>
          </w:p>
        </w:tc>
        <w:tc>
          <w:tcPr>
            <w:tcW w:type="dxa" w:w="864"/>
          </w:tcPr>
          <w:p>
            <w:r>
              <w:t>9.21776</w:t>
            </w:r>
          </w:p>
        </w:tc>
        <w:tc>
          <w:tcPr>
            <w:tcW w:type="dxa" w:w="864"/>
          </w:tcPr>
          <w:p>
            <w:r>
              <w:t>9.2534</w:t>
            </w:r>
          </w:p>
        </w:tc>
      </w:tr>
      <w:tr>
        <w:tc>
          <w:tcPr>
            <w:tcW w:type="dxa" w:w="864"/>
          </w:tcPr>
          <w:p>
            <w:r>
              <w:t>9.2615</w:t>
            </w:r>
          </w:p>
        </w:tc>
        <w:tc>
          <w:tcPr>
            <w:tcW w:type="dxa" w:w="864"/>
          </w:tcPr>
          <w:p>
            <w:r>
              <w:t>9.34502</w:t>
            </w:r>
          </w:p>
        </w:tc>
        <w:tc>
          <w:tcPr>
            <w:tcW w:type="dxa" w:w="864"/>
          </w:tcPr>
          <w:p>
            <w:r>
              <w:t>9.34916</w:t>
            </w:r>
          </w:p>
        </w:tc>
        <w:tc>
          <w:tcPr>
            <w:tcW w:type="dxa" w:w="864"/>
          </w:tcPr>
          <w:p>
            <w:r>
              <w:t>9.40523</w:t>
            </w:r>
          </w:p>
        </w:tc>
        <w:tc>
          <w:tcPr>
            <w:tcW w:type="dxa" w:w="864"/>
          </w:tcPr>
          <w:p>
            <w:r>
              <w:t>9.45689</w:t>
            </w:r>
          </w:p>
        </w:tc>
        <w:tc>
          <w:tcPr>
            <w:tcW w:type="dxa" w:w="864"/>
          </w:tcPr>
          <w:p>
            <w:r>
              <w:t>9.5081</w:t>
            </w:r>
          </w:p>
        </w:tc>
        <w:tc>
          <w:tcPr>
            <w:tcW w:type="dxa" w:w="864"/>
          </w:tcPr>
          <w:p>
            <w:r>
              <w:t>9.5324</w:t>
            </w:r>
          </w:p>
        </w:tc>
        <w:tc>
          <w:tcPr>
            <w:tcW w:type="dxa" w:w="864"/>
          </w:tcPr>
          <w:p>
            <w:r>
              <w:t>9.54869</w:t>
            </w:r>
          </w:p>
        </w:tc>
        <w:tc>
          <w:tcPr>
            <w:tcW w:type="dxa" w:w="864"/>
          </w:tcPr>
          <w:p>
            <w:r>
              <w:t>9.58514</w:t>
            </w:r>
          </w:p>
        </w:tc>
        <w:tc>
          <w:tcPr>
            <w:tcW w:type="dxa" w:w="864"/>
          </w:tcPr>
          <w:p>
            <w:r>
              <w:t>9.75479</w:t>
            </w:r>
          </w:p>
        </w:tc>
      </w:tr>
      <w:tr>
        <w:tc>
          <w:tcPr>
            <w:tcW w:type="dxa" w:w="864"/>
          </w:tcPr>
          <w:p>
            <w:r>
              <w:t>9.78242</w:t>
            </w:r>
          </w:p>
        </w:tc>
        <w:tc>
          <w:tcPr>
            <w:tcW w:type="dxa" w:w="864"/>
          </w:tcPr>
          <w:p>
            <w:r>
              <w:t>9.7871</w:t>
            </w:r>
          </w:p>
        </w:tc>
        <w:tc>
          <w:tcPr>
            <w:tcW w:type="dxa" w:w="864"/>
          </w:tcPr>
          <w:p>
            <w:r>
              <w:t>9.81788</w:t>
            </w:r>
          </w:p>
        </w:tc>
        <w:tc>
          <w:tcPr>
            <w:tcW w:type="dxa" w:w="864"/>
          </w:tcPr>
          <w:p>
            <w:r>
              <w:t>9.85874</w:t>
            </w:r>
          </w:p>
        </w:tc>
        <w:tc>
          <w:tcPr>
            <w:tcW w:type="dxa" w:w="864"/>
          </w:tcPr>
          <w:p>
            <w:r>
              <w:t>9.86549</w:t>
            </w:r>
          </w:p>
        </w:tc>
        <w:tc>
          <w:tcPr>
            <w:tcW w:type="dxa" w:w="864"/>
          </w:tcPr>
          <w:p>
            <w:r>
              <w:t>9.88943</w:t>
            </w:r>
          </w:p>
        </w:tc>
        <w:tc>
          <w:tcPr>
            <w:tcW w:type="dxa" w:w="864"/>
          </w:tcPr>
          <w:p>
            <w:r>
              <w:t>9.89933</w:t>
            </w:r>
          </w:p>
        </w:tc>
        <w:tc>
          <w:tcPr>
            <w:tcW w:type="dxa" w:w="864"/>
          </w:tcPr>
          <w:p>
            <w:r>
              <w:t>9.92309</w:t>
            </w:r>
          </w:p>
        </w:tc>
        <w:tc>
          <w:tcPr>
            <w:tcW w:type="dxa" w:w="864"/>
          </w:tcPr>
          <w:p>
            <w:r>
              <w:t>10.02002</w:t>
            </w:r>
          </w:p>
        </w:tc>
        <w:tc>
          <w:tcPr>
            <w:tcW w:type="dxa" w:w="864"/>
          </w:tcPr>
          <w:p>
            <w:r>
              <w:t>10.03937</w:t>
            </w:r>
          </w:p>
        </w:tc>
      </w:tr>
      <w:tr>
        <w:tc>
          <w:tcPr>
            <w:tcW w:type="dxa" w:w="864"/>
          </w:tcPr>
          <w:p>
            <w:r>
              <w:t>10.05872</w:t>
            </w:r>
          </w:p>
        </w:tc>
        <w:tc>
          <w:tcPr>
            <w:tcW w:type="dxa" w:w="864"/>
          </w:tcPr>
          <w:p>
            <w:r>
              <w:t>10.06502</w:t>
            </w:r>
          </w:p>
        </w:tc>
        <w:tc>
          <w:tcPr>
            <w:tcW w:type="dxa" w:w="864"/>
          </w:tcPr>
          <w:p>
            <w:r>
              <w:t>10.07303</w:t>
            </w:r>
          </w:p>
        </w:tc>
        <w:tc>
          <w:tcPr>
            <w:tcW w:type="dxa" w:w="864"/>
          </w:tcPr>
          <w:p>
            <w:r>
              <w:t>10.11083</w:t>
            </w:r>
          </w:p>
        </w:tc>
        <w:tc>
          <w:tcPr>
            <w:tcW w:type="dxa" w:w="864"/>
          </w:tcPr>
          <w:p>
            <w:r>
              <w:t>10.1768</w:t>
            </w:r>
          </w:p>
        </w:tc>
        <w:tc>
          <w:tcPr>
            <w:tcW w:type="dxa" w:w="864"/>
          </w:tcPr>
          <w:p>
            <w:r>
              <w:t>10.22315</w:t>
            </w:r>
          </w:p>
        </w:tc>
        <w:tc>
          <w:tcPr>
            <w:tcW w:type="dxa" w:w="864"/>
          </w:tcPr>
          <w:p>
            <w:r>
              <w:t>10.24241</w:t>
            </w:r>
          </w:p>
        </w:tc>
        <w:tc>
          <w:tcPr>
            <w:tcW w:type="dxa" w:w="864"/>
          </w:tcPr>
          <w:p>
            <w:r>
              <w:t>10.29452</w:t>
            </w:r>
          </w:p>
        </w:tc>
        <w:tc>
          <w:tcPr>
            <w:tcW w:type="dxa" w:w="864"/>
          </w:tcPr>
          <w:p>
            <w:r>
              <w:t>10.35239</w:t>
            </w:r>
          </w:p>
        </w:tc>
        <w:tc>
          <w:tcPr>
            <w:tcW w:type="dxa" w:w="864"/>
          </w:tcPr>
          <w:p>
            <w:r>
              <w:t>10.42475</w:t>
            </w:r>
          </w:p>
        </w:tc>
      </w:tr>
      <w:tr>
        <w:tc>
          <w:tcPr>
            <w:tcW w:type="dxa" w:w="864"/>
          </w:tcPr>
          <w:p>
            <w:r>
              <w:t>10.4414</w:t>
            </w:r>
          </w:p>
        </w:tc>
        <w:tc>
          <w:tcPr>
            <w:tcW w:type="dxa" w:w="864"/>
          </w:tcPr>
          <w:p>
            <w:r>
              <w:t>10.44572</w:t>
            </w:r>
          </w:p>
        </w:tc>
        <w:tc>
          <w:tcPr>
            <w:tcW w:type="dxa" w:w="864"/>
          </w:tcPr>
          <w:p>
            <w:r>
              <w:t>10.47902</w:t>
            </w:r>
          </w:p>
        </w:tc>
        <w:tc>
          <w:tcPr>
            <w:tcW w:type="dxa" w:w="864"/>
          </w:tcPr>
          <w:p>
            <w:r>
              <w:t>10.51007</w:t>
            </w:r>
          </w:p>
        </w:tc>
        <w:tc>
          <w:tcPr>
            <w:tcW w:type="dxa" w:w="864"/>
          </w:tcPr>
          <w:p>
            <w:r>
              <w:t>10.59287</w:t>
            </w:r>
          </w:p>
        </w:tc>
        <w:tc>
          <w:tcPr>
            <w:tcW w:type="dxa" w:w="864"/>
          </w:tcPr>
          <w:p>
            <w:r>
              <w:t>10.60106</w:t>
            </w:r>
          </w:p>
        </w:tc>
        <w:tc>
          <w:tcPr>
            <w:tcW w:type="dxa" w:w="864"/>
          </w:tcPr>
          <w:p>
            <w:r>
              <w:t>10.62698</w:t>
            </w:r>
          </w:p>
        </w:tc>
        <w:tc>
          <w:tcPr>
            <w:tcW w:type="dxa" w:w="864"/>
          </w:tcPr>
          <w:p>
            <w:r>
              <w:t>10.66109</w:t>
            </w:r>
          </w:p>
        </w:tc>
        <w:tc>
          <w:tcPr>
            <w:tcW w:type="dxa" w:w="864"/>
          </w:tcPr>
          <w:p>
            <w:r>
              <w:t>10.76414</w:t>
            </w:r>
          </w:p>
        </w:tc>
        <w:tc>
          <w:tcPr>
            <w:tcW w:type="dxa" w:w="864"/>
          </w:tcPr>
          <w:p>
            <w:r>
              <w:t>10.78151</w:t>
            </w:r>
          </w:p>
        </w:tc>
      </w:tr>
      <w:tr>
        <w:tc>
          <w:tcPr>
            <w:tcW w:type="dxa" w:w="864"/>
          </w:tcPr>
          <w:p>
            <w:r>
              <w:t>10.78664</w:t>
            </w:r>
          </w:p>
        </w:tc>
        <w:tc>
          <w:tcPr>
            <w:tcW w:type="dxa" w:w="864"/>
          </w:tcPr>
          <w:p>
            <w:r>
              <w:t>10.80248</w:t>
            </w:r>
          </w:p>
        </w:tc>
        <w:tc>
          <w:tcPr>
            <w:tcW w:type="dxa" w:w="864"/>
          </w:tcPr>
          <w:p>
            <w:r>
              <w:t>10.88258</w:t>
            </w:r>
          </w:p>
        </w:tc>
        <w:tc>
          <w:tcPr>
            <w:tcW w:type="dxa" w:w="864"/>
          </w:tcPr>
          <w:p>
            <w:r>
              <w:t>10.90427</w:t>
            </w:r>
          </w:p>
        </w:tc>
        <w:tc>
          <w:tcPr>
            <w:tcW w:type="dxa" w:w="864"/>
          </w:tcPr>
          <w:p>
            <w:r>
              <w:t>10.9094</w:t>
            </w:r>
          </w:p>
        </w:tc>
        <w:tc>
          <w:tcPr>
            <w:tcW w:type="dxa" w:w="864"/>
          </w:tcPr>
          <w:p>
            <w:r>
              <w:t>10.94054</w:t>
            </w:r>
          </w:p>
        </w:tc>
        <w:tc>
          <w:tcPr>
            <w:tcW w:type="dxa" w:w="864"/>
          </w:tcPr>
          <w:p>
            <w:r>
              <w:t>10.9877</w:t>
            </w:r>
          </w:p>
        </w:tc>
        <w:tc>
          <w:tcPr>
            <w:tcW w:type="dxa" w:w="864"/>
          </w:tcPr>
          <w:p>
            <w:r>
              <w:t>11.14511</w:t>
            </w:r>
          </w:p>
        </w:tc>
        <w:tc>
          <w:tcPr>
            <w:tcW w:type="dxa" w:w="864"/>
          </w:tcPr>
          <w:p>
            <w:r>
              <w:t>11.18786</w:t>
            </w:r>
          </w:p>
        </w:tc>
        <w:tc>
          <w:tcPr>
            <w:tcW w:type="dxa" w:w="864"/>
          </w:tcPr>
          <w:p>
            <w:r>
              <w:t>11.19272</w:t>
            </w:r>
          </w:p>
        </w:tc>
      </w:tr>
      <w:tr>
        <w:tc>
          <w:tcPr>
            <w:tcW w:type="dxa" w:w="864"/>
          </w:tcPr>
          <w:p>
            <w:r>
              <w:t>11.20874</w:t>
            </w:r>
          </w:p>
        </w:tc>
        <w:tc>
          <w:tcPr>
            <w:tcW w:type="dxa" w:w="864"/>
          </w:tcPr>
          <w:p>
            <w:r>
              <w:t>11.2163</w:t>
            </w:r>
          </w:p>
        </w:tc>
        <w:tc>
          <w:tcPr>
            <w:tcW w:type="dxa" w:w="864"/>
          </w:tcPr>
          <w:p>
            <w:r>
              <w:t>11.23016</w:t>
            </w:r>
          </w:p>
        </w:tc>
        <w:tc>
          <w:tcPr>
            <w:tcW w:type="dxa" w:w="864"/>
          </w:tcPr>
          <w:p>
            <w:r>
              <w:t>11.23925</w:t>
            </w:r>
          </w:p>
        </w:tc>
        <w:tc>
          <w:tcPr>
            <w:tcW w:type="dxa" w:w="864"/>
          </w:tcPr>
          <w:p>
            <w:r>
              <w:t>11.27822</w:t>
            </w:r>
          </w:p>
        </w:tc>
        <w:tc>
          <w:tcPr>
            <w:tcW w:type="dxa" w:w="864"/>
          </w:tcPr>
          <w:p>
            <w:r>
              <w:t>11.31224</w:t>
            </w:r>
          </w:p>
        </w:tc>
        <w:tc>
          <w:tcPr>
            <w:tcW w:type="dxa" w:w="864"/>
          </w:tcPr>
          <w:p>
            <w:r>
              <w:t>11.35166</w:t>
            </w:r>
          </w:p>
        </w:tc>
        <w:tc>
          <w:tcPr>
            <w:tcW w:type="dxa" w:w="864"/>
          </w:tcPr>
          <w:p>
            <w:r>
              <w:t>11.38676</w:t>
            </w:r>
          </w:p>
        </w:tc>
        <w:tc>
          <w:tcPr>
            <w:tcW w:type="dxa" w:w="864"/>
          </w:tcPr>
          <w:p>
            <w:r>
              <w:t>11.43851</w:t>
            </w:r>
          </w:p>
        </w:tc>
        <w:tc>
          <w:tcPr>
            <w:tcW w:type="dxa" w:w="864"/>
          </w:tcPr>
          <w:p>
            <w:r>
              <w:t>11.44247</w:t>
            </w:r>
          </w:p>
        </w:tc>
      </w:tr>
      <w:tr>
        <w:tc>
          <w:tcPr>
            <w:tcW w:type="dxa" w:w="864"/>
          </w:tcPr>
          <w:p>
            <w:r>
              <w:t>11.48027</w:t>
            </w:r>
          </w:p>
        </w:tc>
        <w:tc>
          <w:tcPr>
            <w:tcW w:type="dxa" w:w="864"/>
          </w:tcPr>
          <w:p>
            <w:r>
              <w:t>11.52185</w:t>
            </w:r>
          </w:p>
        </w:tc>
        <w:tc>
          <w:tcPr>
            <w:tcW w:type="dxa" w:w="864"/>
          </w:tcPr>
          <w:p>
            <w:r>
              <w:t>11.53112</w:t>
            </w:r>
          </w:p>
        </w:tc>
        <w:tc>
          <w:tcPr>
            <w:tcW w:type="dxa" w:w="864"/>
          </w:tcPr>
          <w:p>
            <w:r>
              <w:t>11.54777</w:t>
            </w:r>
          </w:p>
        </w:tc>
        <w:tc>
          <w:tcPr>
            <w:tcW w:type="dxa" w:w="864"/>
          </w:tcPr>
          <w:p>
            <w:r>
              <w:t>11.59421</w:t>
            </w:r>
          </w:p>
        </w:tc>
        <w:tc>
          <w:tcPr>
            <w:tcW w:type="dxa" w:w="864"/>
          </w:tcPr>
          <w:p>
            <w:r>
              <w:t>11.64731</w:t>
            </w:r>
          </w:p>
        </w:tc>
        <w:tc>
          <w:tcPr>
            <w:tcW w:type="dxa" w:w="864"/>
          </w:tcPr>
          <w:p>
            <w:r>
              <w:t>11.67647</w:t>
            </w:r>
          </w:p>
        </w:tc>
        <w:tc>
          <w:tcPr>
            <w:tcW w:type="dxa" w:w="864"/>
          </w:tcPr>
          <w:p>
            <w:r>
              <w:t>11.73182</w:t>
            </w:r>
          </w:p>
        </w:tc>
        <w:tc>
          <w:tcPr>
            <w:tcW w:type="dxa" w:w="864"/>
          </w:tcPr>
          <w:p>
            <w:r>
              <w:t>11.78861</w:t>
            </w:r>
          </w:p>
        </w:tc>
        <w:tc>
          <w:tcPr>
            <w:tcW w:type="dxa" w:w="864"/>
          </w:tcPr>
          <w:p>
            <w:r>
              <w:t>11.80013</w:t>
            </w:r>
          </w:p>
        </w:tc>
      </w:tr>
      <w:tr>
        <w:tc>
          <w:tcPr>
            <w:tcW w:type="dxa" w:w="864"/>
          </w:tcPr>
          <w:p>
            <w:r>
              <w:t>11.83316</w:t>
            </w:r>
          </w:p>
        </w:tc>
        <w:tc>
          <w:tcPr>
            <w:tcW w:type="dxa" w:w="864"/>
          </w:tcPr>
          <w:p>
            <w:r>
              <w:t>11.90417</w:t>
            </w:r>
          </w:p>
        </w:tc>
        <w:tc>
          <w:tcPr>
            <w:tcW w:type="dxa" w:w="864"/>
          </w:tcPr>
          <w:p>
            <w:r>
              <w:t>11.94467</w:t>
            </w:r>
          </w:p>
        </w:tc>
        <w:tc>
          <w:tcPr>
            <w:tcW w:type="dxa" w:w="864"/>
          </w:tcPr>
          <w:p>
            <w:r>
              <w:t>11.94818</w:t>
            </w:r>
          </w:p>
        </w:tc>
        <w:tc>
          <w:tcPr>
            <w:tcW w:type="dxa" w:w="864"/>
          </w:tcPr>
          <w:p>
            <w:r>
              <w:t>11.9633</w:t>
            </w:r>
          </w:p>
        </w:tc>
        <w:tc>
          <w:tcPr>
            <w:tcW w:type="dxa" w:w="864"/>
          </w:tcPr>
          <w:p>
            <w:r>
              <w:t>11.98877</w:t>
            </w:r>
          </w:p>
        </w:tc>
        <w:tc>
          <w:tcPr>
            <w:tcW w:type="dxa" w:w="864"/>
          </w:tcPr>
          <w:p>
            <w:r>
              <w:t>12.08678</w:t>
            </w:r>
          </w:p>
        </w:tc>
        <w:tc>
          <w:tcPr>
            <w:tcW w:type="dxa" w:w="864"/>
          </w:tcPr>
          <w:p>
            <w:r>
              <w:t>12.12107</w:t>
            </w:r>
          </w:p>
        </w:tc>
        <w:tc>
          <w:tcPr>
            <w:tcW w:type="dxa" w:w="864"/>
          </w:tcPr>
          <w:p>
            <w:r>
              <w:t>12.13979</w:t>
            </w:r>
          </w:p>
        </w:tc>
        <w:tc>
          <w:tcPr>
            <w:tcW w:type="dxa" w:w="864"/>
          </w:tcPr>
          <w:p>
            <w:r>
              <w:t>12.14276</w:t>
            </w:r>
          </w:p>
        </w:tc>
      </w:tr>
      <w:tr>
        <w:tc>
          <w:tcPr>
            <w:tcW w:type="dxa" w:w="864"/>
          </w:tcPr>
          <w:p>
            <w:r>
              <w:t>12.14771</w:t>
            </w:r>
          </w:p>
        </w:tc>
        <w:tc>
          <w:tcPr>
            <w:tcW w:type="dxa" w:w="864"/>
          </w:tcPr>
          <w:p>
            <w:r>
              <w:t>12.15437</w:t>
            </w:r>
          </w:p>
        </w:tc>
        <w:tc>
          <w:tcPr>
            <w:tcW w:type="dxa" w:w="864"/>
          </w:tcPr>
          <w:p>
            <w:r>
              <w:t>12.18443</w:t>
            </w:r>
          </w:p>
        </w:tc>
        <w:tc>
          <w:tcPr>
            <w:tcW w:type="dxa" w:w="864"/>
          </w:tcPr>
          <w:p>
            <w:r>
              <w:t>12.19217</w:t>
            </w:r>
          </w:p>
        </w:tc>
        <w:tc>
          <w:tcPr>
            <w:tcW w:type="dxa" w:w="864"/>
          </w:tcPr>
          <w:p>
            <w:r>
              <w:t>12.24005</w:t>
            </w:r>
          </w:p>
        </w:tc>
        <w:tc>
          <w:tcPr>
            <w:tcW w:type="dxa" w:w="864"/>
          </w:tcPr>
          <w:p>
            <w:r>
              <w:t>12.25679</w:t>
            </w:r>
          </w:p>
        </w:tc>
        <w:tc>
          <w:tcPr>
            <w:tcW w:type="dxa" w:w="864"/>
          </w:tcPr>
          <w:p>
            <w:r>
              <w:t>12.29792</w:t>
            </w:r>
          </w:p>
        </w:tc>
        <w:tc>
          <w:tcPr>
            <w:tcW w:type="dxa" w:w="864"/>
          </w:tcPr>
          <w:p>
            <w:r>
              <w:t>12.35093</w:t>
            </w:r>
          </w:p>
        </w:tc>
        <w:tc>
          <w:tcPr>
            <w:tcW w:type="dxa" w:w="864"/>
          </w:tcPr>
          <w:p>
            <w:r>
              <w:t>12.3629</w:t>
            </w:r>
          </w:p>
        </w:tc>
        <w:tc>
          <w:tcPr>
            <w:tcW w:type="dxa" w:w="864"/>
          </w:tcPr>
          <w:p>
            <w:r>
              <w:t>12.37865</w:t>
            </w:r>
          </w:p>
        </w:tc>
      </w:tr>
      <w:tr>
        <w:tc>
          <w:tcPr>
            <w:tcW w:type="dxa" w:w="864"/>
          </w:tcPr>
          <w:p>
            <w:r>
              <w:t>12.39971</w:t>
            </w:r>
          </w:p>
        </w:tc>
        <w:tc>
          <w:tcPr>
            <w:tcW w:type="dxa" w:w="864"/>
          </w:tcPr>
          <w:p>
            <w:r>
              <w:t>12.43013</w:t>
            </w:r>
          </w:p>
        </w:tc>
        <w:tc>
          <w:tcPr>
            <w:tcW w:type="dxa" w:w="864"/>
          </w:tcPr>
          <w:p>
            <w:r>
              <w:t>12.53705</w:t>
            </w:r>
          </w:p>
        </w:tc>
        <w:tc>
          <w:tcPr>
            <w:tcW w:type="dxa" w:w="864"/>
          </w:tcPr>
          <w:p>
            <w:r>
              <w:t>12.56909</w:t>
            </w:r>
          </w:p>
        </w:tc>
        <w:tc>
          <w:tcPr>
            <w:tcW w:type="dxa" w:w="864"/>
          </w:tcPr>
          <w:p>
            <w:r>
              <w:t>12.57845</w:t>
            </w:r>
          </w:p>
        </w:tc>
        <w:tc>
          <w:tcPr>
            <w:tcW w:type="dxa" w:w="864"/>
          </w:tcPr>
          <w:p>
            <w:r>
              <w:t>12.59573</w:t>
            </w:r>
          </w:p>
        </w:tc>
        <w:tc>
          <w:tcPr>
            <w:tcW w:type="dxa" w:w="864"/>
          </w:tcPr>
          <w:p>
            <w:r>
              <w:t>12.68294</w:t>
            </w:r>
          </w:p>
        </w:tc>
        <w:tc>
          <w:tcPr>
            <w:tcW w:type="dxa" w:w="864"/>
          </w:tcPr>
          <w:p>
            <w:r>
              <w:t>12.73847</w:t>
            </w:r>
          </w:p>
        </w:tc>
        <w:tc>
          <w:tcPr>
            <w:tcW w:type="dxa" w:w="864"/>
          </w:tcPr>
          <w:p>
            <w:r>
              <w:t>12.75467</w:t>
            </w:r>
          </w:p>
        </w:tc>
        <w:tc>
          <w:tcPr>
            <w:tcW w:type="dxa" w:w="864"/>
          </w:tcPr>
          <w:p>
            <w:r>
              <w:t>12.75593</w:t>
            </w:r>
          </w:p>
        </w:tc>
      </w:tr>
      <w:tr>
        <w:tc>
          <w:tcPr>
            <w:tcW w:type="dxa" w:w="864"/>
          </w:tcPr>
          <w:p>
            <w:r>
              <w:t>12.80804</w:t>
            </w:r>
          </w:p>
        </w:tc>
        <w:tc>
          <w:tcPr>
            <w:tcW w:type="dxa" w:w="864"/>
          </w:tcPr>
          <w:p>
            <w:r>
              <w:t>12.85187</w:t>
            </w:r>
          </w:p>
        </w:tc>
        <w:tc>
          <w:tcPr>
            <w:tcW w:type="dxa" w:w="864"/>
          </w:tcPr>
          <w:p>
            <w:r>
              <w:t>12.86654</w:t>
            </w:r>
          </w:p>
        </w:tc>
        <w:tc>
          <w:tcPr>
            <w:tcW w:type="dxa" w:w="864"/>
          </w:tcPr>
          <w:p>
            <w:r>
              <w:t>12.88229</w:t>
            </w:r>
          </w:p>
        </w:tc>
        <w:tc>
          <w:tcPr>
            <w:tcW w:type="dxa" w:w="864"/>
          </w:tcPr>
          <w:p>
            <w:r>
              <w:t>12.8921</w:t>
            </w:r>
          </w:p>
        </w:tc>
        <w:tc>
          <w:tcPr>
            <w:tcW w:type="dxa" w:w="864"/>
          </w:tcPr>
          <w:p>
            <w:r>
              <w:t>12.90515</w:t>
            </w:r>
          </w:p>
        </w:tc>
        <w:tc>
          <w:tcPr>
            <w:tcW w:type="dxa" w:w="864"/>
          </w:tcPr>
          <w:p>
            <w:r>
              <w:t>12.90785</w:t>
            </w:r>
          </w:p>
        </w:tc>
        <w:tc>
          <w:tcPr>
            <w:tcW w:type="dxa" w:w="864"/>
          </w:tcPr>
          <w:p>
            <w:r>
              <w:t>12.94232</w:t>
            </w:r>
          </w:p>
        </w:tc>
        <w:tc>
          <w:tcPr>
            <w:tcW w:type="dxa" w:w="864"/>
          </w:tcPr>
          <w:p>
            <w:r>
              <w:t>12.94295</w:t>
            </w:r>
          </w:p>
        </w:tc>
        <w:tc>
          <w:tcPr>
            <w:tcW w:type="dxa" w:w="864"/>
          </w:tcPr>
          <w:p>
            <w:r>
              <w:t>13.0433</w:t>
            </w:r>
          </w:p>
        </w:tc>
      </w:tr>
      <w:tr>
        <w:tc>
          <w:tcPr>
            <w:tcW w:type="dxa" w:w="864"/>
          </w:tcPr>
          <w:p>
            <w:r>
              <w:t>13.05239</w:t>
            </w:r>
          </w:p>
        </w:tc>
        <w:tc>
          <w:tcPr>
            <w:tcW w:type="dxa" w:w="864"/>
          </w:tcPr>
          <w:p>
            <w:r>
              <w:t>13.07336</w:t>
            </w:r>
          </w:p>
        </w:tc>
        <w:tc>
          <w:tcPr>
            <w:tcW w:type="dxa" w:w="864"/>
          </w:tcPr>
          <w:p>
            <w:r>
              <w:t>13.10261</w:t>
            </w:r>
          </w:p>
        </w:tc>
        <w:tc>
          <w:tcPr>
            <w:tcW w:type="dxa" w:w="864"/>
          </w:tcPr>
          <w:p>
            <w:r>
              <w:t>13.11854</w:t>
            </w:r>
          </w:p>
        </w:tc>
        <w:tc>
          <w:tcPr>
            <w:tcW w:type="dxa" w:w="864"/>
          </w:tcPr>
          <w:p>
            <w:r>
              <w:t>13.12934</w:t>
            </w:r>
          </w:p>
        </w:tc>
        <w:tc>
          <w:tcPr>
            <w:tcW w:type="dxa" w:w="864"/>
          </w:tcPr>
          <w:p>
            <w:r>
              <w:t>13.13528</w:t>
            </w:r>
          </w:p>
        </w:tc>
        <w:tc>
          <w:tcPr>
            <w:tcW w:type="dxa" w:w="864"/>
          </w:tcPr>
          <w:p>
            <w:r>
              <w:t>13.14815</w:t>
            </w:r>
          </w:p>
        </w:tc>
        <w:tc>
          <w:tcPr>
            <w:tcW w:type="dxa" w:w="864"/>
          </w:tcPr>
          <w:p>
            <w:r>
              <w:t>13.18604</w:t>
            </w:r>
          </w:p>
        </w:tc>
        <w:tc>
          <w:tcPr>
            <w:tcW w:type="dxa" w:w="864"/>
          </w:tcPr>
          <w:p>
            <w:r>
              <w:t>13.2287</w:t>
            </w:r>
          </w:p>
        </w:tc>
        <w:tc>
          <w:tcPr>
            <w:tcW w:type="dxa" w:w="864"/>
          </w:tcPr>
          <w:p>
            <w:r>
              <w:t>13.27082</w:t>
            </w:r>
          </w:p>
        </w:tc>
      </w:tr>
      <w:tr>
        <w:tc>
          <w:tcPr>
            <w:tcW w:type="dxa" w:w="864"/>
          </w:tcPr>
          <w:p>
            <w:r>
              <w:t>13.38683</w:t>
            </w:r>
          </w:p>
        </w:tc>
        <w:tc>
          <w:tcPr>
            <w:tcW w:type="dxa" w:w="864"/>
          </w:tcPr>
          <w:p>
            <w:r>
              <w:t>13.44326</w:t>
            </w:r>
          </w:p>
        </w:tc>
        <w:tc>
          <w:tcPr>
            <w:tcW w:type="dxa" w:w="864"/>
          </w:tcPr>
          <w:p>
            <w:r>
              <w:t>13.45253</w:t>
            </w:r>
          </w:p>
        </w:tc>
        <w:tc>
          <w:tcPr>
            <w:tcW w:type="dxa" w:w="864"/>
          </w:tcPr>
          <w:p>
            <w:r>
              <w:t>13.55954</w:t>
            </w:r>
          </w:p>
        </w:tc>
        <w:tc>
          <w:tcPr>
            <w:tcW w:type="dxa" w:w="864"/>
          </w:tcPr>
          <w:p>
            <w:r>
              <w:t>13.57376</w:t>
            </w:r>
          </w:p>
        </w:tc>
        <w:tc>
          <w:tcPr>
            <w:tcW w:type="dxa" w:w="864"/>
          </w:tcPr>
          <w:p>
            <w:r>
              <w:t>13.59401</w:t>
            </w:r>
          </w:p>
        </w:tc>
        <w:tc>
          <w:tcPr>
            <w:tcW w:type="dxa" w:w="864"/>
          </w:tcPr>
          <w:p>
            <w:r>
              <w:t>13.60103</w:t>
            </w:r>
          </w:p>
        </w:tc>
        <w:tc>
          <w:tcPr>
            <w:tcW w:type="dxa" w:w="864"/>
          </w:tcPr>
          <w:p>
            <w:r>
              <w:t>13.63028</w:t>
            </w:r>
          </w:p>
        </w:tc>
        <w:tc>
          <w:tcPr>
            <w:tcW w:type="dxa" w:w="864"/>
          </w:tcPr>
          <w:p>
            <w:r>
              <w:t>13.64144</w:t>
            </w:r>
          </w:p>
        </w:tc>
        <w:tc>
          <w:tcPr>
            <w:tcW w:type="dxa" w:w="864"/>
          </w:tcPr>
          <w:p>
            <w:r>
              <w:t>13.70633</w:t>
            </w:r>
          </w:p>
        </w:tc>
      </w:tr>
      <w:tr>
        <w:tc>
          <w:tcPr>
            <w:tcW w:type="dxa" w:w="864"/>
          </w:tcPr>
          <w:p>
            <w:r>
              <w:t>13.73315</w:t>
            </w:r>
          </w:p>
        </w:tc>
        <w:tc>
          <w:tcPr>
            <w:tcW w:type="dxa" w:w="864"/>
          </w:tcPr>
          <w:p>
            <w:r>
              <w:t>13.7408</w:t>
            </w:r>
          </w:p>
        </w:tc>
        <w:tc>
          <w:tcPr>
            <w:tcW w:type="dxa" w:w="864"/>
          </w:tcPr>
          <w:p>
            <w:r>
              <w:t>13.86401</w:t>
            </w:r>
          </w:p>
        </w:tc>
        <w:tc>
          <w:tcPr>
            <w:tcW w:type="dxa" w:w="864"/>
          </w:tcPr>
          <w:p>
            <w:r>
              <w:t>13.86491</w:t>
            </w:r>
          </w:p>
        </w:tc>
        <w:tc>
          <w:tcPr>
            <w:tcW w:type="dxa" w:w="864"/>
          </w:tcPr>
          <w:p>
            <w:r>
              <w:t>13.87022</w:t>
            </w:r>
          </w:p>
        </w:tc>
        <w:tc>
          <w:tcPr>
            <w:tcW w:type="dxa" w:w="864"/>
          </w:tcPr>
          <w:p>
            <w:r>
              <w:t>13.88705</w:t>
            </w:r>
          </w:p>
        </w:tc>
        <w:tc>
          <w:tcPr>
            <w:tcW w:type="dxa" w:w="864"/>
          </w:tcPr>
          <w:p>
            <w:r>
              <w:t>13.92944</w:t>
            </w:r>
          </w:p>
        </w:tc>
        <w:tc>
          <w:tcPr>
            <w:tcW w:type="dxa" w:w="864"/>
          </w:tcPr>
          <w:p>
            <w:r>
              <w:t>13.9343</w:t>
            </w:r>
          </w:p>
        </w:tc>
        <w:tc>
          <w:tcPr>
            <w:tcW w:type="dxa" w:w="864"/>
          </w:tcPr>
          <w:p>
            <w:r>
              <w:t>13.98479</w:t>
            </w:r>
          </w:p>
        </w:tc>
        <w:tc>
          <w:tcPr>
            <w:tcW w:type="dxa" w:w="864"/>
          </w:tcPr>
          <w:p>
            <w:r>
              <w:t>13.99793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k</w:t>
            </w:r>
          </w:p>
        </w:tc>
        <w:tc>
          <w:tcPr>
            <w:tcW w:type="dxa" w:w="1440"/>
          </w:tcPr>
          <w:p>
            <w:r>
              <w:t>Интервал</w:t>
            </w:r>
          </w:p>
        </w:tc>
        <w:tc>
          <w:tcPr>
            <w:tcW w:type="dxa" w:w="1440"/>
          </w:tcPr>
          <w:p>
            <w:r>
              <w:t>wk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|wk - pk|</w:t>
            </w:r>
          </w:p>
        </w:tc>
        <w:tc>
          <w:tcPr>
            <w:tcW w:type="dxa" w:w="1440"/>
          </w:tcPr>
          <w:p>
            <w:r>
              <w:t>N...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[5.0, 6.0]</w:t>
            </w:r>
          </w:p>
        </w:tc>
        <w:tc>
          <w:tcPr>
            <w:tcW w:type="dxa" w:w="1440"/>
          </w:tcPr>
          <w:p>
            <w:r>
              <w:t>0.125926</w:t>
            </w:r>
          </w:p>
        </w:tc>
        <w:tc>
          <w:tcPr>
            <w:tcW w:type="dxa" w:w="1440"/>
          </w:tcPr>
          <w:p>
            <w:r>
              <w:t>0.111111</w:t>
            </w:r>
          </w:p>
        </w:tc>
        <w:tc>
          <w:tcPr>
            <w:tcW w:type="dxa" w:w="1440"/>
          </w:tcPr>
          <w:p>
            <w:r>
              <w:t>0.014815</w:t>
            </w:r>
          </w:p>
        </w:tc>
        <w:tc>
          <w:tcPr>
            <w:tcW w:type="dxa" w:w="1440"/>
          </w:tcPr>
          <w:p>
            <w:r>
              <w:t>0.533333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[6.0, 7.0]</w:t>
            </w:r>
          </w:p>
        </w:tc>
        <w:tc>
          <w:tcPr>
            <w:tcW w:type="dxa" w:w="1440"/>
          </w:tcPr>
          <w:p>
            <w:r>
              <w:t>0.114815</w:t>
            </w:r>
          </w:p>
        </w:tc>
        <w:tc>
          <w:tcPr>
            <w:tcW w:type="dxa" w:w="1440"/>
          </w:tcPr>
          <w:p>
            <w:r>
              <w:t>0.111111</w:t>
            </w:r>
          </w:p>
        </w:tc>
        <w:tc>
          <w:tcPr>
            <w:tcW w:type="dxa" w:w="1440"/>
          </w:tcPr>
          <w:p>
            <w:r>
              <w:t>0.003704</w:t>
            </w:r>
          </w:p>
        </w:tc>
        <w:tc>
          <w:tcPr>
            <w:tcW w:type="dxa" w:w="1440"/>
          </w:tcPr>
          <w:p>
            <w:r>
              <w:t>0.033333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[7.0, 8.0]</w:t>
            </w:r>
          </w:p>
        </w:tc>
        <w:tc>
          <w:tcPr>
            <w:tcW w:type="dxa" w:w="1440"/>
          </w:tcPr>
          <w:p>
            <w:r>
              <w:t>0.111111</w:t>
            </w:r>
          </w:p>
        </w:tc>
        <w:tc>
          <w:tcPr>
            <w:tcW w:type="dxa" w:w="1440"/>
          </w:tcPr>
          <w:p>
            <w:r>
              <w:t>0.111111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[8.0, 9.0]</w:t>
            </w:r>
          </w:p>
        </w:tc>
        <w:tc>
          <w:tcPr>
            <w:tcW w:type="dxa" w:w="1440"/>
          </w:tcPr>
          <w:p>
            <w:r>
              <w:t>0.1</w:t>
            </w:r>
          </w:p>
        </w:tc>
        <w:tc>
          <w:tcPr>
            <w:tcW w:type="dxa" w:w="1440"/>
          </w:tcPr>
          <w:p>
            <w:r>
              <w:t>0.111111</w:t>
            </w:r>
          </w:p>
        </w:tc>
        <w:tc>
          <w:tcPr>
            <w:tcW w:type="dxa" w:w="1440"/>
          </w:tcPr>
          <w:p>
            <w:r>
              <w:t>0.011111</w:t>
            </w:r>
          </w:p>
        </w:tc>
        <w:tc>
          <w:tcPr>
            <w:tcW w:type="dxa" w:w="1440"/>
          </w:tcPr>
          <w:p>
            <w:r>
              <w:t>0.3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[9.0, 10.0]</w:t>
            </w:r>
          </w:p>
        </w:tc>
        <w:tc>
          <w:tcPr>
            <w:tcW w:type="dxa" w:w="1440"/>
          </w:tcPr>
          <w:p>
            <w:r>
              <w:t>0.096296</w:t>
            </w:r>
          </w:p>
        </w:tc>
        <w:tc>
          <w:tcPr>
            <w:tcW w:type="dxa" w:w="1440"/>
          </w:tcPr>
          <w:p>
            <w:r>
              <w:t>0.111111</w:t>
            </w:r>
          </w:p>
        </w:tc>
        <w:tc>
          <w:tcPr>
            <w:tcW w:type="dxa" w:w="1440"/>
          </w:tcPr>
          <w:p>
            <w:r>
              <w:t>0.014815</w:t>
            </w:r>
          </w:p>
        </w:tc>
        <w:tc>
          <w:tcPr>
            <w:tcW w:type="dxa" w:w="1440"/>
          </w:tcPr>
          <w:p>
            <w:r>
              <w:t>0.533333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[10.0, 11.0]</w:t>
            </w:r>
          </w:p>
        </w:tc>
        <w:tc>
          <w:tcPr>
            <w:tcW w:type="dxa" w:w="1440"/>
          </w:tcPr>
          <w:p>
            <w:r>
              <w:t>0.107407</w:t>
            </w:r>
          </w:p>
        </w:tc>
        <w:tc>
          <w:tcPr>
            <w:tcW w:type="dxa" w:w="1440"/>
          </w:tcPr>
          <w:p>
            <w:r>
              <w:t>0.111111</w:t>
            </w:r>
          </w:p>
        </w:tc>
        <w:tc>
          <w:tcPr>
            <w:tcW w:type="dxa" w:w="1440"/>
          </w:tcPr>
          <w:p>
            <w:r>
              <w:t>0.003704</w:t>
            </w:r>
          </w:p>
        </w:tc>
        <w:tc>
          <w:tcPr>
            <w:tcW w:type="dxa" w:w="1440"/>
          </w:tcPr>
          <w:p>
            <w:r>
              <w:t>0.033333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[11.0, 12.0]</w:t>
            </w:r>
          </w:p>
        </w:tc>
        <w:tc>
          <w:tcPr>
            <w:tcW w:type="dxa" w:w="1440"/>
          </w:tcPr>
          <w:p>
            <w:r>
              <w:t>0.107407</w:t>
            </w:r>
          </w:p>
        </w:tc>
        <w:tc>
          <w:tcPr>
            <w:tcW w:type="dxa" w:w="1440"/>
          </w:tcPr>
          <w:p>
            <w:r>
              <w:t>0.111111</w:t>
            </w:r>
          </w:p>
        </w:tc>
        <w:tc>
          <w:tcPr>
            <w:tcW w:type="dxa" w:w="1440"/>
          </w:tcPr>
          <w:p>
            <w:r>
              <w:t>0.003704</w:t>
            </w:r>
          </w:p>
        </w:tc>
        <w:tc>
          <w:tcPr>
            <w:tcW w:type="dxa" w:w="1440"/>
          </w:tcPr>
          <w:p>
            <w:r>
              <w:t>0.033333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[12.0, 13.0]</w:t>
            </w:r>
          </w:p>
        </w:tc>
        <w:tc>
          <w:tcPr>
            <w:tcW w:type="dxa" w:w="1440"/>
          </w:tcPr>
          <w:p>
            <w:r>
              <w:t>0.122222</w:t>
            </w:r>
          </w:p>
        </w:tc>
        <w:tc>
          <w:tcPr>
            <w:tcW w:type="dxa" w:w="1440"/>
          </w:tcPr>
          <w:p>
            <w:r>
              <w:t>0.111111</w:t>
            </w:r>
          </w:p>
        </w:tc>
        <w:tc>
          <w:tcPr>
            <w:tcW w:type="dxa" w:w="1440"/>
          </w:tcPr>
          <w:p>
            <w:r>
              <w:t>0.011111</w:t>
            </w:r>
          </w:p>
        </w:tc>
        <w:tc>
          <w:tcPr>
            <w:tcW w:type="dxa" w:w="1440"/>
          </w:tcPr>
          <w:p>
            <w:r>
              <w:t>0.3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[13.0, 14.0]</w:t>
            </w:r>
          </w:p>
        </w:tc>
        <w:tc>
          <w:tcPr>
            <w:tcW w:type="dxa" w:w="1440"/>
          </w:tcPr>
          <w:p>
            <w:r>
              <w:t>0.114815</w:t>
            </w:r>
          </w:p>
        </w:tc>
        <w:tc>
          <w:tcPr>
            <w:tcW w:type="dxa" w:w="1440"/>
          </w:tcPr>
          <w:p>
            <w:r>
              <w:t>0.111111</w:t>
            </w:r>
          </w:p>
        </w:tc>
        <w:tc>
          <w:tcPr>
            <w:tcW w:type="dxa" w:w="1440"/>
          </w:tcPr>
          <w:p>
            <w:r>
              <w:t>0.003704</w:t>
            </w:r>
          </w:p>
        </w:tc>
        <w:tc>
          <w:tcPr>
            <w:tcW w:type="dxa" w:w="1440"/>
          </w:tcPr>
          <w:p>
            <w:r>
              <w:t>0.033333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(5.0, 6.0)</w:t>
            </w:r>
          </w:p>
        </w:tc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0.1259259259259259</w:t>
            </w:r>
          </w:p>
        </w:tc>
      </w:tr>
      <w:tr>
        <w:tc>
          <w:tcPr>
            <w:tcW w:type="dxa" w:w="2880"/>
          </w:tcPr>
          <w:p>
            <w:r>
              <w:t>(6.0, 7.0)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0.11481481481481481</w:t>
            </w:r>
          </w:p>
        </w:tc>
      </w:tr>
      <w:tr>
        <w:tc>
          <w:tcPr>
            <w:tcW w:type="dxa" w:w="2880"/>
          </w:tcPr>
          <w:p>
            <w:r>
              <w:t>(7.0, 8.0)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0.1111111111111111</w:t>
            </w:r>
          </w:p>
        </w:tc>
      </w:tr>
      <w:tr>
        <w:tc>
          <w:tcPr>
            <w:tcW w:type="dxa" w:w="2880"/>
          </w:tcPr>
          <w:p>
            <w:r>
              <w:t>(8.0, 9.0)</w:t>
            </w:r>
          </w:p>
        </w:tc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0.1</w:t>
            </w:r>
          </w:p>
        </w:tc>
      </w:tr>
      <w:tr>
        <w:tc>
          <w:tcPr>
            <w:tcW w:type="dxa" w:w="2880"/>
          </w:tcPr>
          <w:p>
            <w:r>
              <w:t>(9.0, 10.0)</w:t>
            </w:r>
          </w:p>
        </w:tc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0.0962962962962963</w:t>
            </w:r>
          </w:p>
        </w:tc>
      </w:tr>
      <w:tr>
        <w:tc>
          <w:tcPr>
            <w:tcW w:type="dxa" w:w="2880"/>
          </w:tcPr>
          <w:p>
            <w:r>
              <w:t>(10.0, 11.0)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0.10740740740740741</w:t>
            </w:r>
          </w:p>
        </w:tc>
      </w:tr>
      <w:tr>
        <w:tc>
          <w:tcPr>
            <w:tcW w:type="dxa" w:w="2880"/>
          </w:tcPr>
          <w:p>
            <w:r>
              <w:t>(11.0, 12.0)</w:t>
            </w:r>
          </w:p>
        </w:tc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0.10740740740740741</w:t>
            </w:r>
          </w:p>
        </w:tc>
      </w:tr>
      <w:tr>
        <w:tc>
          <w:tcPr>
            <w:tcW w:type="dxa" w:w="2880"/>
          </w:tcPr>
          <w:p>
            <w:r>
              <w:t>(12.0, 13.0)</w:t>
            </w:r>
          </w:p>
        </w:tc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0.12222222222222222</w:t>
            </w:r>
          </w:p>
        </w:tc>
      </w:tr>
      <w:tr>
        <w:tc>
          <w:tcPr>
            <w:tcW w:type="dxa" w:w="2880"/>
          </w:tcPr>
          <w:p>
            <w:r>
              <w:t>(13.0, 14.0)</w:t>
            </w:r>
          </w:p>
        </w:tc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0.11481481481481481</w:t>
            </w:r>
          </w:p>
        </w:tc>
      </w:tr>
    </w:tbl>
    <w:p/>
    <w:sectPr w:rsidR="00C101F7" w:rsidRPr="000A0C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9B6"/>
    <w:rsid w:val="0006063C"/>
    <w:rsid w:val="00066E88"/>
    <w:rsid w:val="000A0C39"/>
    <w:rsid w:val="0015074B"/>
    <w:rsid w:val="00195AD1"/>
    <w:rsid w:val="0029639D"/>
    <w:rsid w:val="002B72DF"/>
    <w:rsid w:val="00326F90"/>
    <w:rsid w:val="003D6C11"/>
    <w:rsid w:val="00764A89"/>
    <w:rsid w:val="00813439"/>
    <w:rsid w:val="008440EF"/>
    <w:rsid w:val="008701FE"/>
    <w:rsid w:val="008B020D"/>
    <w:rsid w:val="008C1A26"/>
    <w:rsid w:val="00A00446"/>
    <w:rsid w:val="00AA1D8D"/>
    <w:rsid w:val="00B47730"/>
    <w:rsid w:val="00B86528"/>
    <w:rsid w:val="00C101F7"/>
    <w:rsid w:val="00C115E6"/>
    <w:rsid w:val="00C715AE"/>
    <w:rsid w:val="00CB0664"/>
    <w:rsid w:val="00CC5838"/>
    <w:rsid w:val="00CD74D8"/>
    <w:rsid w:val="00DC1F5C"/>
    <w:rsid w:val="00E679C2"/>
    <w:rsid w:val="00EA69D1"/>
    <w:rsid w:val="00F01D0D"/>
    <w:rsid w:val="00F85E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2179C3"/>
  <w14:defaultImageDpi w14:val="300"/>
  <w15:docId w15:val="{71CB9DDC-FF67-CF47-92DB-148B2AD3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2EC17E-95CD-9343-86DE-3CDB3711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14</cp:revision>
  <dcterms:created xsi:type="dcterms:W3CDTF">2013-12-23T23:15:00Z</dcterms:created>
  <dcterms:modified xsi:type="dcterms:W3CDTF">2020-05-22T07:50:00Z</dcterms:modified>
  <cp:category/>
</cp:coreProperties>
</file>