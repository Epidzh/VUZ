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C207B" w:rsidRPr="007F2161" w:rsidRDefault="006C207B" w:rsidP="007F2161"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6.96767</w:t>
            </w:r>
          </w:p>
        </w:tc>
        <w:tc>
          <w:tcPr>
            <w:tcW w:type="dxa" w:w="864"/>
          </w:tcPr>
          <w:p>
            <w:r>
              <w:t>5.38209</w:t>
            </w:r>
          </w:p>
        </w:tc>
        <w:tc>
          <w:tcPr>
            <w:tcW w:type="dxa" w:w="864"/>
          </w:tcPr>
          <w:p>
            <w:r>
              <w:t>5.20572</w:t>
            </w:r>
          </w:p>
        </w:tc>
        <w:tc>
          <w:tcPr>
            <w:tcW w:type="dxa" w:w="864"/>
          </w:tcPr>
          <w:p>
            <w:r>
              <w:t>6.01125</w:t>
            </w:r>
          </w:p>
        </w:tc>
        <w:tc>
          <w:tcPr>
            <w:tcW w:type="dxa" w:w="864"/>
          </w:tcPr>
          <w:p>
            <w:r>
              <w:t>5.62035</w:t>
            </w:r>
          </w:p>
        </w:tc>
        <w:tc>
          <w:tcPr>
            <w:tcW w:type="dxa" w:w="864"/>
          </w:tcPr>
          <w:p>
            <w:r>
              <w:t>4.24215</w:t>
            </w:r>
          </w:p>
        </w:tc>
        <w:tc>
          <w:tcPr>
            <w:tcW w:type="dxa" w:w="864"/>
          </w:tcPr>
          <w:p>
            <w:r>
              <w:t>3.69829</w:t>
            </w:r>
          </w:p>
        </w:tc>
        <w:tc>
          <w:tcPr>
            <w:tcW w:type="dxa" w:w="864"/>
          </w:tcPr>
          <w:p>
            <w:r>
              <w:t>2.50476</w:t>
            </w:r>
          </w:p>
        </w:tc>
        <w:tc>
          <w:tcPr>
            <w:tcW w:type="dxa" w:w="864"/>
          </w:tcPr>
          <w:p>
            <w:r>
              <w:t>3.89141</w:t>
            </w:r>
          </w:p>
        </w:tc>
        <w:tc>
          <w:tcPr>
            <w:tcW w:type="dxa" w:w="864"/>
          </w:tcPr>
          <w:p>
            <w:r>
              <w:t>5.54246</w:t>
            </w:r>
          </w:p>
        </w:tc>
      </w:tr>
      <w:tr>
        <w:tc>
          <w:tcPr>
            <w:tcW w:type="dxa" w:w="864"/>
          </w:tcPr>
          <w:p>
            <w:r>
              <w:t>5.48012</w:t>
            </w:r>
          </w:p>
        </w:tc>
        <w:tc>
          <w:tcPr>
            <w:tcW w:type="dxa" w:w="864"/>
          </w:tcPr>
          <w:p>
            <w:r>
              <w:t>4.88882</w:t>
            </w:r>
          </w:p>
        </w:tc>
        <w:tc>
          <w:tcPr>
            <w:tcW w:type="dxa" w:w="864"/>
          </w:tcPr>
          <w:p>
            <w:r>
              <w:t>4.22692</w:t>
            </w:r>
          </w:p>
        </w:tc>
        <w:tc>
          <w:tcPr>
            <w:tcW w:type="dxa" w:w="864"/>
          </w:tcPr>
          <w:p>
            <w:r>
              <w:t>5.51848</w:t>
            </w:r>
          </w:p>
        </w:tc>
        <w:tc>
          <w:tcPr>
            <w:tcW w:type="dxa" w:w="864"/>
          </w:tcPr>
          <w:p>
            <w:r>
              <w:t>7.29638</w:t>
            </w:r>
          </w:p>
        </w:tc>
        <w:tc>
          <w:tcPr>
            <w:tcW w:type="dxa" w:w="864"/>
          </w:tcPr>
          <w:p>
            <w:r>
              <w:t>3.34758</w:t>
            </w:r>
          </w:p>
        </w:tc>
        <w:tc>
          <w:tcPr>
            <w:tcW w:type="dxa" w:w="864"/>
          </w:tcPr>
          <w:p>
            <w:r>
              <w:t>7.4096</w:t>
            </w:r>
          </w:p>
        </w:tc>
        <w:tc>
          <w:tcPr>
            <w:tcW w:type="dxa" w:w="864"/>
          </w:tcPr>
          <w:p>
            <w:r>
              <w:t>6.38856</w:t>
            </w:r>
          </w:p>
        </w:tc>
        <w:tc>
          <w:tcPr>
            <w:tcW w:type="dxa" w:w="864"/>
          </w:tcPr>
          <w:p>
            <w:r>
              <w:t>5.67131</w:t>
            </w:r>
          </w:p>
        </w:tc>
        <w:tc>
          <w:tcPr>
            <w:tcW w:type="dxa" w:w="864"/>
          </w:tcPr>
          <w:p>
            <w:r>
              <w:t>4.97804</w:t>
            </w:r>
          </w:p>
        </w:tc>
      </w:tr>
      <w:tr>
        <w:tc>
          <w:tcPr>
            <w:tcW w:type="dxa" w:w="864"/>
          </w:tcPr>
          <w:p>
            <w:r>
              <w:t>8.97959</w:t>
            </w:r>
          </w:p>
        </w:tc>
        <w:tc>
          <w:tcPr>
            <w:tcW w:type="dxa" w:w="864"/>
          </w:tcPr>
          <w:p>
            <w:r>
              <w:t>3.36664</w:t>
            </w:r>
          </w:p>
        </w:tc>
        <w:tc>
          <w:tcPr>
            <w:tcW w:type="dxa" w:w="864"/>
          </w:tcPr>
          <w:p>
            <w:r>
              <w:t>6.06863</w:t>
            </w:r>
          </w:p>
        </w:tc>
        <w:tc>
          <w:tcPr>
            <w:tcW w:type="dxa" w:w="864"/>
          </w:tcPr>
          <w:p>
            <w:r>
              <w:t>3.03182</w:t>
            </w:r>
          </w:p>
        </w:tc>
        <w:tc>
          <w:tcPr>
            <w:tcW w:type="dxa" w:w="864"/>
          </w:tcPr>
          <w:p>
            <w:r>
              <w:t>5.19113</w:t>
            </w:r>
          </w:p>
        </w:tc>
        <w:tc>
          <w:tcPr>
            <w:tcW w:type="dxa" w:w="864"/>
          </w:tcPr>
          <w:p>
            <w:r>
              <w:t>2.53733</w:t>
            </w:r>
          </w:p>
        </w:tc>
        <w:tc>
          <w:tcPr>
            <w:tcW w:type="dxa" w:w="864"/>
          </w:tcPr>
          <w:p>
            <w:r>
              <w:t>5.10514</w:t>
            </w:r>
          </w:p>
        </w:tc>
        <w:tc>
          <w:tcPr>
            <w:tcW w:type="dxa" w:w="864"/>
          </w:tcPr>
          <w:p>
            <w:r>
              <w:t>5.571</w:t>
            </w:r>
          </w:p>
        </w:tc>
        <w:tc>
          <w:tcPr>
            <w:tcW w:type="dxa" w:w="864"/>
          </w:tcPr>
          <w:p>
            <w:r>
              <w:t>2.61325</w:t>
            </w:r>
          </w:p>
        </w:tc>
        <w:tc>
          <w:tcPr>
            <w:tcW w:type="dxa" w:w="864"/>
          </w:tcPr>
          <w:p>
            <w:r>
              <w:t>4.7962</w:t>
            </w:r>
          </w:p>
        </w:tc>
      </w:tr>
      <w:tr>
        <w:tc>
          <w:tcPr>
            <w:tcW w:type="dxa" w:w="864"/>
          </w:tcPr>
          <w:p>
            <w:r>
              <w:t>6.89551</w:t>
            </w:r>
          </w:p>
        </w:tc>
        <w:tc>
          <w:tcPr>
            <w:tcW w:type="dxa" w:w="864"/>
          </w:tcPr>
          <w:p>
            <w:r>
              <w:t>5.36344</w:t>
            </w:r>
          </w:p>
        </w:tc>
        <w:tc>
          <w:tcPr>
            <w:tcW w:type="dxa" w:w="864"/>
          </w:tcPr>
          <w:p>
            <w:r>
              <w:t>5.092</w:t>
            </w:r>
          </w:p>
        </w:tc>
        <w:tc>
          <w:tcPr>
            <w:tcW w:type="dxa" w:w="864"/>
          </w:tcPr>
          <w:p>
            <w:r>
              <w:t>4.32381</w:t>
            </w:r>
          </w:p>
        </w:tc>
        <w:tc>
          <w:tcPr>
            <w:tcW w:type="dxa" w:w="864"/>
          </w:tcPr>
          <w:p>
            <w:r>
              <w:t>6.23271</w:t>
            </w:r>
          </w:p>
        </w:tc>
        <w:tc>
          <w:tcPr>
            <w:tcW w:type="dxa" w:w="864"/>
          </w:tcPr>
          <w:p>
            <w:r>
              <w:t>6.06326</w:t>
            </w:r>
          </w:p>
        </w:tc>
        <w:tc>
          <w:tcPr>
            <w:tcW w:type="dxa" w:w="864"/>
          </w:tcPr>
          <w:p>
            <w:r>
              <w:t>1.4289</w:t>
            </w:r>
          </w:p>
        </w:tc>
        <w:tc>
          <w:tcPr>
            <w:tcW w:type="dxa" w:w="864"/>
          </w:tcPr>
          <w:p>
            <w:r>
              <w:t>4.86835</w:t>
            </w:r>
          </w:p>
        </w:tc>
        <w:tc>
          <w:tcPr>
            <w:tcW w:type="dxa" w:w="864"/>
          </w:tcPr>
          <w:p>
            <w:r>
              <w:t>5.29057</w:t>
            </w:r>
          </w:p>
        </w:tc>
        <w:tc>
          <w:tcPr>
            <w:tcW w:type="dxa" w:w="864"/>
          </w:tcPr>
          <w:p>
            <w:r>
              <w:t>5.82777</w:t>
            </w:r>
          </w:p>
        </w:tc>
      </w:tr>
      <w:tr>
        <w:tc>
          <w:tcPr>
            <w:tcW w:type="dxa" w:w="864"/>
          </w:tcPr>
          <w:p>
            <w:r>
              <w:t>3.03745</w:t>
            </w:r>
          </w:p>
        </w:tc>
        <w:tc>
          <w:tcPr>
            <w:tcW w:type="dxa" w:w="864"/>
          </w:tcPr>
          <w:p>
            <w:r>
              <w:t>6.66389</w:t>
            </w:r>
          </w:p>
        </w:tc>
        <w:tc>
          <w:tcPr>
            <w:tcW w:type="dxa" w:w="864"/>
          </w:tcPr>
          <w:p>
            <w:r>
              <w:t>6.50929</w:t>
            </w:r>
          </w:p>
        </w:tc>
        <w:tc>
          <w:tcPr>
            <w:tcW w:type="dxa" w:w="864"/>
          </w:tcPr>
          <w:p>
            <w:r>
              <w:t>4.4138</w:t>
            </w:r>
          </w:p>
        </w:tc>
        <w:tc>
          <w:tcPr>
            <w:tcW w:type="dxa" w:w="864"/>
          </w:tcPr>
          <w:p>
            <w:r>
              <w:t>5.37396</w:t>
            </w:r>
          </w:p>
        </w:tc>
        <w:tc>
          <w:tcPr>
            <w:tcW w:type="dxa" w:w="864"/>
          </w:tcPr>
          <w:p>
            <w:r>
              <w:t>5.44976</w:t>
            </w:r>
          </w:p>
        </w:tc>
        <w:tc>
          <w:tcPr>
            <w:tcW w:type="dxa" w:w="864"/>
          </w:tcPr>
          <w:p>
            <w:r>
              <w:t>6.70308</w:t>
            </w:r>
          </w:p>
        </w:tc>
        <w:tc>
          <w:tcPr>
            <w:tcW w:type="dxa" w:w="864"/>
          </w:tcPr>
          <w:p>
            <w:r>
              <w:t>5.72978</w:t>
            </w:r>
          </w:p>
        </w:tc>
        <w:tc>
          <w:tcPr>
            <w:tcW w:type="dxa" w:w="864"/>
          </w:tcPr>
          <w:p>
            <w:r>
              <w:t>5.5446</w:t>
            </w:r>
          </w:p>
        </w:tc>
        <w:tc>
          <w:tcPr>
            <w:tcW w:type="dxa" w:w="864"/>
          </w:tcPr>
          <w:p>
            <w:r>
              <w:t>2.47728</w:t>
            </w:r>
          </w:p>
        </w:tc>
      </w:tr>
      <w:tr>
        <w:tc>
          <w:tcPr>
            <w:tcW w:type="dxa" w:w="864"/>
          </w:tcPr>
          <w:p>
            <w:r>
              <w:t>4.42129</w:t>
            </w:r>
          </w:p>
        </w:tc>
        <w:tc>
          <w:tcPr>
            <w:tcW w:type="dxa" w:w="864"/>
          </w:tcPr>
          <w:p>
            <w:r>
              <w:t>4.97709</w:t>
            </w:r>
          </w:p>
        </w:tc>
        <w:tc>
          <w:tcPr>
            <w:tcW w:type="dxa" w:w="864"/>
          </w:tcPr>
          <w:p>
            <w:r>
              <w:t>4.40906</w:t>
            </w:r>
          </w:p>
        </w:tc>
        <w:tc>
          <w:tcPr>
            <w:tcW w:type="dxa" w:w="864"/>
          </w:tcPr>
          <w:p>
            <w:r>
              <w:t>5.99854</w:t>
            </w:r>
          </w:p>
        </w:tc>
        <w:tc>
          <w:tcPr>
            <w:tcW w:type="dxa" w:w="864"/>
          </w:tcPr>
          <w:p>
            <w:r>
              <w:t>6.41455</w:t>
            </w:r>
          </w:p>
        </w:tc>
        <w:tc>
          <w:tcPr>
            <w:tcW w:type="dxa" w:w="864"/>
          </w:tcPr>
          <w:p>
            <w:r>
              <w:t>6.52394</w:t>
            </w:r>
          </w:p>
        </w:tc>
        <w:tc>
          <w:tcPr>
            <w:tcW w:type="dxa" w:w="864"/>
          </w:tcPr>
          <w:p>
            <w:r>
              <w:t>7.43401</w:t>
            </w:r>
          </w:p>
        </w:tc>
        <w:tc>
          <w:tcPr>
            <w:tcW w:type="dxa" w:w="864"/>
          </w:tcPr>
          <w:p>
            <w:r>
              <w:t>8.41048</w:t>
            </w:r>
          </w:p>
        </w:tc>
        <w:tc>
          <w:tcPr>
            <w:tcW w:type="dxa" w:w="864"/>
          </w:tcPr>
          <w:p>
            <w:r>
              <w:t>2.12954</w:t>
            </w:r>
          </w:p>
        </w:tc>
        <w:tc>
          <w:tcPr>
            <w:tcW w:type="dxa" w:w="864"/>
          </w:tcPr>
          <w:p>
            <w:r>
              <w:t>4.82316</w:t>
            </w:r>
          </w:p>
        </w:tc>
      </w:tr>
      <w:tr>
        <w:tc>
          <w:tcPr>
            <w:tcW w:type="dxa" w:w="864"/>
          </w:tcPr>
          <w:p>
            <w:r>
              <w:t>4.27664</w:t>
            </w:r>
          </w:p>
        </w:tc>
        <w:tc>
          <w:tcPr>
            <w:tcW w:type="dxa" w:w="864"/>
          </w:tcPr>
          <w:p>
            <w:r>
              <w:t>5.09304</w:t>
            </w:r>
          </w:p>
        </w:tc>
        <w:tc>
          <w:tcPr>
            <w:tcW w:type="dxa" w:w="864"/>
          </w:tcPr>
          <w:p>
            <w:r>
              <w:t>5.11694</w:t>
            </w:r>
          </w:p>
        </w:tc>
        <w:tc>
          <w:tcPr>
            <w:tcW w:type="dxa" w:w="864"/>
          </w:tcPr>
          <w:p>
            <w:r>
              <w:t>4.67384</w:t>
            </w:r>
          </w:p>
        </w:tc>
        <w:tc>
          <w:tcPr>
            <w:tcW w:type="dxa" w:w="864"/>
          </w:tcPr>
          <w:p>
            <w:r>
              <w:t>2.71032</w:t>
            </w:r>
          </w:p>
        </w:tc>
        <w:tc>
          <w:tcPr>
            <w:tcW w:type="dxa" w:w="864"/>
          </w:tcPr>
          <w:p>
            <w:r>
              <w:t>3.95224</w:t>
            </w:r>
          </w:p>
        </w:tc>
        <w:tc>
          <w:tcPr>
            <w:tcW w:type="dxa" w:w="864"/>
          </w:tcPr>
          <w:p>
            <w:r>
              <w:t>4.80608</w:t>
            </w:r>
          </w:p>
        </w:tc>
        <w:tc>
          <w:tcPr>
            <w:tcW w:type="dxa" w:w="864"/>
          </w:tcPr>
          <w:p>
            <w:r>
              <w:t>6.21627</w:t>
            </w:r>
          </w:p>
        </w:tc>
        <w:tc>
          <w:tcPr>
            <w:tcW w:type="dxa" w:w="864"/>
          </w:tcPr>
          <w:p>
            <w:r>
              <w:t>5.23401</w:t>
            </w:r>
          </w:p>
        </w:tc>
        <w:tc>
          <w:tcPr>
            <w:tcW w:type="dxa" w:w="864"/>
          </w:tcPr>
          <w:p>
            <w:r>
              <w:t>4.99455</w:t>
            </w:r>
          </w:p>
        </w:tc>
      </w:tr>
      <w:tr>
        <w:tc>
          <w:tcPr>
            <w:tcW w:type="dxa" w:w="864"/>
          </w:tcPr>
          <w:p>
            <w:r>
              <w:t>6.54253</w:t>
            </w:r>
          </w:p>
        </w:tc>
        <w:tc>
          <w:tcPr>
            <w:tcW w:type="dxa" w:w="864"/>
          </w:tcPr>
          <w:p>
            <w:r>
              <w:t>4.62186</w:t>
            </w:r>
          </w:p>
        </w:tc>
        <w:tc>
          <w:tcPr>
            <w:tcW w:type="dxa" w:w="864"/>
          </w:tcPr>
          <w:p>
            <w:r>
              <w:t>4.34217</w:t>
            </w:r>
          </w:p>
        </w:tc>
        <w:tc>
          <w:tcPr>
            <w:tcW w:type="dxa" w:w="864"/>
          </w:tcPr>
          <w:p>
            <w:r>
              <w:t>4.98253</w:t>
            </w:r>
          </w:p>
        </w:tc>
        <w:tc>
          <w:tcPr>
            <w:tcW w:type="dxa" w:w="864"/>
          </w:tcPr>
          <w:p>
            <w:r>
              <w:t>6.24294</w:t>
            </w:r>
          </w:p>
        </w:tc>
        <w:tc>
          <w:tcPr>
            <w:tcW w:type="dxa" w:w="864"/>
          </w:tcPr>
          <w:p>
            <w:r>
              <w:t>5.63181</w:t>
            </w:r>
          </w:p>
        </w:tc>
        <w:tc>
          <w:tcPr>
            <w:tcW w:type="dxa" w:w="864"/>
          </w:tcPr>
          <w:p>
            <w:r>
              <w:t>3.82003</w:t>
            </w:r>
          </w:p>
        </w:tc>
        <w:tc>
          <w:tcPr>
            <w:tcW w:type="dxa" w:w="864"/>
          </w:tcPr>
          <w:p>
            <w:r>
              <w:t>3.13969</w:t>
            </w:r>
          </w:p>
        </w:tc>
        <w:tc>
          <w:tcPr>
            <w:tcW w:type="dxa" w:w="864"/>
          </w:tcPr>
          <w:p>
            <w:r>
              <w:t>4.58224</w:t>
            </w:r>
          </w:p>
        </w:tc>
        <w:tc>
          <w:tcPr>
            <w:tcW w:type="dxa" w:w="864"/>
          </w:tcPr>
          <w:p>
            <w:r>
              <w:t>6.71077</w:t>
            </w:r>
          </w:p>
        </w:tc>
      </w:tr>
      <w:tr>
        <w:tc>
          <w:tcPr>
            <w:tcW w:type="dxa" w:w="864"/>
          </w:tcPr>
          <w:p>
            <w:r>
              <w:t>7.02049</w:t>
            </w:r>
          </w:p>
        </w:tc>
        <w:tc>
          <w:tcPr>
            <w:tcW w:type="dxa" w:w="864"/>
          </w:tcPr>
          <w:p>
            <w:r>
              <w:t>6.94633</w:t>
            </w:r>
          </w:p>
        </w:tc>
        <w:tc>
          <w:tcPr>
            <w:tcW w:type="dxa" w:w="864"/>
          </w:tcPr>
          <w:p>
            <w:r>
              <w:t>5.72855</w:t>
            </w:r>
          </w:p>
        </w:tc>
        <w:tc>
          <w:tcPr>
            <w:tcW w:type="dxa" w:w="864"/>
          </w:tcPr>
          <w:p>
            <w:r>
              <w:t>5.5474</w:t>
            </w:r>
          </w:p>
        </w:tc>
        <w:tc>
          <w:tcPr>
            <w:tcW w:type="dxa" w:w="864"/>
          </w:tcPr>
          <w:p>
            <w:r>
              <w:t>3.41478</w:t>
            </w:r>
          </w:p>
        </w:tc>
        <w:tc>
          <w:tcPr>
            <w:tcW w:type="dxa" w:w="864"/>
          </w:tcPr>
          <w:p>
            <w:r>
              <w:t>1.8549</w:t>
            </w:r>
          </w:p>
        </w:tc>
        <w:tc>
          <w:tcPr>
            <w:tcW w:type="dxa" w:w="864"/>
          </w:tcPr>
          <w:p>
            <w:r>
              <w:t>2.8566</w:t>
            </w:r>
          </w:p>
        </w:tc>
        <w:tc>
          <w:tcPr>
            <w:tcW w:type="dxa" w:w="864"/>
          </w:tcPr>
          <w:p>
            <w:r>
              <w:t>4.86037</w:t>
            </w:r>
          </w:p>
        </w:tc>
        <w:tc>
          <w:tcPr>
            <w:tcW w:type="dxa" w:w="864"/>
          </w:tcPr>
          <w:p>
            <w:r>
              <w:t>6.62607</w:t>
            </w:r>
          </w:p>
        </w:tc>
        <w:tc>
          <w:tcPr>
            <w:tcW w:type="dxa" w:w="864"/>
          </w:tcPr>
          <w:p>
            <w:r>
              <w:t>5.12276</w:t>
            </w:r>
          </w:p>
        </w:tc>
      </w:tr>
      <w:tr>
        <w:tc>
          <w:tcPr>
            <w:tcW w:type="dxa" w:w="864"/>
          </w:tcPr>
          <w:p>
            <w:r>
              <w:t>3.40169</w:t>
            </w:r>
          </w:p>
        </w:tc>
        <w:tc>
          <w:tcPr>
            <w:tcW w:type="dxa" w:w="864"/>
          </w:tcPr>
          <w:p>
            <w:r>
              <w:t>4.35547</w:t>
            </w:r>
          </w:p>
        </w:tc>
        <w:tc>
          <w:tcPr>
            <w:tcW w:type="dxa" w:w="864"/>
          </w:tcPr>
          <w:p>
            <w:r>
              <w:t>3.39155</w:t>
            </w:r>
          </w:p>
        </w:tc>
        <w:tc>
          <w:tcPr>
            <w:tcW w:type="dxa" w:w="864"/>
          </w:tcPr>
          <w:p>
            <w:r>
              <w:t>2.62061</w:t>
            </w:r>
          </w:p>
        </w:tc>
        <w:tc>
          <w:tcPr>
            <w:tcW w:type="dxa" w:w="864"/>
          </w:tcPr>
          <w:p>
            <w:r>
              <w:t>4.41427</w:t>
            </w:r>
          </w:p>
        </w:tc>
        <w:tc>
          <w:tcPr>
            <w:tcW w:type="dxa" w:w="864"/>
          </w:tcPr>
          <w:p>
            <w:r>
              <w:t>5.98969</w:t>
            </w:r>
          </w:p>
        </w:tc>
        <w:tc>
          <w:tcPr>
            <w:tcW w:type="dxa" w:w="864"/>
          </w:tcPr>
          <w:p>
            <w:r>
              <w:t>5.09068</w:t>
            </w:r>
          </w:p>
        </w:tc>
        <w:tc>
          <w:tcPr>
            <w:tcW w:type="dxa" w:w="864"/>
          </w:tcPr>
          <w:p>
            <w:r>
              <w:t>5.08574</w:t>
            </w:r>
          </w:p>
        </w:tc>
        <w:tc>
          <w:tcPr>
            <w:tcW w:type="dxa" w:w="864"/>
          </w:tcPr>
          <w:p>
            <w:r>
              <w:t>6.43771</w:t>
            </w:r>
          </w:p>
        </w:tc>
        <w:tc>
          <w:tcPr>
            <w:tcW w:type="dxa" w:w="864"/>
          </w:tcPr>
          <w:p>
            <w:r>
              <w:t>6.28998</w:t>
            </w:r>
          </w:p>
        </w:tc>
      </w:tr>
      <w:tr>
        <w:tc>
          <w:tcPr>
            <w:tcW w:type="dxa" w:w="864"/>
          </w:tcPr>
          <w:p>
            <w:r>
              <w:t>8.20631</w:t>
            </w:r>
          </w:p>
        </w:tc>
        <w:tc>
          <w:tcPr>
            <w:tcW w:type="dxa" w:w="864"/>
          </w:tcPr>
          <w:p>
            <w:r>
              <w:t>4.36781</w:t>
            </w:r>
          </w:p>
        </w:tc>
        <w:tc>
          <w:tcPr>
            <w:tcW w:type="dxa" w:w="864"/>
          </w:tcPr>
          <w:p>
            <w:r>
              <w:t>3.75461</w:t>
            </w:r>
          </w:p>
        </w:tc>
        <w:tc>
          <w:tcPr>
            <w:tcW w:type="dxa" w:w="864"/>
          </w:tcPr>
          <w:p>
            <w:r>
              <w:t>7.41945</w:t>
            </w:r>
          </w:p>
        </w:tc>
        <w:tc>
          <w:tcPr>
            <w:tcW w:type="dxa" w:w="864"/>
          </w:tcPr>
          <w:p>
            <w:r>
              <w:t>4.50665</w:t>
            </w:r>
          </w:p>
        </w:tc>
        <w:tc>
          <w:tcPr>
            <w:tcW w:type="dxa" w:w="864"/>
          </w:tcPr>
          <w:p>
            <w:r>
              <w:t>3.48915</w:t>
            </w:r>
          </w:p>
        </w:tc>
        <w:tc>
          <w:tcPr>
            <w:tcW w:type="dxa" w:w="864"/>
          </w:tcPr>
          <w:p>
            <w:r>
              <w:t>3.48216</w:t>
            </w:r>
          </w:p>
        </w:tc>
        <w:tc>
          <w:tcPr>
            <w:tcW w:type="dxa" w:w="864"/>
          </w:tcPr>
          <w:p>
            <w:r>
              <w:t>3.38471</w:t>
            </w:r>
          </w:p>
        </w:tc>
        <w:tc>
          <w:tcPr>
            <w:tcW w:type="dxa" w:w="864"/>
          </w:tcPr>
          <w:p>
            <w:r>
              <w:t>6.09197</w:t>
            </w:r>
          </w:p>
        </w:tc>
        <w:tc>
          <w:tcPr>
            <w:tcW w:type="dxa" w:w="864"/>
          </w:tcPr>
          <w:p>
            <w:r>
              <w:t>5.66819</w:t>
            </w:r>
          </w:p>
        </w:tc>
      </w:tr>
      <w:tr>
        <w:tc>
          <w:tcPr>
            <w:tcW w:type="dxa" w:w="864"/>
          </w:tcPr>
          <w:p>
            <w:r>
              <w:t>4.56137</w:t>
            </w:r>
          </w:p>
        </w:tc>
        <w:tc>
          <w:tcPr>
            <w:tcW w:type="dxa" w:w="864"/>
          </w:tcPr>
          <w:p>
            <w:r>
              <w:t>3.45109</w:t>
            </w:r>
          </w:p>
        </w:tc>
        <w:tc>
          <w:tcPr>
            <w:tcW w:type="dxa" w:w="864"/>
          </w:tcPr>
          <w:p>
            <w:r>
              <w:t>4.56842</w:t>
            </w:r>
          </w:p>
        </w:tc>
        <w:tc>
          <w:tcPr>
            <w:tcW w:type="dxa" w:w="864"/>
          </w:tcPr>
          <w:p>
            <w:r>
              <w:t>4.93422</w:t>
            </w:r>
          </w:p>
        </w:tc>
        <w:tc>
          <w:tcPr>
            <w:tcW w:type="dxa" w:w="864"/>
          </w:tcPr>
          <w:p>
            <w:r>
              <w:t>7.85033</w:t>
            </w:r>
          </w:p>
        </w:tc>
        <w:tc>
          <w:tcPr>
            <w:tcW w:type="dxa" w:w="864"/>
          </w:tcPr>
          <w:p>
            <w:r>
              <w:t>4.53416</w:t>
            </w:r>
          </w:p>
        </w:tc>
        <w:tc>
          <w:tcPr>
            <w:tcW w:type="dxa" w:w="864"/>
          </w:tcPr>
          <w:p>
            <w:r>
              <w:t>2.1657</w:t>
            </w:r>
          </w:p>
        </w:tc>
        <w:tc>
          <w:tcPr>
            <w:tcW w:type="dxa" w:w="864"/>
          </w:tcPr>
          <w:p>
            <w:r>
              <w:t>8.09621</w:t>
            </w:r>
          </w:p>
        </w:tc>
        <w:tc>
          <w:tcPr>
            <w:tcW w:type="dxa" w:w="864"/>
          </w:tcPr>
          <w:p>
            <w:r>
              <w:t>0.26085</w:t>
            </w:r>
          </w:p>
        </w:tc>
        <w:tc>
          <w:tcPr>
            <w:tcW w:type="dxa" w:w="864"/>
          </w:tcPr>
          <w:p>
            <w:r>
              <w:t>4.73819</w:t>
            </w:r>
          </w:p>
        </w:tc>
      </w:tr>
      <w:tr>
        <w:tc>
          <w:tcPr>
            <w:tcW w:type="dxa" w:w="864"/>
          </w:tcPr>
          <w:p>
            <w:r>
              <w:t>3.45161</w:t>
            </w:r>
          </w:p>
        </w:tc>
        <w:tc>
          <w:tcPr>
            <w:tcW w:type="dxa" w:w="864"/>
          </w:tcPr>
          <w:p>
            <w:r>
              <w:t>5.07553</w:t>
            </w:r>
          </w:p>
        </w:tc>
        <w:tc>
          <w:tcPr>
            <w:tcW w:type="dxa" w:w="864"/>
          </w:tcPr>
          <w:p>
            <w:r>
              <w:t>2.98419</w:t>
            </w:r>
          </w:p>
        </w:tc>
        <w:tc>
          <w:tcPr>
            <w:tcW w:type="dxa" w:w="864"/>
          </w:tcPr>
          <w:p>
            <w:r>
              <w:t>3.7464</w:t>
            </w:r>
          </w:p>
        </w:tc>
        <w:tc>
          <w:tcPr>
            <w:tcW w:type="dxa" w:w="864"/>
          </w:tcPr>
          <w:p>
            <w:r>
              <w:t>5.44603</w:t>
            </w:r>
          </w:p>
        </w:tc>
        <w:tc>
          <w:tcPr>
            <w:tcW w:type="dxa" w:w="864"/>
          </w:tcPr>
          <w:p>
            <w:r>
              <w:t>6.54514</w:t>
            </w:r>
          </w:p>
        </w:tc>
        <w:tc>
          <w:tcPr>
            <w:tcW w:type="dxa" w:w="864"/>
          </w:tcPr>
          <w:p>
            <w:r>
              <w:t>7.58524</w:t>
            </w:r>
          </w:p>
        </w:tc>
        <w:tc>
          <w:tcPr>
            <w:tcW w:type="dxa" w:w="864"/>
          </w:tcPr>
          <w:p>
            <w:r>
              <w:t>4.62317</w:t>
            </w:r>
          </w:p>
        </w:tc>
        <w:tc>
          <w:tcPr>
            <w:tcW w:type="dxa" w:w="864"/>
          </w:tcPr>
          <w:p>
            <w:r>
              <w:t>3.75667</w:t>
            </w:r>
          </w:p>
        </w:tc>
        <w:tc>
          <w:tcPr>
            <w:tcW w:type="dxa" w:w="864"/>
          </w:tcPr>
          <w:p>
            <w:r>
              <w:t>4.74627</w:t>
            </w:r>
          </w:p>
        </w:tc>
      </w:tr>
      <w:tr>
        <w:tc>
          <w:tcPr>
            <w:tcW w:type="dxa" w:w="864"/>
          </w:tcPr>
          <w:p>
            <w:r>
              <w:t>5.87953</w:t>
            </w:r>
          </w:p>
        </w:tc>
        <w:tc>
          <w:tcPr>
            <w:tcW w:type="dxa" w:w="864"/>
          </w:tcPr>
          <w:p>
            <w:r>
              <w:t>4.86682</w:t>
            </w:r>
          </w:p>
        </w:tc>
        <w:tc>
          <w:tcPr>
            <w:tcW w:type="dxa" w:w="864"/>
          </w:tcPr>
          <w:p>
            <w:r>
              <w:t>3.27988</w:t>
            </w:r>
          </w:p>
        </w:tc>
        <w:tc>
          <w:tcPr>
            <w:tcW w:type="dxa" w:w="864"/>
          </w:tcPr>
          <w:p>
            <w:r>
              <w:t>5.63462</w:t>
            </w:r>
          </w:p>
        </w:tc>
        <w:tc>
          <w:tcPr>
            <w:tcW w:type="dxa" w:w="864"/>
          </w:tcPr>
          <w:p>
            <w:r>
              <w:t>4.20621</w:t>
            </w:r>
          </w:p>
        </w:tc>
        <w:tc>
          <w:tcPr>
            <w:tcW w:type="dxa" w:w="864"/>
          </w:tcPr>
          <w:p>
            <w:r>
              <w:t>4.44185</w:t>
            </w:r>
          </w:p>
        </w:tc>
        <w:tc>
          <w:tcPr>
            <w:tcW w:type="dxa" w:w="864"/>
          </w:tcPr>
          <w:p>
            <w:r>
              <w:t>2.64177</w:t>
            </w:r>
          </w:p>
        </w:tc>
        <w:tc>
          <w:tcPr>
            <w:tcW w:type="dxa" w:w="864"/>
          </w:tcPr>
          <w:p>
            <w:r>
              <w:t>6.93902</w:t>
            </w:r>
          </w:p>
        </w:tc>
        <w:tc>
          <w:tcPr>
            <w:tcW w:type="dxa" w:w="864"/>
          </w:tcPr>
          <w:p>
            <w:r>
              <w:t>5.73807</w:t>
            </w:r>
          </w:p>
        </w:tc>
        <w:tc>
          <w:tcPr>
            <w:tcW w:type="dxa" w:w="864"/>
          </w:tcPr>
          <w:p>
            <w:r>
              <w:t>7.34352</w:t>
            </w:r>
          </w:p>
        </w:tc>
      </w:tr>
      <w:tr>
        <w:tc>
          <w:tcPr>
            <w:tcW w:type="dxa" w:w="864"/>
          </w:tcPr>
          <w:p>
            <w:r>
              <w:t>5.38471</w:t>
            </w:r>
          </w:p>
        </w:tc>
        <w:tc>
          <w:tcPr>
            <w:tcW w:type="dxa" w:w="864"/>
          </w:tcPr>
          <w:p>
            <w:r>
              <w:t>3.27502</w:t>
            </w:r>
          </w:p>
        </w:tc>
        <w:tc>
          <w:tcPr>
            <w:tcW w:type="dxa" w:w="864"/>
          </w:tcPr>
          <w:p>
            <w:r>
              <w:t>4.70366</w:t>
            </w:r>
          </w:p>
        </w:tc>
        <w:tc>
          <w:tcPr>
            <w:tcW w:type="dxa" w:w="864"/>
          </w:tcPr>
          <w:p>
            <w:r>
              <w:t>4.83056</w:t>
            </w:r>
          </w:p>
        </w:tc>
        <w:tc>
          <w:tcPr>
            <w:tcW w:type="dxa" w:w="864"/>
          </w:tcPr>
          <w:p>
            <w:r>
              <w:t>5.40148</w:t>
            </w:r>
          </w:p>
        </w:tc>
        <w:tc>
          <w:tcPr>
            <w:tcW w:type="dxa" w:w="864"/>
          </w:tcPr>
          <w:p>
            <w:r>
              <w:t>3.16845</w:t>
            </w:r>
          </w:p>
        </w:tc>
        <w:tc>
          <w:tcPr>
            <w:tcW w:type="dxa" w:w="864"/>
          </w:tcPr>
          <w:p>
            <w:r>
              <w:t>7.45897</w:t>
            </w:r>
          </w:p>
        </w:tc>
        <w:tc>
          <w:tcPr>
            <w:tcW w:type="dxa" w:w="864"/>
          </w:tcPr>
          <w:p>
            <w:r>
              <w:t>6.27097</w:t>
            </w:r>
          </w:p>
        </w:tc>
        <w:tc>
          <w:tcPr>
            <w:tcW w:type="dxa" w:w="864"/>
          </w:tcPr>
          <w:p>
            <w:r>
              <w:t>1.90287</w:t>
            </w:r>
          </w:p>
        </w:tc>
        <w:tc>
          <w:tcPr>
            <w:tcW w:type="dxa" w:w="864"/>
          </w:tcPr>
          <w:p>
            <w:r>
              <w:t>4.40013</w:t>
            </w:r>
          </w:p>
        </w:tc>
      </w:tr>
      <w:tr>
        <w:tc>
          <w:tcPr>
            <w:tcW w:type="dxa" w:w="864"/>
          </w:tcPr>
          <w:p>
            <w:r>
              <w:t>5.48132</w:t>
            </w:r>
          </w:p>
        </w:tc>
        <w:tc>
          <w:tcPr>
            <w:tcW w:type="dxa" w:w="864"/>
          </w:tcPr>
          <w:p>
            <w:r>
              <w:t>7.21175</w:t>
            </w:r>
          </w:p>
        </w:tc>
        <w:tc>
          <w:tcPr>
            <w:tcW w:type="dxa" w:w="864"/>
          </w:tcPr>
          <w:p>
            <w:r>
              <w:t>7.24823</w:t>
            </w:r>
          </w:p>
        </w:tc>
        <w:tc>
          <w:tcPr>
            <w:tcW w:type="dxa" w:w="864"/>
          </w:tcPr>
          <w:p>
            <w:r>
              <w:t>3.0532</w:t>
            </w:r>
          </w:p>
        </w:tc>
        <w:tc>
          <w:tcPr>
            <w:tcW w:type="dxa" w:w="864"/>
          </w:tcPr>
          <w:p>
            <w:r>
              <w:t>3.86559</w:t>
            </w:r>
          </w:p>
        </w:tc>
        <w:tc>
          <w:tcPr>
            <w:tcW w:type="dxa" w:w="864"/>
          </w:tcPr>
          <w:p>
            <w:r>
              <w:t>7.21187</w:t>
            </w:r>
          </w:p>
        </w:tc>
        <w:tc>
          <w:tcPr>
            <w:tcW w:type="dxa" w:w="864"/>
          </w:tcPr>
          <w:p>
            <w:r>
              <w:t>6.40204</w:t>
            </w:r>
          </w:p>
        </w:tc>
        <w:tc>
          <w:tcPr>
            <w:tcW w:type="dxa" w:w="864"/>
          </w:tcPr>
          <w:p>
            <w:r>
              <w:t>5.15067</w:t>
            </w:r>
          </w:p>
        </w:tc>
        <w:tc>
          <w:tcPr>
            <w:tcW w:type="dxa" w:w="864"/>
          </w:tcPr>
          <w:p>
            <w:r>
              <w:t>4.73041</w:t>
            </w:r>
          </w:p>
        </w:tc>
        <w:tc>
          <w:tcPr>
            <w:tcW w:type="dxa" w:w="864"/>
          </w:tcPr>
          <w:p>
            <w:r>
              <w:t>3.35555</w:t>
            </w:r>
          </w:p>
        </w:tc>
      </w:tr>
      <w:tr>
        <w:tc>
          <w:tcPr>
            <w:tcW w:type="dxa" w:w="864"/>
          </w:tcPr>
          <w:p>
            <w:r>
              <w:t>4.91338</w:t>
            </w:r>
          </w:p>
        </w:tc>
        <w:tc>
          <w:tcPr>
            <w:tcW w:type="dxa" w:w="864"/>
          </w:tcPr>
          <w:p>
            <w:r>
              <w:t>4.49224</w:t>
            </w:r>
          </w:p>
        </w:tc>
        <w:tc>
          <w:tcPr>
            <w:tcW w:type="dxa" w:w="864"/>
          </w:tcPr>
          <w:p>
            <w:r>
              <w:t>3.88972</w:t>
            </w:r>
          </w:p>
        </w:tc>
        <w:tc>
          <w:tcPr>
            <w:tcW w:type="dxa" w:w="864"/>
          </w:tcPr>
          <w:p>
            <w:r>
              <w:t>8.60173</w:t>
            </w:r>
          </w:p>
        </w:tc>
        <w:tc>
          <w:tcPr>
            <w:tcW w:type="dxa" w:w="864"/>
          </w:tcPr>
          <w:p>
            <w:r>
              <w:t>5.99626</w:t>
            </w:r>
          </w:p>
        </w:tc>
        <w:tc>
          <w:tcPr>
            <w:tcW w:type="dxa" w:w="864"/>
          </w:tcPr>
          <w:p>
            <w:r>
              <w:t>4.2985</w:t>
            </w:r>
          </w:p>
        </w:tc>
        <w:tc>
          <w:tcPr>
            <w:tcW w:type="dxa" w:w="864"/>
          </w:tcPr>
          <w:p>
            <w:r>
              <w:t>5.05676</w:t>
            </w:r>
          </w:p>
        </w:tc>
        <w:tc>
          <w:tcPr>
            <w:tcW w:type="dxa" w:w="864"/>
          </w:tcPr>
          <w:p>
            <w:r>
              <w:t>6.10488</w:t>
            </w:r>
          </w:p>
        </w:tc>
        <w:tc>
          <w:tcPr>
            <w:tcW w:type="dxa" w:w="864"/>
          </w:tcPr>
          <w:p>
            <w:r>
              <w:t>7.18138</w:t>
            </w:r>
          </w:p>
        </w:tc>
        <w:tc>
          <w:tcPr>
            <w:tcW w:type="dxa" w:w="864"/>
          </w:tcPr>
          <w:p>
            <w:r>
              <w:t>4.91202</w:t>
            </w:r>
          </w:p>
        </w:tc>
      </w:tr>
      <w:tr>
        <w:tc>
          <w:tcPr>
            <w:tcW w:type="dxa" w:w="864"/>
          </w:tcPr>
          <w:p>
            <w:r>
              <w:t>4.40636</w:t>
            </w:r>
          </w:p>
        </w:tc>
        <w:tc>
          <w:tcPr>
            <w:tcW w:type="dxa" w:w="864"/>
          </w:tcPr>
          <w:p>
            <w:r>
              <w:t>6.94418</w:t>
            </w:r>
          </w:p>
        </w:tc>
        <w:tc>
          <w:tcPr>
            <w:tcW w:type="dxa" w:w="864"/>
          </w:tcPr>
          <w:p>
            <w:r>
              <w:t>4.03483</w:t>
            </w:r>
          </w:p>
        </w:tc>
        <w:tc>
          <w:tcPr>
            <w:tcW w:type="dxa" w:w="864"/>
          </w:tcPr>
          <w:p>
            <w:r>
              <w:t>6.56245</w:t>
            </w:r>
          </w:p>
        </w:tc>
        <w:tc>
          <w:tcPr>
            <w:tcW w:type="dxa" w:w="864"/>
          </w:tcPr>
          <w:p>
            <w:r>
              <w:t>2.69692</w:t>
            </w:r>
          </w:p>
        </w:tc>
        <w:tc>
          <w:tcPr>
            <w:tcW w:type="dxa" w:w="864"/>
          </w:tcPr>
          <w:p>
            <w:r>
              <w:t>4.07967</w:t>
            </w:r>
          </w:p>
        </w:tc>
        <w:tc>
          <w:tcPr>
            <w:tcW w:type="dxa" w:w="864"/>
          </w:tcPr>
          <w:p>
            <w:r>
              <w:t>6.69168</w:t>
            </w:r>
          </w:p>
        </w:tc>
        <w:tc>
          <w:tcPr>
            <w:tcW w:type="dxa" w:w="864"/>
          </w:tcPr>
          <w:p>
            <w:r>
              <w:t>2.53038</w:t>
            </w:r>
          </w:p>
        </w:tc>
        <w:tc>
          <w:tcPr>
            <w:tcW w:type="dxa" w:w="864"/>
          </w:tcPr>
          <w:p>
            <w:r>
              <w:t>3.39845</w:t>
            </w:r>
          </w:p>
        </w:tc>
        <w:tc>
          <w:tcPr>
            <w:tcW w:type="dxa" w:w="864"/>
          </w:tcPr>
          <w:p>
            <w:r>
              <w:t>3.20514</w:t>
            </w:r>
          </w:p>
        </w:tc>
      </w:tr>
      <w:tr>
        <w:tc>
          <w:tcPr>
            <w:tcW w:type="dxa" w:w="864"/>
          </w:tcPr>
          <w:p>
            <w:r>
              <w:t>0.96808</w:t>
            </w:r>
          </w:p>
        </w:tc>
        <w:tc>
          <w:tcPr>
            <w:tcW w:type="dxa" w:w="864"/>
          </w:tcPr>
          <w:p>
            <w:r>
              <w:t>4.31369</w:t>
            </w:r>
          </w:p>
        </w:tc>
        <w:tc>
          <w:tcPr>
            <w:tcW w:type="dxa" w:w="864"/>
          </w:tcPr>
          <w:p>
            <w:r>
              <w:t>2.1297</w:t>
            </w:r>
          </w:p>
        </w:tc>
        <w:tc>
          <w:tcPr>
            <w:tcW w:type="dxa" w:w="864"/>
          </w:tcPr>
          <w:p>
            <w:r>
              <w:t>2.80929</w:t>
            </w:r>
          </w:p>
        </w:tc>
        <w:tc>
          <w:tcPr>
            <w:tcW w:type="dxa" w:w="864"/>
          </w:tcPr>
          <w:p>
            <w:r>
              <w:t>6.63033</w:t>
            </w:r>
          </w:p>
        </w:tc>
        <w:tc>
          <w:tcPr>
            <w:tcW w:type="dxa" w:w="864"/>
          </w:tcPr>
          <w:p>
            <w:r>
              <w:t>4.68303</w:t>
            </w:r>
          </w:p>
        </w:tc>
        <w:tc>
          <w:tcPr>
            <w:tcW w:type="dxa" w:w="864"/>
          </w:tcPr>
          <w:p>
            <w:r>
              <w:t>4.13963</w:t>
            </w:r>
          </w:p>
        </w:tc>
        <w:tc>
          <w:tcPr>
            <w:tcW w:type="dxa" w:w="864"/>
          </w:tcPr>
          <w:p>
            <w:r>
              <w:t>5.63757</w:t>
            </w:r>
          </w:p>
        </w:tc>
        <w:tc>
          <w:tcPr>
            <w:tcW w:type="dxa" w:w="864"/>
          </w:tcPr>
          <w:p>
            <w:r>
              <w:t>3.48927</w:t>
            </w:r>
          </w:p>
        </w:tc>
        <w:tc>
          <w:tcPr>
            <w:tcW w:type="dxa" w:w="864"/>
          </w:tcPr>
          <w:p>
            <w:r>
              <w:t>5.73972</w:t>
            </w:r>
          </w:p>
        </w:tc>
      </w:tr>
      <w:tr>
        <w:tc>
          <w:tcPr>
            <w:tcW w:type="dxa" w:w="864"/>
          </w:tcPr>
          <w:p>
            <w:r>
              <w:t>6.99338</w:t>
            </w:r>
          </w:p>
        </w:tc>
        <w:tc>
          <w:tcPr>
            <w:tcW w:type="dxa" w:w="864"/>
          </w:tcPr>
          <w:p>
            <w:r>
              <w:t>3.01479</w:t>
            </w:r>
          </w:p>
        </w:tc>
        <w:tc>
          <w:tcPr>
            <w:tcW w:type="dxa" w:w="864"/>
          </w:tcPr>
          <w:p>
            <w:r>
              <w:t>6.04208</w:t>
            </w:r>
          </w:p>
        </w:tc>
        <w:tc>
          <w:tcPr>
            <w:tcW w:type="dxa" w:w="864"/>
          </w:tcPr>
          <w:p>
            <w:r>
              <w:t>3.25483</w:t>
            </w:r>
          </w:p>
        </w:tc>
        <w:tc>
          <w:tcPr>
            <w:tcW w:type="dxa" w:w="864"/>
          </w:tcPr>
          <w:p>
            <w:r>
              <w:t>6.77918</w:t>
            </w:r>
          </w:p>
        </w:tc>
        <w:tc>
          <w:tcPr>
            <w:tcW w:type="dxa" w:w="864"/>
          </w:tcPr>
          <w:p>
            <w:r>
              <w:t>3.70139</w:t>
            </w:r>
          </w:p>
        </w:tc>
        <w:tc>
          <w:tcPr>
            <w:tcW w:type="dxa" w:w="864"/>
          </w:tcPr>
          <w:p>
            <w:r>
              <w:t>4.95657</w:t>
            </w:r>
          </w:p>
        </w:tc>
        <w:tc>
          <w:tcPr>
            <w:tcW w:type="dxa" w:w="864"/>
          </w:tcPr>
          <w:p>
            <w:r>
              <w:t>6.83883</w:t>
            </w:r>
          </w:p>
        </w:tc>
        <w:tc>
          <w:tcPr>
            <w:tcW w:type="dxa" w:w="864"/>
          </w:tcPr>
          <w:p>
            <w:r>
              <w:t>4.5759</w:t>
            </w:r>
          </w:p>
        </w:tc>
        <w:tc>
          <w:tcPr>
            <w:tcW w:type="dxa" w:w="864"/>
          </w:tcPr>
          <w:p>
            <w:r>
              <w:t>5.34285</w:t>
            </w:r>
          </w:p>
        </w:tc>
      </w:tr>
      <w:tr>
        <w:tc>
          <w:tcPr>
            <w:tcW w:type="dxa" w:w="864"/>
          </w:tcPr>
          <w:p>
            <w:r>
              <w:t>8.27358</w:t>
            </w:r>
          </w:p>
        </w:tc>
        <w:tc>
          <w:tcPr>
            <w:tcW w:type="dxa" w:w="864"/>
          </w:tcPr>
          <w:p>
            <w:r>
              <w:t>5.96975</w:t>
            </w:r>
          </w:p>
        </w:tc>
        <w:tc>
          <w:tcPr>
            <w:tcW w:type="dxa" w:w="864"/>
          </w:tcPr>
          <w:p>
            <w:r>
              <w:t>5.30378</w:t>
            </w:r>
          </w:p>
        </w:tc>
        <w:tc>
          <w:tcPr>
            <w:tcW w:type="dxa" w:w="864"/>
          </w:tcPr>
          <w:p>
            <w:r>
              <w:t>4.13583</w:t>
            </w:r>
          </w:p>
        </w:tc>
        <w:tc>
          <w:tcPr>
            <w:tcW w:type="dxa" w:w="864"/>
          </w:tcPr>
          <w:p>
            <w:r>
              <w:t>5.88516</w:t>
            </w:r>
          </w:p>
        </w:tc>
        <w:tc>
          <w:tcPr>
            <w:tcW w:type="dxa" w:w="864"/>
          </w:tcPr>
          <w:p>
            <w:r>
              <w:t>4.50188</w:t>
            </w:r>
          </w:p>
        </w:tc>
        <w:tc>
          <w:tcPr>
            <w:tcW w:type="dxa" w:w="864"/>
          </w:tcPr>
          <w:p>
            <w:r>
              <w:t>2.56735</w:t>
            </w:r>
          </w:p>
        </w:tc>
        <w:tc>
          <w:tcPr>
            <w:tcW w:type="dxa" w:w="864"/>
          </w:tcPr>
          <w:p>
            <w:r>
              <w:t>4.94992</w:t>
            </w:r>
          </w:p>
        </w:tc>
        <w:tc>
          <w:tcPr>
            <w:tcW w:type="dxa" w:w="864"/>
          </w:tcPr>
          <w:p>
            <w:r>
              <w:t>3.71913</w:t>
            </w:r>
          </w:p>
        </w:tc>
        <w:tc>
          <w:tcPr>
            <w:tcW w:type="dxa" w:w="864"/>
          </w:tcPr>
          <w:p>
            <w:r>
              <w:t>5.89479</w:t>
            </w:r>
          </w:p>
        </w:tc>
      </w:tr>
      <w:tr>
        <w:tc>
          <w:tcPr>
            <w:tcW w:type="dxa" w:w="864"/>
          </w:tcPr>
          <w:p>
            <w:r>
              <w:t>4.0446</w:t>
            </w:r>
          </w:p>
        </w:tc>
        <w:tc>
          <w:tcPr>
            <w:tcW w:type="dxa" w:w="864"/>
          </w:tcPr>
          <w:p>
            <w:r>
              <w:t>3.5913</w:t>
            </w:r>
          </w:p>
        </w:tc>
        <w:tc>
          <w:tcPr>
            <w:tcW w:type="dxa" w:w="864"/>
          </w:tcPr>
          <w:p>
            <w:r>
              <w:t>5.63528</w:t>
            </w:r>
          </w:p>
        </w:tc>
        <w:tc>
          <w:tcPr>
            <w:tcW w:type="dxa" w:w="864"/>
          </w:tcPr>
          <w:p>
            <w:r>
              <w:t>2.13281</w:t>
            </w:r>
          </w:p>
        </w:tc>
        <w:tc>
          <w:tcPr>
            <w:tcW w:type="dxa" w:w="864"/>
          </w:tcPr>
          <w:p>
            <w:r>
              <w:t>3.19302</w:t>
            </w:r>
          </w:p>
        </w:tc>
        <w:tc>
          <w:tcPr>
            <w:tcW w:type="dxa" w:w="864"/>
          </w:tcPr>
          <w:p>
            <w:r>
              <w:t>5.34224</w:t>
            </w:r>
          </w:p>
        </w:tc>
        <w:tc>
          <w:tcPr>
            <w:tcW w:type="dxa" w:w="864"/>
          </w:tcPr>
          <w:p>
            <w:r>
              <w:t>5.30931</w:t>
            </w:r>
          </w:p>
        </w:tc>
        <w:tc>
          <w:tcPr>
            <w:tcW w:type="dxa" w:w="864"/>
          </w:tcPr>
          <w:p>
            <w:r>
              <w:t>5.63637</w:t>
            </w:r>
          </w:p>
        </w:tc>
        <w:tc>
          <w:tcPr>
            <w:tcW w:type="dxa" w:w="864"/>
          </w:tcPr>
          <w:p>
            <w:r>
              <w:t>5.99432</w:t>
            </w:r>
          </w:p>
        </w:tc>
        <w:tc>
          <w:tcPr>
            <w:tcW w:type="dxa" w:w="864"/>
          </w:tcPr>
          <w:p>
            <w:r>
              <w:t>6.68245</w:t>
            </w:r>
          </w:p>
        </w:tc>
      </w:tr>
      <w:tr>
        <w:tc>
          <w:tcPr>
            <w:tcW w:type="dxa" w:w="864"/>
          </w:tcPr>
          <w:p>
            <w:r>
              <w:t>7.30633</w:t>
            </w:r>
          </w:p>
        </w:tc>
        <w:tc>
          <w:tcPr>
            <w:tcW w:type="dxa" w:w="864"/>
          </w:tcPr>
          <w:p>
            <w:r>
              <w:t>3.15761</w:t>
            </w:r>
          </w:p>
        </w:tc>
        <w:tc>
          <w:tcPr>
            <w:tcW w:type="dxa" w:w="864"/>
          </w:tcPr>
          <w:p>
            <w:r>
              <w:t>4.70405</w:t>
            </w:r>
          </w:p>
        </w:tc>
        <w:tc>
          <w:tcPr>
            <w:tcW w:type="dxa" w:w="864"/>
          </w:tcPr>
          <w:p>
            <w:r>
              <w:t>3.96433</w:t>
            </w:r>
          </w:p>
        </w:tc>
        <w:tc>
          <w:tcPr>
            <w:tcW w:type="dxa" w:w="864"/>
          </w:tcPr>
          <w:p>
            <w:r>
              <w:t>4.15569</w:t>
            </w:r>
          </w:p>
        </w:tc>
        <w:tc>
          <w:tcPr>
            <w:tcW w:type="dxa" w:w="864"/>
          </w:tcPr>
          <w:p>
            <w:r>
              <w:t>5.66088</w:t>
            </w:r>
          </w:p>
        </w:tc>
        <w:tc>
          <w:tcPr>
            <w:tcW w:type="dxa" w:w="864"/>
          </w:tcPr>
          <w:p>
            <w:r>
              <w:t>7.78315</w:t>
            </w:r>
          </w:p>
        </w:tc>
        <w:tc>
          <w:tcPr>
            <w:tcW w:type="dxa" w:w="864"/>
          </w:tcPr>
          <w:p>
            <w:r>
              <w:t>5.34065</w:t>
            </w:r>
          </w:p>
        </w:tc>
        <w:tc>
          <w:tcPr>
            <w:tcW w:type="dxa" w:w="864"/>
          </w:tcPr>
          <w:p>
            <w:r>
              <w:t>5.554</w:t>
            </w:r>
          </w:p>
        </w:tc>
        <w:tc>
          <w:tcPr>
            <w:tcW w:type="dxa" w:w="864"/>
          </w:tcPr>
          <w:p>
            <w:r>
              <w:t>4.55293</w:t>
            </w:r>
          </w:p>
        </w:tc>
      </w:tr>
      <w:tr>
        <w:tc>
          <w:tcPr>
            <w:tcW w:type="dxa" w:w="864"/>
          </w:tcPr>
          <w:p>
            <w:r>
              <w:t>3.85713</w:t>
            </w:r>
          </w:p>
        </w:tc>
        <w:tc>
          <w:tcPr>
            <w:tcW w:type="dxa" w:w="864"/>
          </w:tcPr>
          <w:p>
            <w:r>
              <w:t>6.92476</w:t>
            </w:r>
          </w:p>
        </w:tc>
        <w:tc>
          <w:tcPr>
            <w:tcW w:type="dxa" w:w="864"/>
          </w:tcPr>
          <w:p>
            <w:r>
              <w:t>6.30182</w:t>
            </w:r>
          </w:p>
        </w:tc>
        <w:tc>
          <w:tcPr>
            <w:tcW w:type="dxa" w:w="864"/>
          </w:tcPr>
          <w:p>
            <w:r>
              <w:t>3.14984</w:t>
            </w:r>
          </w:p>
        </w:tc>
        <w:tc>
          <w:tcPr>
            <w:tcW w:type="dxa" w:w="864"/>
          </w:tcPr>
          <w:p>
            <w:r>
              <w:t>3.23642</w:t>
            </w:r>
          </w:p>
        </w:tc>
        <w:tc>
          <w:tcPr>
            <w:tcW w:type="dxa" w:w="864"/>
          </w:tcPr>
          <w:p>
            <w:r>
              <w:t>3.76682</w:t>
            </w:r>
          </w:p>
        </w:tc>
        <w:tc>
          <w:tcPr>
            <w:tcW w:type="dxa" w:w="864"/>
          </w:tcPr>
          <w:p>
            <w:r>
              <w:t>8.55014</w:t>
            </w:r>
          </w:p>
        </w:tc>
        <w:tc>
          <w:tcPr>
            <w:tcW w:type="dxa" w:w="864"/>
          </w:tcPr>
          <w:p>
            <w:r>
              <w:t>5.43223</w:t>
            </w:r>
          </w:p>
        </w:tc>
        <w:tc>
          <w:tcPr>
            <w:tcW w:type="dxa" w:w="864"/>
          </w:tcPr>
          <w:p>
            <w:r>
              <w:t>5.11859</w:t>
            </w:r>
          </w:p>
        </w:tc>
        <w:tc>
          <w:tcPr>
            <w:tcW w:type="dxa" w:w="864"/>
          </w:tcPr>
          <w:p>
            <w:r>
              <w:t>4.46611</w:t>
            </w:r>
          </w:p>
        </w:tc>
      </w:tr>
      <w:tr>
        <w:tc>
          <w:tcPr>
            <w:tcW w:type="dxa" w:w="864"/>
          </w:tcPr>
          <w:p>
            <w:r>
              <w:t>8.14509</w:t>
            </w:r>
          </w:p>
        </w:tc>
        <w:tc>
          <w:tcPr>
            <w:tcW w:type="dxa" w:w="864"/>
          </w:tcPr>
          <w:p>
            <w:r>
              <w:t>1.74889</w:t>
            </w:r>
          </w:p>
        </w:tc>
        <w:tc>
          <w:tcPr>
            <w:tcW w:type="dxa" w:w="864"/>
          </w:tcPr>
          <w:p>
            <w:r>
              <w:t>6.13377</w:t>
            </w:r>
          </w:p>
        </w:tc>
        <w:tc>
          <w:tcPr>
            <w:tcW w:type="dxa" w:w="864"/>
          </w:tcPr>
          <w:p>
            <w:r>
              <w:t>4.06328</w:t>
            </w:r>
          </w:p>
        </w:tc>
        <w:tc>
          <w:tcPr>
            <w:tcW w:type="dxa" w:w="864"/>
          </w:tcPr>
          <w:p>
            <w:r>
              <w:t>5.47734</w:t>
            </w:r>
          </w:p>
        </w:tc>
        <w:tc>
          <w:tcPr>
            <w:tcW w:type="dxa" w:w="864"/>
          </w:tcPr>
          <w:p>
            <w:r>
              <w:t>3.67974</w:t>
            </w:r>
          </w:p>
        </w:tc>
        <w:tc>
          <w:tcPr>
            <w:tcW w:type="dxa" w:w="864"/>
          </w:tcPr>
          <w:p>
            <w:r>
              <w:t>4.3895</w:t>
            </w:r>
          </w:p>
        </w:tc>
        <w:tc>
          <w:tcPr>
            <w:tcW w:type="dxa" w:w="864"/>
          </w:tcPr>
          <w:p>
            <w:r>
              <w:t>5.64683</w:t>
            </w:r>
          </w:p>
        </w:tc>
        <w:tc>
          <w:tcPr>
            <w:tcW w:type="dxa" w:w="864"/>
          </w:tcPr>
          <w:p>
            <w:r>
              <w:t>5.34778</w:t>
            </w:r>
          </w:p>
        </w:tc>
        <w:tc>
          <w:tcPr>
            <w:tcW w:type="dxa" w:w="864"/>
          </w:tcPr>
          <w:p>
            <w:r>
              <w:t>3.27548</w:t>
            </w:r>
          </w:p>
        </w:tc>
      </w:tr>
      <w:tr>
        <w:tc>
          <w:tcPr>
            <w:tcW w:type="dxa" w:w="864"/>
          </w:tcPr>
          <w:p>
            <w:r>
              <w:t>4.64224</w:t>
            </w:r>
          </w:p>
        </w:tc>
        <w:tc>
          <w:tcPr>
            <w:tcW w:type="dxa" w:w="864"/>
          </w:tcPr>
          <w:p>
            <w:r>
              <w:t>5.69079</w:t>
            </w:r>
          </w:p>
        </w:tc>
        <w:tc>
          <w:tcPr>
            <w:tcW w:type="dxa" w:w="864"/>
          </w:tcPr>
          <w:p>
            <w:r>
              <w:t>5.15222</w:t>
            </w:r>
          </w:p>
        </w:tc>
        <w:tc>
          <w:tcPr>
            <w:tcW w:type="dxa" w:w="864"/>
          </w:tcPr>
          <w:p>
            <w:r>
              <w:t>5.44909</w:t>
            </w:r>
          </w:p>
        </w:tc>
        <w:tc>
          <w:tcPr>
            <w:tcW w:type="dxa" w:w="864"/>
          </w:tcPr>
          <w:p>
            <w:r>
              <w:t>3.65511</w:t>
            </w:r>
          </w:p>
        </w:tc>
        <w:tc>
          <w:tcPr>
            <w:tcW w:type="dxa" w:w="864"/>
          </w:tcPr>
          <w:p>
            <w:r>
              <w:t>4.86771</w:t>
            </w:r>
          </w:p>
        </w:tc>
        <w:tc>
          <w:tcPr>
            <w:tcW w:type="dxa" w:w="864"/>
          </w:tcPr>
          <w:p>
            <w:r>
              <w:t>3.77814</w:t>
            </w:r>
          </w:p>
        </w:tc>
        <w:tc>
          <w:tcPr>
            <w:tcW w:type="dxa" w:w="864"/>
          </w:tcPr>
          <w:p>
            <w:r>
              <w:t>3.42779</w:t>
            </w:r>
          </w:p>
        </w:tc>
        <w:tc>
          <w:tcPr>
            <w:tcW w:type="dxa" w:w="864"/>
          </w:tcPr>
          <w:p>
            <w:r>
              <w:t>5.36876</w:t>
            </w:r>
          </w:p>
        </w:tc>
        <w:tc>
          <w:tcPr>
            <w:tcW w:type="dxa" w:w="864"/>
          </w:tcPr>
          <w:p>
            <w:r>
              <w:t>5.97961</w:t>
            </w:r>
          </w:p>
        </w:tc>
      </w:tr>
      <w:tr>
        <w:tc>
          <w:tcPr>
            <w:tcW w:type="dxa" w:w="864"/>
          </w:tcPr>
          <w:p>
            <w:r>
              <w:t>2.50121</w:t>
            </w:r>
          </w:p>
        </w:tc>
        <w:tc>
          <w:tcPr>
            <w:tcW w:type="dxa" w:w="864"/>
          </w:tcPr>
          <w:p>
            <w:r>
              <w:t>3.83039</w:t>
            </w:r>
          </w:p>
        </w:tc>
        <w:tc>
          <w:tcPr>
            <w:tcW w:type="dxa" w:w="864"/>
          </w:tcPr>
          <w:p>
            <w:r>
              <w:t>6.82634</w:t>
            </w:r>
          </w:p>
        </w:tc>
        <w:tc>
          <w:tcPr>
            <w:tcW w:type="dxa" w:w="864"/>
          </w:tcPr>
          <w:p>
            <w:r>
              <w:t>5.71502</w:t>
            </w:r>
          </w:p>
        </w:tc>
        <w:tc>
          <w:tcPr>
            <w:tcW w:type="dxa" w:w="864"/>
          </w:tcPr>
          <w:p>
            <w:r>
              <w:t>2.5048</w:t>
            </w:r>
          </w:p>
        </w:tc>
        <w:tc>
          <w:tcPr>
            <w:tcW w:type="dxa" w:w="864"/>
          </w:tcPr>
          <w:p>
            <w:r>
              <w:t>4.40013</w:t>
            </w:r>
          </w:p>
        </w:tc>
        <w:tc>
          <w:tcPr>
            <w:tcW w:type="dxa" w:w="864"/>
          </w:tcPr>
          <w:p>
            <w:r>
              <w:t>5.9852</w:t>
            </w:r>
          </w:p>
        </w:tc>
        <w:tc>
          <w:tcPr>
            <w:tcW w:type="dxa" w:w="864"/>
          </w:tcPr>
          <w:p>
            <w:r>
              <w:t>5.29056</w:t>
            </w:r>
          </w:p>
        </w:tc>
        <w:tc>
          <w:tcPr>
            <w:tcW w:type="dxa" w:w="864"/>
          </w:tcPr>
          <w:p>
            <w:r>
              <w:t>4.39026</w:t>
            </w:r>
          </w:p>
        </w:tc>
        <w:tc>
          <w:tcPr>
            <w:tcW w:type="dxa" w:w="864"/>
          </w:tcPr>
          <w:p>
            <w:r>
              <w:t>3.94137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0.26085</w:t>
            </w:r>
          </w:p>
        </w:tc>
        <w:tc>
          <w:tcPr>
            <w:tcW w:type="dxa" w:w="864"/>
          </w:tcPr>
          <w:p>
            <w:r>
              <w:t>0.96808</w:t>
            </w:r>
          </w:p>
        </w:tc>
        <w:tc>
          <w:tcPr>
            <w:tcW w:type="dxa" w:w="864"/>
          </w:tcPr>
          <w:p>
            <w:r>
              <w:t>1.4289</w:t>
            </w:r>
          </w:p>
        </w:tc>
        <w:tc>
          <w:tcPr>
            <w:tcW w:type="dxa" w:w="864"/>
          </w:tcPr>
          <w:p>
            <w:r>
              <w:t>1.74889</w:t>
            </w:r>
          </w:p>
        </w:tc>
        <w:tc>
          <w:tcPr>
            <w:tcW w:type="dxa" w:w="864"/>
          </w:tcPr>
          <w:p>
            <w:r>
              <w:t>1.8549</w:t>
            </w:r>
          </w:p>
        </w:tc>
        <w:tc>
          <w:tcPr>
            <w:tcW w:type="dxa" w:w="864"/>
          </w:tcPr>
          <w:p>
            <w:r>
              <w:t>1.90287</w:t>
            </w:r>
          </w:p>
        </w:tc>
        <w:tc>
          <w:tcPr>
            <w:tcW w:type="dxa" w:w="864"/>
          </w:tcPr>
          <w:p>
            <w:r>
              <w:t>2.12954</w:t>
            </w:r>
          </w:p>
        </w:tc>
        <w:tc>
          <w:tcPr>
            <w:tcW w:type="dxa" w:w="864"/>
          </w:tcPr>
          <w:p>
            <w:r>
              <w:t>2.1297</w:t>
            </w:r>
          </w:p>
        </w:tc>
        <w:tc>
          <w:tcPr>
            <w:tcW w:type="dxa" w:w="864"/>
          </w:tcPr>
          <w:p>
            <w:r>
              <w:t>2.13281</w:t>
            </w:r>
          </w:p>
        </w:tc>
        <w:tc>
          <w:tcPr>
            <w:tcW w:type="dxa" w:w="864"/>
          </w:tcPr>
          <w:p>
            <w:r>
              <w:t>2.1657</w:t>
            </w:r>
          </w:p>
        </w:tc>
      </w:tr>
      <w:tr>
        <w:tc>
          <w:tcPr>
            <w:tcW w:type="dxa" w:w="864"/>
          </w:tcPr>
          <w:p>
            <w:r>
              <w:t>2.47728</w:t>
            </w:r>
          </w:p>
        </w:tc>
        <w:tc>
          <w:tcPr>
            <w:tcW w:type="dxa" w:w="864"/>
          </w:tcPr>
          <w:p>
            <w:r>
              <w:t>2.50121</w:t>
            </w:r>
          </w:p>
        </w:tc>
        <w:tc>
          <w:tcPr>
            <w:tcW w:type="dxa" w:w="864"/>
          </w:tcPr>
          <w:p>
            <w:r>
              <w:t>2.50476</w:t>
            </w:r>
          </w:p>
        </w:tc>
        <w:tc>
          <w:tcPr>
            <w:tcW w:type="dxa" w:w="864"/>
          </w:tcPr>
          <w:p>
            <w:r>
              <w:t>2.5048</w:t>
            </w:r>
          </w:p>
        </w:tc>
        <w:tc>
          <w:tcPr>
            <w:tcW w:type="dxa" w:w="864"/>
          </w:tcPr>
          <w:p>
            <w:r>
              <w:t>2.53038</w:t>
            </w:r>
          </w:p>
        </w:tc>
        <w:tc>
          <w:tcPr>
            <w:tcW w:type="dxa" w:w="864"/>
          </w:tcPr>
          <w:p>
            <w:r>
              <w:t>2.53733</w:t>
            </w:r>
          </w:p>
        </w:tc>
        <w:tc>
          <w:tcPr>
            <w:tcW w:type="dxa" w:w="864"/>
          </w:tcPr>
          <w:p>
            <w:r>
              <w:t>2.56735</w:t>
            </w:r>
          </w:p>
        </w:tc>
        <w:tc>
          <w:tcPr>
            <w:tcW w:type="dxa" w:w="864"/>
          </w:tcPr>
          <w:p>
            <w:r>
              <w:t>2.61325</w:t>
            </w:r>
          </w:p>
        </w:tc>
        <w:tc>
          <w:tcPr>
            <w:tcW w:type="dxa" w:w="864"/>
          </w:tcPr>
          <w:p>
            <w:r>
              <w:t>2.62061</w:t>
            </w:r>
          </w:p>
        </w:tc>
        <w:tc>
          <w:tcPr>
            <w:tcW w:type="dxa" w:w="864"/>
          </w:tcPr>
          <w:p>
            <w:r>
              <w:t>2.64177</w:t>
            </w:r>
          </w:p>
        </w:tc>
      </w:tr>
      <w:tr>
        <w:tc>
          <w:tcPr>
            <w:tcW w:type="dxa" w:w="864"/>
          </w:tcPr>
          <w:p>
            <w:r>
              <w:t>2.69692</w:t>
            </w:r>
          </w:p>
        </w:tc>
        <w:tc>
          <w:tcPr>
            <w:tcW w:type="dxa" w:w="864"/>
          </w:tcPr>
          <w:p>
            <w:r>
              <w:t>2.71032</w:t>
            </w:r>
          </w:p>
        </w:tc>
        <w:tc>
          <w:tcPr>
            <w:tcW w:type="dxa" w:w="864"/>
          </w:tcPr>
          <w:p>
            <w:r>
              <w:t>2.80929</w:t>
            </w:r>
          </w:p>
        </w:tc>
        <w:tc>
          <w:tcPr>
            <w:tcW w:type="dxa" w:w="864"/>
          </w:tcPr>
          <w:p>
            <w:r>
              <w:t>2.8566</w:t>
            </w:r>
          </w:p>
        </w:tc>
        <w:tc>
          <w:tcPr>
            <w:tcW w:type="dxa" w:w="864"/>
          </w:tcPr>
          <w:p>
            <w:r>
              <w:t>2.98419</w:t>
            </w:r>
          </w:p>
        </w:tc>
        <w:tc>
          <w:tcPr>
            <w:tcW w:type="dxa" w:w="864"/>
          </w:tcPr>
          <w:p>
            <w:r>
              <w:t>3.01479</w:t>
            </w:r>
          </w:p>
        </w:tc>
        <w:tc>
          <w:tcPr>
            <w:tcW w:type="dxa" w:w="864"/>
          </w:tcPr>
          <w:p>
            <w:r>
              <w:t>3.03182</w:t>
            </w:r>
          </w:p>
        </w:tc>
        <w:tc>
          <w:tcPr>
            <w:tcW w:type="dxa" w:w="864"/>
          </w:tcPr>
          <w:p>
            <w:r>
              <w:t>3.03745</w:t>
            </w:r>
          </w:p>
        </w:tc>
        <w:tc>
          <w:tcPr>
            <w:tcW w:type="dxa" w:w="864"/>
          </w:tcPr>
          <w:p>
            <w:r>
              <w:t>3.0532</w:t>
            </w:r>
          </w:p>
        </w:tc>
        <w:tc>
          <w:tcPr>
            <w:tcW w:type="dxa" w:w="864"/>
          </w:tcPr>
          <w:p>
            <w:r>
              <w:t>3.13969</w:t>
            </w:r>
          </w:p>
        </w:tc>
      </w:tr>
      <w:tr>
        <w:tc>
          <w:tcPr>
            <w:tcW w:type="dxa" w:w="864"/>
          </w:tcPr>
          <w:p>
            <w:r>
              <w:t>3.14984</w:t>
            </w:r>
          </w:p>
        </w:tc>
        <w:tc>
          <w:tcPr>
            <w:tcW w:type="dxa" w:w="864"/>
          </w:tcPr>
          <w:p>
            <w:r>
              <w:t>3.15761</w:t>
            </w:r>
          </w:p>
        </w:tc>
        <w:tc>
          <w:tcPr>
            <w:tcW w:type="dxa" w:w="864"/>
          </w:tcPr>
          <w:p>
            <w:r>
              <w:t>3.16845</w:t>
            </w:r>
          </w:p>
        </w:tc>
        <w:tc>
          <w:tcPr>
            <w:tcW w:type="dxa" w:w="864"/>
          </w:tcPr>
          <w:p>
            <w:r>
              <w:t>3.19302</w:t>
            </w:r>
          </w:p>
        </w:tc>
        <w:tc>
          <w:tcPr>
            <w:tcW w:type="dxa" w:w="864"/>
          </w:tcPr>
          <w:p>
            <w:r>
              <w:t>3.20514</w:t>
            </w:r>
          </w:p>
        </w:tc>
        <w:tc>
          <w:tcPr>
            <w:tcW w:type="dxa" w:w="864"/>
          </w:tcPr>
          <w:p>
            <w:r>
              <w:t>3.23642</w:t>
            </w:r>
          </w:p>
        </w:tc>
        <w:tc>
          <w:tcPr>
            <w:tcW w:type="dxa" w:w="864"/>
          </w:tcPr>
          <w:p>
            <w:r>
              <w:t>3.25483</w:t>
            </w:r>
          </w:p>
        </w:tc>
        <w:tc>
          <w:tcPr>
            <w:tcW w:type="dxa" w:w="864"/>
          </w:tcPr>
          <w:p>
            <w:r>
              <w:t>3.27502</w:t>
            </w:r>
          </w:p>
        </w:tc>
        <w:tc>
          <w:tcPr>
            <w:tcW w:type="dxa" w:w="864"/>
          </w:tcPr>
          <w:p>
            <w:r>
              <w:t>3.27548</w:t>
            </w:r>
          </w:p>
        </w:tc>
        <w:tc>
          <w:tcPr>
            <w:tcW w:type="dxa" w:w="864"/>
          </w:tcPr>
          <w:p>
            <w:r>
              <w:t>3.27988</w:t>
            </w:r>
          </w:p>
        </w:tc>
      </w:tr>
      <w:tr>
        <w:tc>
          <w:tcPr>
            <w:tcW w:type="dxa" w:w="864"/>
          </w:tcPr>
          <w:p>
            <w:r>
              <w:t>3.34758</w:t>
            </w:r>
          </w:p>
        </w:tc>
        <w:tc>
          <w:tcPr>
            <w:tcW w:type="dxa" w:w="864"/>
          </w:tcPr>
          <w:p>
            <w:r>
              <w:t>3.35555</w:t>
            </w:r>
          </w:p>
        </w:tc>
        <w:tc>
          <w:tcPr>
            <w:tcW w:type="dxa" w:w="864"/>
          </w:tcPr>
          <w:p>
            <w:r>
              <w:t>3.36664</w:t>
            </w:r>
          </w:p>
        </w:tc>
        <w:tc>
          <w:tcPr>
            <w:tcW w:type="dxa" w:w="864"/>
          </w:tcPr>
          <w:p>
            <w:r>
              <w:t>3.38471</w:t>
            </w:r>
          </w:p>
        </w:tc>
        <w:tc>
          <w:tcPr>
            <w:tcW w:type="dxa" w:w="864"/>
          </w:tcPr>
          <w:p>
            <w:r>
              <w:t>3.39155</w:t>
            </w:r>
          </w:p>
        </w:tc>
        <w:tc>
          <w:tcPr>
            <w:tcW w:type="dxa" w:w="864"/>
          </w:tcPr>
          <w:p>
            <w:r>
              <w:t>3.39845</w:t>
            </w:r>
          </w:p>
        </w:tc>
        <w:tc>
          <w:tcPr>
            <w:tcW w:type="dxa" w:w="864"/>
          </w:tcPr>
          <w:p>
            <w:r>
              <w:t>3.40169</w:t>
            </w:r>
          </w:p>
        </w:tc>
        <w:tc>
          <w:tcPr>
            <w:tcW w:type="dxa" w:w="864"/>
          </w:tcPr>
          <w:p>
            <w:r>
              <w:t>3.41478</w:t>
            </w:r>
          </w:p>
        </w:tc>
        <w:tc>
          <w:tcPr>
            <w:tcW w:type="dxa" w:w="864"/>
          </w:tcPr>
          <w:p>
            <w:r>
              <w:t>3.42779</w:t>
            </w:r>
          </w:p>
        </w:tc>
        <w:tc>
          <w:tcPr>
            <w:tcW w:type="dxa" w:w="864"/>
          </w:tcPr>
          <w:p>
            <w:r>
              <w:t>3.45109</w:t>
            </w:r>
          </w:p>
        </w:tc>
      </w:tr>
      <w:tr>
        <w:tc>
          <w:tcPr>
            <w:tcW w:type="dxa" w:w="864"/>
          </w:tcPr>
          <w:p>
            <w:r>
              <w:t>3.45161</w:t>
            </w:r>
          </w:p>
        </w:tc>
        <w:tc>
          <w:tcPr>
            <w:tcW w:type="dxa" w:w="864"/>
          </w:tcPr>
          <w:p>
            <w:r>
              <w:t>3.48216</w:t>
            </w:r>
          </w:p>
        </w:tc>
        <w:tc>
          <w:tcPr>
            <w:tcW w:type="dxa" w:w="864"/>
          </w:tcPr>
          <w:p>
            <w:r>
              <w:t>3.48915</w:t>
            </w:r>
          </w:p>
        </w:tc>
        <w:tc>
          <w:tcPr>
            <w:tcW w:type="dxa" w:w="864"/>
          </w:tcPr>
          <w:p>
            <w:r>
              <w:t>3.48927</w:t>
            </w:r>
          </w:p>
        </w:tc>
        <w:tc>
          <w:tcPr>
            <w:tcW w:type="dxa" w:w="864"/>
          </w:tcPr>
          <w:p>
            <w:r>
              <w:t>3.5913</w:t>
            </w:r>
          </w:p>
        </w:tc>
        <w:tc>
          <w:tcPr>
            <w:tcW w:type="dxa" w:w="864"/>
          </w:tcPr>
          <w:p>
            <w:r>
              <w:t>3.65511</w:t>
            </w:r>
          </w:p>
        </w:tc>
        <w:tc>
          <w:tcPr>
            <w:tcW w:type="dxa" w:w="864"/>
          </w:tcPr>
          <w:p>
            <w:r>
              <w:t>3.67974</w:t>
            </w:r>
          </w:p>
        </w:tc>
        <w:tc>
          <w:tcPr>
            <w:tcW w:type="dxa" w:w="864"/>
          </w:tcPr>
          <w:p>
            <w:r>
              <w:t>3.69829</w:t>
            </w:r>
          </w:p>
        </w:tc>
        <w:tc>
          <w:tcPr>
            <w:tcW w:type="dxa" w:w="864"/>
          </w:tcPr>
          <w:p>
            <w:r>
              <w:t>3.70139</w:t>
            </w:r>
          </w:p>
        </w:tc>
        <w:tc>
          <w:tcPr>
            <w:tcW w:type="dxa" w:w="864"/>
          </w:tcPr>
          <w:p>
            <w:r>
              <w:t>3.71913</w:t>
            </w:r>
          </w:p>
        </w:tc>
      </w:tr>
      <w:tr>
        <w:tc>
          <w:tcPr>
            <w:tcW w:type="dxa" w:w="864"/>
          </w:tcPr>
          <w:p>
            <w:r>
              <w:t>3.7464</w:t>
            </w:r>
          </w:p>
        </w:tc>
        <w:tc>
          <w:tcPr>
            <w:tcW w:type="dxa" w:w="864"/>
          </w:tcPr>
          <w:p>
            <w:r>
              <w:t>3.75461</w:t>
            </w:r>
          </w:p>
        </w:tc>
        <w:tc>
          <w:tcPr>
            <w:tcW w:type="dxa" w:w="864"/>
          </w:tcPr>
          <w:p>
            <w:r>
              <w:t>3.75667</w:t>
            </w:r>
          </w:p>
        </w:tc>
        <w:tc>
          <w:tcPr>
            <w:tcW w:type="dxa" w:w="864"/>
          </w:tcPr>
          <w:p>
            <w:r>
              <w:t>3.76682</w:t>
            </w:r>
          </w:p>
        </w:tc>
        <w:tc>
          <w:tcPr>
            <w:tcW w:type="dxa" w:w="864"/>
          </w:tcPr>
          <w:p>
            <w:r>
              <w:t>3.77814</w:t>
            </w:r>
          </w:p>
        </w:tc>
        <w:tc>
          <w:tcPr>
            <w:tcW w:type="dxa" w:w="864"/>
          </w:tcPr>
          <w:p>
            <w:r>
              <w:t>3.82003</w:t>
            </w:r>
          </w:p>
        </w:tc>
        <w:tc>
          <w:tcPr>
            <w:tcW w:type="dxa" w:w="864"/>
          </w:tcPr>
          <w:p>
            <w:r>
              <w:t>3.83039</w:t>
            </w:r>
          </w:p>
        </w:tc>
        <w:tc>
          <w:tcPr>
            <w:tcW w:type="dxa" w:w="864"/>
          </w:tcPr>
          <w:p>
            <w:r>
              <w:t>3.85713</w:t>
            </w:r>
          </w:p>
        </w:tc>
        <w:tc>
          <w:tcPr>
            <w:tcW w:type="dxa" w:w="864"/>
          </w:tcPr>
          <w:p>
            <w:r>
              <w:t>3.86559</w:t>
            </w:r>
          </w:p>
        </w:tc>
        <w:tc>
          <w:tcPr>
            <w:tcW w:type="dxa" w:w="864"/>
          </w:tcPr>
          <w:p>
            <w:r>
              <w:t>3.88972</w:t>
            </w:r>
          </w:p>
        </w:tc>
      </w:tr>
      <w:tr>
        <w:tc>
          <w:tcPr>
            <w:tcW w:type="dxa" w:w="864"/>
          </w:tcPr>
          <w:p>
            <w:r>
              <w:t>3.89141</w:t>
            </w:r>
          </w:p>
        </w:tc>
        <w:tc>
          <w:tcPr>
            <w:tcW w:type="dxa" w:w="864"/>
          </w:tcPr>
          <w:p>
            <w:r>
              <w:t>3.94137</w:t>
            </w:r>
          </w:p>
        </w:tc>
        <w:tc>
          <w:tcPr>
            <w:tcW w:type="dxa" w:w="864"/>
          </w:tcPr>
          <w:p>
            <w:r>
              <w:t>3.95224</w:t>
            </w:r>
          </w:p>
        </w:tc>
        <w:tc>
          <w:tcPr>
            <w:tcW w:type="dxa" w:w="864"/>
          </w:tcPr>
          <w:p>
            <w:r>
              <w:t>3.96433</w:t>
            </w:r>
          </w:p>
        </w:tc>
        <w:tc>
          <w:tcPr>
            <w:tcW w:type="dxa" w:w="864"/>
          </w:tcPr>
          <w:p>
            <w:r>
              <w:t>4.03483</w:t>
            </w:r>
          </w:p>
        </w:tc>
        <w:tc>
          <w:tcPr>
            <w:tcW w:type="dxa" w:w="864"/>
          </w:tcPr>
          <w:p>
            <w:r>
              <w:t>4.0446</w:t>
            </w:r>
          </w:p>
        </w:tc>
        <w:tc>
          <w:tcPr>
            <w:tcW w:type="dxa" w:w="864"/>
          </w:tcPr>
          <w:p>
            <w:r>
              <w:t>4.06328</w:t>
            </w:r>
          </w:p>
        </w:tc>
        <w:tc>
          <w:tcPr>
            <w:tcW w:type="dxa" w:w="864"/>
          </w:tcPr>
          <w:p>
            <w:r>
              <w:t>4.07967</w:t>
            </w:r>
          </w:p>
        </w:tc>
        <w:tc>
          <w:tcPr>
            <w:tcW w:type="dxa" w:w="864"/>
          </w:tcPr>
          <w:p>
            <w:r>
              <w:t>4.13583</w:t>
            </w:r>
          </w:p>
        </w:tc>
        <w:tc>
          <w:tcPr>
            <w:tcW w:type="dxa" w:w="864"/>
          </w:tcPr>
          <w:p>
            <w:r>
              <w:t>4.13963</w:t>
            </w:r>
          </w:p>
        </w:tc>
      </w:tr>
      <w:tr>
        <w:tc>
          <w:tcPr>
            <w:tcW w:type="dxa" w:w="864"/>
          </w:tcPr>
          <w:p>
            <w:r>
              <w:t>4.15569</w:t>
            </w:r>
          </w:p>
        </w:tc>
        <w:tc>
          <w:tcPr>
            <w:tcW w:type="dxa" w:w="864"/>
          </w:tcPr>
          <w:p>
            <w:r>
              <w:t>4.20621</w:t>
            </w:r>
          </w:p>
        </w:tc>
        <w:tc>
          <w:tcPr>
            <w:tcW w:type="dxa" w:w="864"/>
          </w:tcPr>
          <w:p>
            <w:r>
              <w:t>4.22692</w:t>
            </w:r>
          </w:p>
        </w:tc>
        <w:tc>
          <w:tcPr>
            <w:tcW w:type="dxa" w:w="864"/>
          </w:tcPr>
          <w:p>
            <w:r>
              <w:t>4.24215</w:t>
            </w:r>
          </w:p>
        </w:tc>
        <w:tc>
          <w:tcPr>
            <w:tcW w:type="dxa" w:w="864"/>
          </w:tcPr>
          <w:p>
            <w:r>
              <w:t>4.27664</w:t>
            </w:r>
          </w:p>
        </w:tc>
        <w:tc>
          <w:tcPr>
            <w:tcW w:type="dxa" w:w="864"/>
          </w:tcPr>
          <w:p>
            <w:r>
              <w:t>4.2985</w:t>
            </w:r>
          </w:p>
        </w:tc>
        <w:tc>
          <w:tcPr>
            <w:tcW w:type="dxa" w:w="864"/>
          </w:tcPr>
          <w:p>
            <w:r>
              <w:t>4.31369</w:t>
            </w:r>
          </w:p>
        </w:tc>
        <w:tc>
          <w:tcPr>
            <w:tcW w:type="dxa" w:w="864"/>
          </w:tcPr>
          <w:p>
            <w:r>
              <w:t>4.32381</w:t>
            </w:r>
          </w:p>
        </w:tc>
        <w:tc>
          <w:tcPr>
            <w:tcW w:type="dxa" w:w="864"/>
          </w:tcPr>
          <w:p>
            <w:r>
              <w:t>4.34217</w:t>
            </w:r>
          </w:p>
        </w:tc>
        <w:tc>
          <w:tcPr>
            <w:tcW w:type="dxa" w:w="864"/>
          </w:tcPr>
          <w:p>
            <w:r>
              <w:t>4.35547</w:t>
            </w:r>
          </w:p>
        </w:tc>
      </w:tr>
      <w:tr>
        <w:tc>
          <w:tcPr>
            <w:tcW w:type="dxa" w:w="864"/>
          </w:tcPr>
          <w:p>
            <w:r>
              <w:t>4.36781</w:t>
            </w:r>
          </w:p>
        </w:tc>
        <w:tc>
          <w:tcPr>
            <w:tcW w:type="dxa" w:w="864"/>
          </w:tcPr>
          <w:p>
            <w:r>
              <w:t>4.3895</w:t>
            </w:r>
          </w:p>
        </w:tc>
        <w:tc>
          <w:tcPr>
            <w:tcW w:type="dxa" w:w="864"/>
          </w:tcPr>
          <w:p>
            <w:r>
              <w:t>4.39026</w:t>
            </w:r>
          </w:p>
        </w:tc>
        <w:tc>
          <w:tcPr>
            <w:tcW w:type="dxa" w:w="864"/>
          </w:tcPr>
          <w:p>
            <w:r>
              <w:t>4.40013</w:t>
            </w:r>
          </w:p>
        </w:tc>
        <w:tc>
          <w:tcPr>
            <w:tcW w:type="dxa" w:w="864"/>
          </w:tcPr>
          <w:p>
            <w:r>
              <w:t>4.40013</w:t>
            </w:r>
          </w:p>
        </w:tc>
        <w:tc>
          <w:tcPr>
            <w:tcW w:type="dxa" w:w="864"/>
          </w:tcPr>
          <w:p>
            <w:r>
              <w:t>4.40636</w:t>
            </w:r>
          </w:p>
        </w:tc>
        <w:tc>
          <w:tcPr>
            <w:tcW w:type="dxa" w:w="864"/>
          </w:tcPr>
          <w:p>
            <w:r>
              <w:t>4.40906</w:t>
            </w:r>
          </w:p>
        </w:tc>
        <w:tc>
          <w:tcPr>
            <w:tcW w:type="dxa" w:w="864"/>
          </w:tcPr>
          <w:p>
            <w:r>
              <w:t>4.4138</w:t>
            </w:r>
          </w:p>
        </w:tc>
        <w:tc>
          <w:tcPr>
            <w:tcW w:type="dxa" w:w="864"/>
          </w:tcPr>
          <w:p>
            <w:r>
              <w:t>4.41427</w:t>
            </w:r>
          </w:p>
        </w:tc>
        <w:tc>
          <w:tcPr>
            <w:tcW w:type="dxa" w:w="864"/>
          </w:tcPr>
          <w:p>
            <w:r>
              <w:t>4.42129</w:t>
            </w:r>
          </w:p>
        </w:tc>
      </w:tr>
      <w:tr>
        <w:tc>
          <w:tcPr>
            <w:tcW w:type="dxa" w:w="864"/>
          </w:tcPr>
          <w:p>
            <w:r>
              <w:t>4.44185</w:t>
            </w:r>
          </w:p>
        </w:tc>
        <w:tc>
          <w:tcPr>
            <w:tcW w:type="dxa" w:w="864"/>
          </w:tcPr>
          <w:p>
            <w:r>
              <w:t>4.46611</w:t>
            </w:r>
          </w:p>
        </w:tc>
        <w:tc>
          <w:tcPr>
            <w:tcW w:type="dxa" w:w="864"/>
          </w:tcPr>
          <w:p>
            <w:r>
              <w:t>4.49224</w:t>
            </w:r>
          </w:p>
        </w:tc>
        <w:tc>
          <w:tcPr>
            <w:tcW w:type="dxa" w:w="864"/>
          </w:tcPr>
          <w:p>
            <w:r>
              <w:t>4.50188</w:t>
            </w:r>
          </w:p>
        </w:tc>
        <w:tc>
          <w:tcPr>
            <w:tcW w:type="dxa" w:w="864"/>
          </w:tcPr>
          <w:p>
            <w:r>
              <w:t>4.50665</w:t>
            </w:r>
          </w:p>
        </w:tc>
        <w:tc>
          <w:tcPr>
            <w:tcW w:type="dxa" w:w="864"/>
          </w:tcPr>
          <w:p>
            <w:r>
              <w:t>4.53416</w:t>
            </w:r>
          </w:p>
        </w:tc>
        <w:tc>
          <w:tcPr>
            <w:tcW w:type="dxa" w:w="864"/>
          </w:tcPr>
          <w:p>
            <w:r>
              <w:t>4.55293</w:t>
            </w:r>
          </w:p>
        </w:tc>
        <w:tc>
          <w:tcPr>
            <w:tcW w:type="dxa" w:w="864"/>
          </w:tcPr>
          <w:p>
            <w:r>
              <w:t>4.56137</w:t>
            </w:r>
          </w:p>
        </w:tc>
        <w:tc>
          <w:tcPr>
            <w:tcW w:type="dxa" w:w="864"/>
          </w:tcPr>
          <w:p>
            <w:r>
              <w:t>4.56842</w:t>
            </w:r>
          </w:p>
        </w:tc>
        <w:tc>
          <w:tcPr>
            <w:tcW w:type="dxa" w:w="864"/>
          </w:tcPr>
          <w:p>
            <w:r>
              <w:t>4.5759</w:t>
            </w:r>
          </w:p>
        </w:tc>
      </w:tr>
      <w:tr>
        <w:tc>
          <w:tcPr>
            <w:tcW w:type="dxa" w:w="864"/>
          </w:tcPr>
          <w:p>
            <w:r>
              <w:t>4.58224</w:t>
            </w:r>
          </w:p>
        </w:tc>
        <w:tc>
          <w:tcPr>
            <w:tcW w:type="dxa" w:w="864"/>
          </w:tcPr>
          <w:p>
            <w:r>
              <w:t>4.62186</w:t>
            </w:r>
          </w:p>
        </w:tc>
        <w:tc>
          <w:tcPr>
            <w:tcW w:type="dxa" w:w="864"/>
          </w:tcPr>
          <w:p>
            <w:r>
              <w:t>4.62317</w:t>
            </w:r>
          </w:p>
        </w:tc>
        <w:tc>
          <w:tcPr>
            <w:tcW w:type="dxa" w:w="864"/>
          </w:tcPr>
          <w:p>
            <w:r>
              <w:t>4.64224</w:t>
            </w:r>
          </w:p>
        </w:tc>
        <w:tc>
          <w:tcPr>
            <w:tcW w:type="dxa" w:w="864"/>
          </w:tcPr>
          <w:p>
            <w:r>
              <w:t>4.67384</w:t>
            </w:r>
          </w:p>
        </w:tc>
        <w:tc>
          <w:tcPr>
            <w:tcW w:type="dxa" w:w="864"/>
          </w:tcPr>
          <w:p>
            <w:r>
              <w:t>4.68303</w:t>
            </w:r>
          </w:p>
        </w:tc>
        <w:tc>
          <w:tcPr>
            <w:tcW w:type="dxa" w:w="864"/>
          </w:tcPr>
          <w:p>
            <w:r>
              <w:t>4.70366</w:t>
            </w:r>
          </w:p>
        </w:tc>
        <w:tc>
          <w:tcPr>
            <w:tcW w:type="dxa" w:w="864"/>
          </w:tcPr>
          <w:p>
            <w:r>
              <w:t>4.70405</w:t>
            </w:r>
          </w:p>
        </w:tc>
        <w:tc>
          <w:tcPr>
            <w:tcW w:type="dxa" w:w="864"/>
          </w:tcPr>
          <w:p>
            <w:r>
              <w:t>4.73041</w:t>
            </w:r>
          </w:p>
        </w:tc>
        <w:tc>
          <w:tcPr>
            <w:tcW w:type="dxa" w:w="864"/>
          </w:tcPr>
          <w:p>
            <w:r>
              <w:t>4.73819</w:t>
            </w:r>
          </w:p>
        </w:tc>
      </w:tr>
      <w:tr>
        <w:tc>
          <w:tcPr>
            <w:tcW w:type="dxa" w:w="864"/>
          </w:tcPr>
          <w:p>
            <w:r>
              <w:t>4.74627</w:t>
            </w:r>
          </w:p>
        </w:tc>
        <w:tc>
          <w:tcPr>
            <w:tcW w:type="dxa" w:w="864"/>
          </w:tcPr>
          <w:p>
            <w:r>
              <w:t>4.7962</w:t>
            </w:r>
          </w:p>
        </w:tc>
        <w:tc>
          <w:tcPr>
            <w:tcW w:type="dxa" w:w="864"/>
          </w:tcPr>
          <w:p>
            <w:r>
              <w:t>4.80608</w:t>
            </w:r>
          </w:p>
        </w:tc>
        <w:tc>
          <w:tcPr>
            <w:tcW w:type="dxa" w:w="864"/>
          </w:tcPr>
          <w:p>
            <w:r>
              <w:t>4.82316</w:t>
            </w:r>
          </w:p>
        </w:tc>
        <w:tc>
          <w:tcPr>
            <w:tcW w:type="dxa" w:w="864"/>
          </w:tcPr>
          <w:p>
            <w:r>
              <w:t>4.83056</w:t>
            </w:r>
          </w:p>
        </w:tc>
        <w:tc>
          <w:tcPr>
            <w:tcW w:type="dxa" w:w="864"/>
          </w:tcPr>
          <w:p>
            <w:r>
              <w:t>4.86037</w:t>
            </w:r>
          </w:p>
        </w:tc>
        <w:tc>
          <w:tcPr>
            <w:tcW w:type="dxa" w:w="864"/>
          </w:tcPr>
          <w:p>
            <w:r>
              <w:t>4.86682</w:t>
            </w:r>
          </w:p>
        </w:tc>
        <w:tc>
          <w:tcPr>
            <w:tcW w:type="dxa" w:w="864"/>
          </w:tcPr>
          <w:p>
            <w:r>
              <w:t>4.86771</w:t>
            </w:r>
          </w:p>
        </w:tc>
        <w:tc>
          <w:tcPr>
            <w:tcW w:type="dxa" w:w="864"/>
          </w:tcPr>
          <w:p>
            <w:r>
              <w:t>4.86835</w:t>
            </w:r>
          </w:p>
        </w:tc>
        <w:tc>
          <w:tcPr>
            <w:tcW w:type="dxa" w:w="864"/>
          </w:tcPr>
          <w:p>
            <w:r>
              <w:t>4.88882</w:t>
            </w:r>
          </w:p>
        </w:tc>
      </w:tr>
      <w:tr>
        <w:tc>
          <w:tcPr>
            <w:tcW w:type="dxa" w:w="864"/>
          </w:tcPr>
          <w:p>
            <w:r>
              <w:t>4.91202</w:t>
            </w:r>
          </w:p>
        </w:tc>
        <w:tc>
          <w:tcPr>
            <w:tcW w:type="dxa" w:w="864"/>
          </w:tcPr>
          <w:p>
            <w:r>
              <w:t>4.91338</w:t>
            </w:r>
          </w:p>
        </w:tc>
        <w:tc>
          <w:tcPr>
            <w:tcW w:type="dxa" w:w="864"/>
          </w:tcPr>
          <w:p>
            <w:r>
              <w:t>4.93422</w:t>
            </w:r>
          </w:p>
        </w:tc>
        <w:tc>
          <w:tcPr>
            <w:tcW w:type="dxa" w:w="864"/>
          </w:tcPr>
          <w:p>
            <w:r>
              <w:t>4.94992</w:t>
            </w:r>
          </w:p>
        </w:tc>
        <w:tc>
          <w:tcPr>
            <w:tcW w:type="dxa" w:w="864"/>
          </w:tcPr>
          <w:p>
            <w:r>
              <w:t>4.95657</w:t>
            </w:r>
          </w:p>
        </w:tc>
        <w:tc>
          <w:tcPr>
            <w:tcW w:type="dxa" w:w="864"/>
          </w:tcPr>
          <w:p>
            <w:r>
              <w:t>4.97709</w:t>
            </w:r>
          </w:p>
        </w:tc>
        <w:tc>
          <w:tcPr>
            <w:tcW w:type="dxa" w:w="864"/>
          </w:tcPr>
          <w:p>
            <w:r>
              <w:t>4.97804</w:t>
            </w:r>
          </w:p>
        </w:tc>
        <w:tc>
          <w:tcPr>
            <w:tcW w:type="dxa" w:w="864"/>
          </w:tcPr>
          <w:p>
            <w:r>
              <w:t>4.98253</w:t>
            </w:r>
          </w:p>
        </w:tc>
        <w:tc>
          <w:tcPr>
            <w:tcW w:type="dxa" w:w="864"/>
          </w:tcPr>
          <w:p>
            <w:r>
              <w:t>4.99455</w:t>
            </w:r>
          </w:p>
        </w:tc>
        <w:tc>
          <w:tcPr>
            <w:tcW w:type="dxa" w:w="864"/>
          </w:tcPr>
          <w:p>
            <w:r>
              <w:t>5.05676</w:t>
            </w:r>
          </w:p>
        </w:tc>
      </w:tr>
      <w:tr>
        <w:tc>
          <w:tcPr>
            <w:tcW w:type="dxa" w:w="864"/>
          </w:tcPr>
          <w:p>
            <w:r>
              <w:t>5.07553</w:t>
            </w:r>
          </w:p>
        </w:tc>
        <w:tc>
          <w:tcPr>
            <w:tcW w:type="dxa" w:w="864"/>
          </w:tcPr>
          <w:p>
            <w:r>
              <w:t>5.08574</w:t>
            </w:r>
          </w:p>
        </w:tc>
        <w:tc>
          <w:tcPr>
            <w:tcW w:type="dxa" w:w="864"/>
          </w:tcPr>
          <w:p>
            <w:r>
              <w:t>5.09068</w:t>
            </w:r>
          </w:p>
        </w:tc>
        <w:tc>
          <w:tcPr>
            <w:tcW w:type="dxa" w:w="864"/>
          </w:tcPr>
          <w:p>
            <w:r>
              <w:t>5.092</w:t>
            </w:r>
          </w:p>
        </w:tc>
        <w:tc>
          <w:tcPr>
            <w:tcW w:type="dxa" w:w="864"/>
          </w:tcPr>
          <w:p>
            <w:r>
              <w:t>5.09304</w:t>
            </w:r>
          </w:p>
        </w:tc>
        <w:tc>
          <w:tcPr>
            <w:tcW w:type="dxa" w:w="864"/>
          </w:tcPr>
          <w:p>
            <w:r>
              <w:t>5.10514</w:t>
            </w:r>
          </w:p>
        </w:tc>
        <w:tc>
          <w:tcPr>
            <w:tcW w:type="dxa" w:w="864"/>
          </w:tcPr>
          <w:p>
            <w:r>
              <w:t>5.11694</w:t>
            </w:r>
          </w:p>
        </w:tc>
        <w:tc>
          <w:tcPr>
            <w:tcW w:type="dxa" w:w="864"/>
          </w:tcPr>
          <w:p>
            <w:r>
              <w:t>5.11859</w:t>
            </w:r>
          </w:p>
        </w:tc>
        <w:tc>
          <w:tcPr>
            <w:tcW w:type="dxa" w:w="864"/>
          </w:tcPr>
          <w:p>
            <w:r>
              <w:t>5.12276</w:t>
            </w:r>
          </w:p>
        </w:tc>
        <w:tc>
          <w:tcPr>
            <w:tcW w:type="dxa" w:w="864"/>
          </w:tcPr>
          <w:p>
            <w:r>
              <w:t>5.15067</w:t>
            </w:r>
          </w:p>
        </w:tc>
      </w:tr>
      <w:tr>
        <w:tc>
          <w:tcPr>
            <w:tcW w:type="dxa" w:w="864"/>
          </w:tcPr>
          <w:p>
            <w:r>
              <w:t>5.15222</w:t>
            </w:r>
          </w:p>
        </w:tc>
        <w:tc>
          <w:tcPr>
            <w:tcW w:type="dxa" w:w="864"/>
          </w:tcPr>
          <w:p>
            <w:r>
              <w:t>5.19113</w:t>
            </w:r>
          </w:p>
        </w:tc>
        <w:tc>
          <w:tcPr>
            <w:tcW w:type="dxa" w:w="864"/>
          </w:tcPr>
          <w:p>
            <w:r>
              <w:t>5.20572</w:t>
            </w:r>
          </w:p>
        </w:tc>
        <w:tc>
          <w:tcPr>
            <w:tcW w:type="dxa" w:w="864"/>
          </w:tcPr>
          <w:p>
            <w:r>
              <w:t>5.23401</w:t>
            </w:r>
          </w:p>
        </w:tc>
        <w:tc>
          <w:tcPr>
            <w:tcW w:type="dxa" w:w="864"/>
          </w:tcPr>
          <w:p>
            <w:r>
              <w:t>5.29056</w:t>
            </w:r>
          </w:p>
        </w:tc>
        <w:tc>
          <w:tcPr>
            <w:tcW w:type="dxa" w:w="864"/>
          </w:tcPr>
          <w:p>
            <w:r>
              <w:t>5.29057</w:t>
            </w:r>
          </w:p>
        </w:tc>
        <w:tc>
          <w:tcPr>
            <w:tcW w:type="dxa" w:w="864"/>
          </w:tcPr>
          <w:p>
            <w:r>
              <w:t>5.30378</w:t>
            </w:r>
          </w:p>
        </w:tc>
        <w:tc>
          <w:tcPr>
            <w:tcW w:type="dxa" w:w="864"/>
          </w:tcPr>
          <w:p>
            <w:r>
              <w:t>5.30931</w:t>
            </w:r>
          </w:p>
        </w:tc>
        <w:tc>
          <w:tcPr>
            <w:tcW w:type="dxa" w:w="864"/>
          </w:tcPr>
          <w:p>
            <w:r>
              <w:t>5.34065</w:t>
            </w:r>
          </w:p>
        </w:tc>
        <w:tc>
          <w:tcPr>
            <w:tcW w:type="dxa" w:w="864"/>
          </w:tcPr>
          <w:p>
            <w:r>
              <w:t>5.34224</w:t>
            </w:r>
          </w:p>
        </w:tc>
      </w:tr>
      <w:tr>
        <w:tc>
          <w:tcPr>
            <w:tcW w:type="dxa" w:w="864"/>
          </w:tcPr>
          <w:p>
            <w:r>
              <w:t>5.34285</w:t>
            </w:r>
          </w:p>
        </w:tc>
        <w:tc>
          <w:tcPr>
            <w:tcW w:type="dxa" w:w="864"/>
          </w:tcPr>
          <w:p>
            <w:r>
              <w:t>5.34778</w:t>
            </w:r>
          </w:p>
        </w:tc>
        <w:tc>
          <w:tcPr>
            <w:tcW w:type="dxa" w:w="864"/>
          </w:tcPr>
          <w:p>
            <w:r>
              <w:t>5.36344</w:t>
            </w:r>
          </w:p>
        </w:tc>
        <w:tc>
          <w:tcPr>
            <w:tcW w:type="dxa" w:w="864"/>
          </w:tcPr>
          <w:p>
            <w:r>
              <w:t>5.36876</w:t>
            </w:r>
          </w:p>
        </w:tc>
        <w:tc>
          <w:tcPr>
            <w:tcW w:type="dxa" w:w="864"/>
          </w:tcPr>
          <w:p>
            <w:r>
              <w:t>5.37396</w:t>
            </w:r>
          </w:p>
        </w:tc>
        <w:tc>
          <w:tcPr>
            <w:tcW w:type="dxa" w:w="864"/>
          </w:tcPr>
          <w:p>
            <w:r>
              <w:t>5.38209</w:t>
            </w:r>
          </w:p>
        </w:tc>
        <w:tc>
          <w:tcPr>
            <w:tcW w:type="dxa" w:w="864"/>
          </w:tcPr>
          <w:p>
            <w:r>
              <w:t>5.38471</w:t>
            </w:r>
          </w:p>
        </w:tc>
        <w:tc>
          <w:tcPr>
            <w:tcW w:type="dxa" w:w="864"/>
          </w:tcPr>
          <w:p>
            <w:r>
              <w:t>5.40148</w:t>
            </w:r>
          </w:p>
        </w:tc>
        <w:tc>
          <w:tcPr>
            <w:tcW w:type="dxa" w:w="864"/>
          </w:tcPr>
          <w:p>
            <w:r>
              <w:t>5.43223</w:t>
            </w:r>
          </w:p>
        </w:tc>
        <w:tc>
          <w:tcPr>
            <w:tcW w:type="dxa" w:w="864"/>
          </w:tcPr>
          <w:p>
            <w:r>
              <w:t>5.44603</w:t>
            </w:r>
          </w:p>
        </w:tc>
      </w:tr>
      <w:tr>
        <w:tc>
          <w:tcPr>
            <w:tcW w:type="dxa" w:w="864"/>
          </w:tcPr>
          <w:p>
            <w:r>
              <w:t>5.44909</w:t>
            </w:r>
          </w:p>
        </w:tc>
        <w:tc>
          <w:tcPr>
            <w:tcW w:type="dxa" w:w="864"/>
          </w:tcPr>
          <w:p>
            <w:r>
              <w:t>5.44976</w:t>
            </w:r>
          </w:p>
        </w:tc>
        <w:tc>
          <w:tcPr>
            <w:tcW w:type="dxa" w:w="864"/>
          </w:tcPr>
          <w:p>
            <w:r>
              <w:t>5.47734</w:t>
            </w:r>
          </w:p>
        </w:tc>
        <w:tc>
          <w:tcPr>
            <w:tcW w:type="dxa" w:w="864"/>
          </w:tcPr>
          <w:p>
            <w:r>
              <w:t>5.48012</w:t>
            </w:r>
          </w:p>
        </w:tc>
        <w:tc>
          <w:tcPr>
            <w:tcW w:type="dxa" w:w="864"/>
          </w:tcPr>
          <w:p>
            <w:r>
              <w:t>5.48132</w:t>
            </w:r>
          </w:p>
        </w:tc>
        <w:tc>
          <w:tcPr>
            <w:tcW w:type="dxa" w:w="864"/>
          </w:tcPr>
          <w:p>
            <w:r>
              <w:t>5.51848</w:t>
            </w:r>
          </w:p>
        </w:tc>
        <w:tc>
          <w:tcPr>
            <w:tcW w:type="dxa" w:w="864"/>
          </w:tcPr>
          <w:p>
            <w:r>
              <w:t>5.54246</w:t>
            </w:r>
          </w:p>
        </w:tc>
        <w:tc>
          <w:tcPr>
            <w:tcW w:type="dxa" w:w="864"/>
          </w:tcPr>
          <w:p>
            <w:r>
              <w:t>5.5446</w:t>
            </w:r>
          </w:p>
        </w:tc>
        <w:tc>
          <w:tcPr>
            <w:tcW w:type="dxa" w:w="864"/>
          </w:tcPr>
          <w:p>
            <w:r>
              <w:t>5.5474</w:t>
            </w:r>
          </w:p>
        </w:tc>
        <w:tc>
          <w:tcPr>
            <w:tcW w:type="dxa" w:w="864"/>
          </w:tcPr>
          <w:p>
            <w:r>
              <w:t>5.554</w:t>
            </w:r>
          </w:p>
        </w:tc>
      </w:tr>
      <w:tr>
        <w:tc>
          <w:tcPr>
            <w:tcW w:type="dxa" w:w="864"/>
          </w:tcPr>
          <w:p>
            <w:r>
              <w:t>5.571</w:t>
            </w:r>
          </w:p>
        </w:tc>
        <w:tc>
          <w:tcPr>
            <w:tcW w:type="dxa" w:w="864"/>
          </w:tcPr>
          <w:p>
            <w:r>
              <w:t>5.62035</w:t>
            </w:r>
          </w:p>
        </w:tc>
        <w:tc>
          <w:tcPr>
            <w:tcW w:type="dxa" w:w="864"/>
          </w:tcPr>
          <w:p>
            <w:r>
              <w:t>5.63181</w:t>
            </w:r>
          </w:p>
        </w:tc>
        <w:tc>
          <w:tcPr>
            <w:tcW w:type="dxa" w:w="864"/>
          </w:tcPr>
          <w:p>
            <w:r>
              <w:t>5.63462</w:t>
            </w:r>
          </w:p>
        </w:tc>
        <w:tc>
          <w:tcPr>
            <w:tcW w:type="dxa" w:w="864"/>
          </w:tcPr>
          <w:p>
            <w:r>
              <w:t>5.63528</w:t>
            </w:r>
          </w:p>
        </w:tc>
        <w:tc>
          <w:tcPr>
            <w:tcW w:type="dxa" w:w="864"/>
          </w:tcPr>
          <w:p>
            <w:r>
              <w:t>5.63637</w:t>
            </w:r>
          </w:p>
        </w:tc>
        <w:tc>
          <w:tcPr>
            <w:tcW w:type="dxa" w:w="864"/>
          </w:tcPr>
          <w:p>
            <w:r>
              <w:t>5.63757</w:t>
            </w:r>
          </w:p>
        </w:tc>
        <w:tc>
          <w:tcPr>
            <w:tcW w:type="dxa" w:w="864"/>
          </w:tcPr>
          <w:p>
            <w:r>
              <w:t>5.64683</w:t>
            </w:r>
          </w:p>
        </w:tc>
        <w:tc>
          <w:tcPr>
            <w:tcW w:type="dxa" w:w="864"/>
          </w:tcPr>
          <w:p>
            <w:r>
              <w:t>5.66088</w:t>
            </w:r>
          </w:p>
        </w:tc>
        <w:tc>
          <w:tcPr>
            <w:tcW w:type="dxa" w:w="864"/>
          </w:tcPr>
          <w:p>
            <w:r>
              <w:t>5.66819</w:t>
            </w:r>
          </w:p>
        </w:tc>
      </w:tr>
      <w:tr>
        <w:tc>
          <w:tcPr>
            <w:tcW w:type="dxa" w:w="864"/>
          </w:tcPr>
          <w:p>
            <w:r>
              <w:t>5.67131</w:t>
            </w:r>
          </w:p>
        </w:tc>
        <w:tc>
          <w:tcPr>
            <w:tcW w:type="dxa" w:w="864"/>
          </w:tcPr>
          <w:p>
            <w:r>
              <w:t>5.69079</w:t>
            </w:r>
          </w:p>
        </w:tc>
        <w:tc>
          <w:tcPr>
            <w:tcW w:type="dxa" w:w="864"/>
          </w:tcPr>
          <w:p>
            <w:r>
              <w:t>5.71502</w:t>
            </w:r>
          </w:p>
        </w:tc>
        <w:tc>
          <w:tcPr>
            <w:tcW w:type="dxa" w:w="864"/>
          </w:tcPr>
          <w:p>
            <w:r>
              <w:t>5.72855</w:t>
            </w:r>
          </w:p>
        </w:tc>
        <w:tc>
          <w:tcPr>
            <w:tcW w:type="dxa" w:w="864"/>
          </w:tcPr>
          <w:p>
            <w:r>
              <w:t>5.72978</w:t>
            </w:r>
          </w:p>
        </w:tc>
        <w:tc>
          <w:tcPr>
            <w:tcW w:type="dxa" w:w="864"/>
          </w:tcPr>
          <w:p>
            <w:r>
              <w:t>5.73807</w:t>
            </w:r>
          </w:p>
        </w:tc>
        <w:tc>
          <w:tcPr>
            <w:tcW w:type="dxa" w:w="864"/>
          </w:tcPr>
          <w:p>
            <w:r>
              <w:t>5.73972</w:t>
            </w:r>
          </w:p>
        </w:tc>
        <w:tc>
          <w:tcPr>
            <w:tcW w:type="dxa" w:w="864"/>
          </w:tcPr>
          <w:p>
            <w:r>
              <w:t>5.82777</w:t>
            </w:r>
          </w:p>
        </w:tc>
        <w:tc>
          <w:tcPr>
            <w:tcW w:type="dxa" w:w="864"/>
          </w:tcPr>
          <w:p>
            <w:r>
              <w:t>5.87953</w:t>
            </w:r>
          </w:p>
        </w:tc>
        <w:tc>
          <w:tcPr>
            <w:tcW w:type="dxa" w:w="864"/>
          </w:tcPr>
          <w:p>
            <w:r>
              <w:t>5.88516</w:t>
            </w:r>
          </w:p>
        </w:tc>
      </w:tr>
      <w:tr>
        <w:tc>
          <w:tcPr>
            <w:tcW w:type="dxa" w:w="864"/>
          </w:tcPr>
          <w:p>
            <w:r>
              <w:t>5.89479</w:t>
            </w:r>
          </w:p>
        </w:tc>
        <w:tc>
          <w:tcPr>
            <w:tcW w:type="dxa" w:w="864"/>
          </w:tcPr>
          <w:p>
            <w:r>
              <w:t>5.96975</w:t>
            </w:r>
          </w:p>
        </w:tc>
        <w:tc>
          <w:tcPr>
            <w:tcW w:type="dxa" w:w="864"/>
          </w:tcPr>
          <w:p>
            <w:r>
              <w:t>5.97961</w:t>
            </w:r>
          </w:p>
        </w:tc>
        <w:tc>
          <w:tcPr>
            <w:tcW w:type="dxa" w:w="864"/>
          </w:tcPr>
          <w:p>
            <w:r>
              <w:t>5.9852</w:t>
            </w:r>
          </w:p>
        </w:tc>
        <w:tc>
          <w:tcPr>
            <w:tcW w:type="dxa" w:w="864"/>
          </w:tcPr>
          <w:p>
            <w:r>
              <w:t>5.98969</w:t>
            </w:r>
          </w:p>
        </w:tc>
        <w:tc>
          <w:tcPr>
            <w:tcW w:type="dxa" w:w="864"/>
          </w:tcPr>
          <w:p>
            <w:r>
              <w:t>5.99432</w:t>
            </w:r>
          </w:p>
        </w:tc>
        <w:tc>
          <w:tcPr>
            <w:tcW w:type="dxa" w:w="864"/>
          </w:tcPr>
          <w:p>
            <w:r>
              <w:t>5.99626</w:t>
            </w:r>
          </w:p>
        </w:tc>
        <w:tc>
          <w:tcPr>
            <w:tcW w:type="dxa" w:w="864"/>
          </w:tcPr>
          <w:p>
            <w:r>
              <w:t>5.99854</w:t>
            </w:r>
          </w:p>
        </w:tc>
        <w:tc>
          <w:tcPr>
            <w:tcW w:type="dxa" w:w="864"/>
          </w:tcPr>
          <w:p>
            <w:r>
              <w:t>6.01125</w:t>
            </w:r>
          </w:p>
        </w:tc>
        <w:tc>
          <w:tcPr>
            <w:tcW w:type="dxa" w:w="864"/>
          </w:tcPr>
          <w:p>
            <w:r>
              <w:t>6.04208</w:t>
            </w:r>
          </w:p>
        </w:tc>
      </w:tr>
      <w:tr>
        <w:tc>
          <w:tcPr>
            <w:tcW w:type="dxa" w:w="864"/>
          </w:tcPr>
          <w:p>
            <w:r>
              <w:t>6.06326</w:t>
            </w:r>
          </w:p>
        </w:tc>
        <w:tc>
          <w:tcPr>
            <w:tcW w:type="dxa" w:w="864"/>
          </w:tcPr>
          <w:p>
            <w:r>
              <w:t>6.06863</w:t>
            </w:r>
          </w:p>
        </w:tc>
        <w:tc>
          <w:tcPr>
            <w:tcW w:type="dxa" w:w="864"/>
          </w:tcPr>
          <w:p>
            <w:r>
              <w:t>6.09197</w:t>
            </w:r>
          </w:p>
        </w:tc>
        <w:tc>
          <w:tcPr>
            <w:tcW w:type="dxa" w:w="864"/>
          </w:tcPr>
          <w:p>
            <w:r>
              <w:t>6.10488</w:t>
            </w:r>
          </w:p>
        </w:tc>
        <w:tc>
          <w:tcPr>
            <w:tcW w:type="dxa" w:w="864"/>
          </w:tcPr>
          <w:p>
            <w:r>
              <w:t>6.13377</w:t>
            </w:r>
          </w:p>
        </w:tc>
        <w:tc>
          <w:tcPr>
            <w:tcW w:type="dxa" w:w="864"/>
          </w:tcPr>
          <w:p>
            <w:r>
              <w:t>6.21627</w:t>
            </w:r>
          </w:p>
        </w:tc>
        <w:tc>
          <w:tcPr>
            <w:tcW w:type="dxa" w:w="864"/>
          </w:tcPr>
          <w:p>
            <w:r>
              <w:t>6.23271</w:t>
            </w:r>
          </w:p>
        </w:tc>
        <w:tc>
          <w:tcPr>
            <w:tcW w:type="dxa" w:w="864"/>
          </w:tcPr>
          <w:p>
            <w:r>
              <w:t>6.24294</w:t>
            </w:r>
          </w:p>
        </w:tc>
        <w:tc>
          <w:tcPr>
            <w:tcW w:type="dxa" w:w="864"/>
          </w:tcPr>
          <w:p>
            <w:r>
              <w:t>6.27097</w:t>
            </w:r>
          </w:p>
        </w:tc>
        <w:tc>
          <w:tcPr>
            <w:tcW w:type="dxa" w:w="864"/>
          </w:tcPr>
          <w:p>
            <w:r>
              <w:t>6.28998</w:t>
            </w:r>
          </w:p>
        </w:tc>
      </w:tr>
      <w:tr>
        <w:tc>
          <w:tcPr>
            <w:tcW w:type="dxa" w:w="864"/>
          </w:tcPr>
          <w:p>
            <w:r>
              <w:t>6.30182</w:t>
            </w:r>
          </w:p>
        </w:tc>
        <w:tc>
          <w:tcPr>
            <w:tcW w:type="dxa" w:w="864"/>
          </w:tcPr>
          <w:p>
            <w:r>
              <w:t>6.38856</w:t>
            </w:r>
          </w:p>
        </w:tc>
        <w:tc>
          <w:tcPr>
            <w:tcW w:type="dxa" w:w="864"/>
          </w:tcPr>
          <w:p>
            <w:r>
              <w:t>6.40204</w:t>
            </w:r>
          </w:p>
        </w:tc>
        <w:tc>
          <w:tcPr>
            <w:tcW w:type="dxa" w:w="864"/>
          </w:tcPr>
          <w:p>
            <w:r>
              <w:t>6.41455</w:t>
            </w:r>
          </w:p>
        </w:tc>
        <w:tc>
          <w:tcPr>
            <w:tcW w:type="dxa" w:w="864"/>
          </w:tcPr>
          <w:p>
            <w:r>
              <w:t>6.43771</w:t>
            </w:r>
          </w:p>
        </w:tc>
        <w:tc>
          <w:tcPr>
            <w:tcW w:type="dxa" w:w="864"/>
          </w:tcPr>
          <w:p>
            <w:r>
              <w:t>6.50929</w:t>
            </w:r>
          </w:p>
        </w:tc>
        <w:tc>
          <w:tcPr>
            <w:tcW w:type="dxa" w:w="864"/>
          </w:tcPr>
          <w:p>
            <w:r>
              <w:t>6.52394</w:t>
            </w:r>
          </w:p>
        </w:tc>
        <w:tc>
          <w:tcPr>
            <w:tcW w:type="dxa" w:w="864"/>
          </w:tcPr>
          <w:p>
            <w:r>
              <w:t>6.54253</w:t>
            </w:r>
          </w:p>
        </w:tc>
        <w:tc>
          <w:tcPr>
            <w:tcW w:type="dxa" w:w="864"/>
          </w:tcPr>
          <w:p>
            <w:r>
              <w:t>6.54514</w:t>
            </w:r>
          </w:p>
        </w:tc>
        <w:tc>
          <w:tcPr>
            <w:tcW w:type="dxa" w:w="864"/>
          </w:tcPr>
          <w:p>
            <w:r>
              <w:t>6.56245</w:t>
            </w:r>
          </w:p>
        </w:tc>
      </w:tr>
      <w:tr>
        <w:tc>
          <w:tcPr>
            <w:tcW w:type="dxa" w:w="864"/>
          </w:tcPr>
          <w:p>
            <w:r>
              <w:t>6.62607</w:t>
            </w:r>
          </w:p>
        </w:tc>
        <w:tc>
          <w:tcPr>
            <w:tcW w:type="dxa" w:w="864"/>
          </w:tcPr>
          <w:p>
            <w:r>
              <w:t>6.63033</w:t>
            </w:r>
          </w:p>
        </w:tc>
        <w:tc>
          <w:tcPr>
            <w:tcW w:type="dxa" w:w="864"/>
          </w:tcPr>
          <w:p>
            <w:r>
              <w:t>6.66389</w:t>
            </w:r>
          </w:p>
        </w:tc>
        <w:tc>
          <w:tcPr>
            <w:tcW w:type="dxa" w:w="864"/>
          </w:tcPr>
          <w:p>
            <w:r>
              <w:t>6.68245</w:t>
            </w:r>
          </w:p>
        </w:tc>
        <w:tc>
          <w:tcPr>
            <w:tcW w:type="dxa" w:w="864"/>
          </w:tcPr>
          <w:p>
            <w:r>
              <w:t>6.69168</w:t>
            </w:r>
          </w:p>
        </w:tc>
        <w:tc>
          <w:tcPr>
            <w:tcW w:type="dxa" w:w="864"/>
          </w:tcPr>
          <w:p>
            <w:r>
              <w:t>6.70308</w:t>
            </w:r>
          </w:p>
        </w:tc>
        <w:tc>
          <w:tcPr>
            <w:tcW w:type="dxa" w:w="864"/>
          </w:tcPr>
          <w:p>
            <w:r>
              <w:t>6.71077</w:t>
            </w:r>
          </w:p>
        </w:tc>
        <w:tc>
          <w:tcPr>
            <w:tcW w:type="dxa" w:w="864"/>
          </w:tcPr>
          <w:p>
            <w:r>
              <w:t>6.77918</w:t>
            </w:r>
          </w:p>
        </w:tc>
        <w:tc>
          <w:tcPr>
            <w:tcW w:type="dxa" w:w="864"/>
          </w:tcPr>
          <w:p>
            <w:r>
              <w:t>6.82634</w:t>
            </w:r>
          </w:p>
        </w:tc>
        <w:tc>
          <w:tcPr>
            <w:tcW w:type="dxa" w:w="864"/>
          </w:tcPr>
          <w:p>
            <w:r>
              <w:t>6.83883</w:t>
            </w:r>
          </w:p>
        </w:tc>
      </w:tr>
      <w:tr>
        <w:tc>
          <w:tcPr>
            <w:tcW w:type="dxa" w:w="864"/>
          </w:tcPr>
          <w:p>
            <w:r>
              <w:t>6.89551</w:t>
            </w:r>
          </w:p>
        </w:tc>
        <w:tc>
          <w:tcPr>
            <w:tcW w:type="dxa" w:w="864"/>
          </w:tcPr>
          <w:p>
            <w:r>
              <w:t>6.92476</w:t>
            </w:r>
          </w:p>
        </w:tc>
        <w:tc>
          <w:tcPr>
            <w:tcW w:type="dxa" w:w="864"/>
          </w:tcPr>
          <w:p>
            <w:r>
              <w:t>6.93902</w:t>
            </w:r>
          </w:p>
        </w:tc>
        <w:tc>
          <w:tcPr>
            <w:tcW w:type="dxa" w:w="864"/>
          </w:tcPr>
          <w:p>
            <w:r>
              <w:t>6.94418</w:t>
            </w:r>
          </w:p>
        </w:tc>
        <w:tc>
          <w:tcPr>
            <w:tcW w:type="dxa" w:w="864"/>
          </w:tcPr>
          <w:p>
            <w:r>
              <w:t>6.94633</w:t>
            </w:r>
          </w:p>
        </w:tc>
        <w:tc>
          <w:tcPr>
            <w:tcW w:type="dxa" w:w="864"/>
          </w:tcPr>
          <w:p>
            <w:r>
              <w:t>6.96767</w:t>
            </w:r>
          </w:p>
        </w:tc>
        <w:tc>
          <w:tcPr>
            <w:tcW w:type="dxa" w:w="864"/>
          </w:tcPr>
          <w:p>
            <w:r>
              <w:t>6.99338</w:t>
            </w:r>
          </w:p>
        </w:tc>
        <w:tc>
          <w:tcPr>
            <w:tcW w:type="dxa" w:w="864"/>
          </w:tcPr>
          <w:p>
            <w:r>
              <w:t>7.02049</w:t>
            </w:r>
          </w:p>
        </w:tc>
        <w:tc>
          <w:tcPr>
            <w:tcW w:type="dxa" w:w="864"/>
          </w:tcPr>
          <w:p>
            <w:r>
              <w:t>7.18138</w:t>
            </w:r>
          </w:p>
        </w:tc>
        <w:tc>
          <w:tcPr>
            <w:tcW w:type="dxa" w:w="864"/>
          </w:tcPr>
          <w:p>
            <w:r>
              <w:t>7.21175</w:t>
            </w:r>
          </w:p>
        </w:tc>
      </w:tr>
      <w:tr>
        <w:tc>
          <w:tcPr>
            <w:tcW w:type="dxa" w:w="864"/>
          </w:tcPr>
          <w:p>
            <w:r>
              <w:t>7.21187</w:t>
            </w:r>
          </w:p>
        </w:tc>
        <w:tc>
          <w:tcPr>
            <w:tcW w:type="dxa" w:w="864"/>
          </w:tcPr>
          <w:p>
            <w:r>
              <w:t>7.24823</w:t>
            </w:r>
          </w:p>
        </w:tc>
        <w:tc>
          <w:tcPr>
            <w:tcW w:type="dxa" w:w="864"/>
          </w:tcPr>
          <w:p>
            <w:r>
              <w:t>7.29638</w:t>
            </w:r>
          </w:p>
        </w:tc>
        <w:tc>
          <w:tcPr>
            <w:tcW w:type="dxa" w:w="864"/>
          </w:tcPr>
          <w:p>
            <w:r>
              <w:t>7.30633</w:t>
            </w:r>
          </w:p>
        </w:tc>
        <w:tc>
          <w:tcPr>
            <w:tcW w:type="dxa" w:w="864"/>
          </w:tcPr>
          <w:p>
            <w:r>
              <w:t>7.34352</w:t>
            </w:r>
          </w:p>
        </w:tc>
        <w:tc>
          <w:tcPr>
            <w:tcW w:type="dxa" w:w="864"/>
          </w:tcPr>
          <w:p>
            <w:r>
              <w:t>7.4096</w:t>
            </w:r>
          </w:p>
        </w:tc>
        <w:tc>
          <w:tcPr>
            <w:tcW w:type="dxa" w:w="864"/>
          </w:tcPr>
          <w:p>
            <w:r>
              <w:t>7.41945</w:t>
            </w:r>
          </w:p>
        </w:tc>
        <w:tc>
          <w:tcPr>
            <w:tcW w:type="dxa" w:w="864"/>
          </w:tcPr>
          <w:p>
            <w:r>
              <w:t>7.43401</w:t>
            </w:r>
          </w:p>
        </w:tc>
        <w:tc>
          <w:tcPr>
            <w:tcW w:type="dxa" w:w="864"/>
          </w:tcPr>
          <w:p>
            <w:r>
              <w:t>7.45897</w:t>
            </w:r>
          </w:p>
        </w:tc>
        <w:tc>
          <w:tcPr>
            <w:tcW w:type="dxa" w:w="864"/>
          </w:tcPr>
          <w:p>
            <w:r>
              <w:t>7.58524</w:t>
            </w:r>
          </w:p>
        </w:tc>
      </w:tr>
      <w:tr>
        <w:tc>
          <w:tcPr>
            <w:tcW w:type="dxa" w:w="864"/>
          </w:tcPr>
          <w:p>
            <w:r>
              <w:t>7.78315</w:t>
            </w:r>
          </w:p>
        </w:tc>
        <w:tc>
          <w:tcPr>
            <w:tcW w:type="dxa" w:w="864"/>
          </w:tcPr>
          <w:p>
            <w:r>
              <w:t>7.85033</w:t>
            </w:r>
          </w:p>
        </w:tc>
        <w:tc>
          <w:tcPr>
            <w:tcW w:type="dxa" w:w="864"/>
          </w:tcPr>
          <w:p>
            <w:r>
              <w:t>8.09621</w:t>
            </w:r>
          </w:p>
        </w:tc>
        <w:tc>
          <w:tcPr>
            <w:tcW w:type="dxa" w:w="864"/>
          </w:tcPr>
          <w:p>
            <w:r>
              <w:t>8.14509</w:t>
            </w:r>
          </w:p>
        </w:tc>
        <w:tc>
          <w:tcPr>
            <w:tcW w:type="dxa" w:w="864"/>
          </w:tcPr>
          <w:p>
            <w:r>
              <w:t>8.20631</w:t>
            </w:r>
          </w:p>
        </w:tc>
        <w:tc>
          <w:tcPr>
            <w:tcW w:type="dxa" w:w="864"/>
          </w:tcPr>
          <w:p>
            <w:r>
              <w:t>8.27358</w:t>
            </w:r>
          </w:p>
        </w:tc>
        <w:tc>
          <w:tcPr>
            <w:tcW w:type="dxa" w:w="864"/>
          </w:tcPr>
          <w:p>
            <w:r>
              <w:t>8.41048</w:t>
            </w:r>
          </w:p>
        </w:tc>
        <w:tc>
          <w:tcPr>
            <w:tcW w:type="dxa" w:w="864"/>
          </w:tcPr>
          <w:p>
            <w:r>
              <w:t>8.55014</w:t>
            </w:r>
          </w:p>
        </w:tc>
        <w:tc>
          <w:tcPr>
            <w:tcW w:type="dxa" w:w="864"/>
          </w:tcPr>
          <w:p>
            <w:r>
              <w:t>8.60173</w:t>
            </w:r>
          </w:p>
        </w:tc>
        <w:tc>
          <w:tcPr>
            <w:tcW w:type="dxa" w:w="864"/>
          </w:tcPr>
          <w:p>
            <w:r>
              <w:t>8.97959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(0.26085, 1.229598888888889)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0.007407407407407408</w:t>
            </w:r>
          </w:p>
        </w:tc>
      </w:tr>
      <w:tr>
        <w:tc>
          <w:tcPr>
            <w:tcW w:type="dxa" w:w="2880"/>
          </w:tcPr>
          <w:p>
            <w:r>
              <w:t>(1.229598888888889, 2.198347777777778)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0.02962962962962963</w:t>
            </w:r>
          </w:p>
        </w:tc>
      </w:tr>
      <w:tr>
        <w:tc>
          <w:tcPr>
            <w:tcW w:type="dxa" w:w="2880"/>
          </w:tcPr>
          <w:p>
            <w:r>
              <w:t>(2.198347777777778, 3.1670966666666667)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0.08148148148148149</w:t>
            </w:r>
          </w:p>
        </w:tc>
      </w:tr>
      <w:tr>
        <w:tc>
          <w:tcPr>
            <w:tcW w:type="dxa" w:w="2880"/>
          </w:tcPr>
          <w:p>
            <w:r>
              <w:t>(3.1670966666666667, 4.135845555555555)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0.17407407407407408</w:t>
            </w:r>
          </w:p>
        </w:tc>
      </w:tr>
      <w:tr>
        <w:tc>
          <w:tcPr>
            <w:tcW w:type="dxa" w:w="2880"/>
          </w:tcPr>
          <w:p>
            <w:r>
              <w:t>(4.135845555555555, 5.104594444444444)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0.24444444444444444</w:t>
            </w:r>
          </w:p>
        </w:tc>
      </w:tr>
      <w:tr>
        <w:tc>
          <w:tcPr>
            <w:tcW w:type="dxa" w:w="2880"/>
          </w:tcPr>
          <w:p>
            <w:r>
              <w:t>(5.104594444444444, 6.073343333333334)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0.24814814814814815</w:t>
            </w:r>
          </w:p>
        </w:tc>
      </w:tr>
      <w:tr>
        <w:tc>
          <w:tcPr>
            <w:tcW w:type="dxa" w:w="2880"/>
          </w:tcPr>
          <w:p>
            <w:r>
              <w:t>(6.073343333333334, 7.042092222222221)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0.13333333333333333</w:t>
            </w:r>
          </w:p>
        </w:tc>
      </w:tr>
      <w:tr>
        <w:tc>
          <w:tcPr>
            <w:tcW w:type="dxa" w:w="2880"/>
          </w:tcPr>
          <w:p>
            <w:r>
              <w:t>(7.042092222222221, 8.01084111111111)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0.05185185185185185</w:t>
            </w:r>
          </w:p>
        </w:tc>
      </w:tr>
      <w:tr>
        <w:tc>
          <w:tcPr>
            <w:tcW w:type="dxa" w:w="2880"/>
          </w:tcPr>
          <w:p>
            <w:r>
              <w:t>(8.01084111111111, 8.97959)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0.02962962962962963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k</w:t>
            </w:r>
          </w:p>
        </w:tc>
        <w:tc>
          <w:tcPr>
            <w:tcW w:type="dxa" w:w="1440"/>
          </w:tcPr>
          <w:p>
            <w:r>
              <w:t>ak</w:t>
            </w:r>
          </w:p>
        </w:tc>
        <w:tc>
          <w:tcPr>
            <w:tcW w:type="dxa" w:w="1440"/>
          </w:tcPr>
          <w:p>
            <w:r>
              <w:t>ak - a / sigma</w:t>
            </w:r>
          </w:p>
        </w:tc>
        <w:tc>
          <w:tcPr>
            <w:tcW w:type="dxa" w:w="1440"/>
          </w:tcPr>
          <w:p>
            <w:r>
              <w:t>1/phi</w:t>
            </w:r>
          </w:p>
        </w:tc>
        <w:tc>
          <w:tcPr>
            <w:tcW w:type="dxa" w:w="1440"/>
          </w:tcPr>
          <w:p>
            <w:r>
              <w:t>Phi</w:t>
            </w:r>
          </w:p>
        </w:tc>
        <w:tc>
          <w:tcPr>
            <w:tcW w:type="dxa" w:w="1440"/>
          </w:tcPr>
          <w:p>
            <w:r>
              <w:t>pk</w:t>
            </w:r>
          </w:p>
        </w:tc>
      </w:tr>
      <w:tr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0.26085</w:t>
            </w:r>
          </w:p>
        </w:tc>
        <w:tc>
          <w:tcPr>
            <w:tcW w:type="dxa" w:w="1440"/>
          </w:tcPr>
          <w:p>
            <w:r>
              <w:t>-3.111511565305255</w:t>
            </w:r>
          </w:p>
        </w:tc>
        <w:tc>
          <w:tcPr>
            <w:tcW w:type="dxa" w:w="1440"/>
          </w:tcPr>
          <w:p>
            <w:r>
              <w:t>0.0020946506006839587</w:t>
            </w:r>
          </w:p>
        </w:tc>
        <w:tc>
          <w:tcPr>
            <w:tcW w:type="dxa" w:w="1440"/>
          </w:tcPr>
          <w:p>
            <w:r>
              <w:t>0.0009306609145334276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1.229599</w:t>
            </w:r>
          </w:p>
        </w:tc>
        <w:tc>
          <w:tcPr>
            <w:tcW w:type="dxa" w:w="1440"/>
          </w:tcPr>
          <w:p>
            <w:r>
              <w:t>-2.467751</w:t>
            </w:r>
          </w:p>
        </w:tc>
        <w:tc>
          <w:tcPr>
            <w:tcW w:type="dxa" w:w="1440"/>
          </w:tcPr>
          <w:p>
            <w:r>
              <w:t>0.008386</w:t>
            </w:r>
          </w:p>
        </w:tc>
        <w:tc>
          <w:tcPr>
            <w:tcW w:type="dxa" w:w="1440"/>
          </w:tcPr>
          <w:p>
            <w:r>
              <w:t>0.006798</w:t>
            </w:r>
          </w:p>
        </w:tc>
        <w:tc>
          <w:tcPr>
            <w:tcW w:type="dxa" w:w="1440"/>
          </w:tcPr>
          <w:p>
            <w:r>
              <w:t>0.006798</w:t>
            </w:r>
          </w:p>
        </w:tc>
      </w:tr>
      <w:tr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2.198348</w:t>
            </w:r>
          </w:p>
        </w:tc>
        <w:tc>
          <w:tcPr>
            <w:tcW w:type="dxa" w:w="1440"/>
          </w:tcPr>
          <w:p>
            <w:r>
              <w:t>-1.82399</w:t>
            </w:r>
          </w:p>
        </w:tc>
        <w:tc>
          <w:tcPr>
            <w:tcW w:type="dxa" w:w="1440"/>
          </w:tcPr>
          <w:p>
            <w:r>
              <w:t>0.033381</w:t>
            </w:r>
          </w:p>
        </w:tc>
        <w:tc>
          <w:tcPr>
            <w:tcW w:type="dxa" w:w="1440"/>
          </w:tcPr>
          <w:p>
            <w:r>
              <w:t>0.034077</w:t>
            </w:r>
          </w:p>
        </w:tc>
        <w:tc>
          <w:tcPr>
            <w:tcW w:type="dxa" w:w="1440"/>
          </w:tcPr>
          <w:p>
            <w:r>
              <w:t>0.027279</w:t>
            </w:r>
          </w:p>
        </w:tc>
      </w:tr>
      <w:tr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3.167097</w:t>
            </w:r>
          </w:p>
        </w:tc>
        <w:tc>
          <w:tcPr>
            <w:tcW w:type="dxa" w:w="1440"/>
          </w:tcPr>
          <w:p>
            <w:r>
              <w:t>-1.180229</w:t>
            </w:r>
          </w:p>
        </w:tc>
        <w:tc>
          <w:tcPr>
            <w:tcW w:type="dxa" w:w="1440"/>
          </w:tcPr>
          <w:p>
            <w:r>
              <w:t>0.087794</w:t>
            </w:r>
          </w:p>
        </w:tc>
        <w:tc>
          <w:tcPr>
            <w:tcW w:type="dxa" w:w="1440"/>
          </w:tcPr>
          <w:p>
            <w:r>
              <w:t>0.118955</w:t>
            </w:r>
          </w:p>
        </w:tc>
        <w:tc>
          <w:tcPr>
            <w:tcW w:type="dxa" w:w="1440"/>
          </w:tcPr>
          <w:p>
            <w:r>
              <w:t>0.084878</w:t>
            </w:r>
          </w:p>
        </w:tc>
      </w:tr>
      <w:tr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4.135846</w:t>
            </w:r>
          </w:p>
        </w:tc>
        <w:tc>
          <w:tcPr>
            <w:tcW w:type="dxa" w:w="1440"/>
          </w:tcPr>
          <w:p>
            <w:r>
              <w:t>-0.536468</w:t>
            </w:r>
          </w:p>
        </w:tc>
        <w:tc>
          <w:tcPr>
            <w:tcW w:type="dxa" w:w="1440"/>
          </w:tcPr>
          <w:p>
            <w:r>
              <w:t>0.152561</w:t>
            </w:r>
          </w:p>
        </w:tc>
        <w:tc>
          <w:tcPr>
            <w:tcW w:type="dxa" w:w="1440"/>
          </w:tcPr>
          <w:p>
            <w:r>
              <w:t>0.295818</w:t>
            </w:r>
          </w:p>
        </w:tc>
        <w:tc>
          <w:tcPr>
            <w:tcW w:type="dxa" w:w="1440"/>
          </w:tcPr>
          <w:p>
            <w:r>
              <w:t>0.176863</w:t>
            </w:r>
          </w:p>
        </w:tc>
      </w:tr>
      <w:tr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5.104594</w:t>
            </w:r>
          </w:p>
        </w:tc>
        <w:tc>
          <w:tcPr>
            <w:tcW w:type="dxa" w:w="1440"/>
          </w:tcPr>
          <w:p>
            <w:r>
              <w:t>0.107294</w:t>
            </w:r>
          </w:p>
        </w:tc>
        <w:tc>
          <w:tcPr>
            <w:tcW w:type="dxa" w:w="1440"/>
          </w:tcPr>
          <w:p>
            <w:r>
              <w:t>0.175161</w:t>
            </w:r>
          </w:p>
        </w:tc>
        <w:tc>
          <w:tcPr>
            <w:tcW w:type="dxa" w:w="1440"/>
          </w:tcPr>
          <w:p>
            <w:r>
              <w:t>0.542722</w:t>
            </w:r>
          </w:p>
        </w:tc>
        <w:tc>
          <w:tcPr>
            <w:tcW w:type="dxa" w:w="1440"/>
          </w:tcPr>
          <w:p>
            <w:r>
              <w:t>0.246904</w:t>
            </w:r>
          </w:p>
        </w:tc>
      </w:tr>
      <w:tr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6.073343</w:t>
            </w:r>
          </w:p>
        </w:tc>
        <w:tc>
          <w:tcPr>
            <w:tcW w:type="dxa" w:w="1440"/>
          </w:tcPr>
          <w:p>
            <w:r>
              <w:t>0.751055</w:t>
            </w:r>
          </w:p>
        </w:tc>
        <w:tc>
          <w:tcPr>
            <w:tcW w:type="dxa" w:w="1440"/>
          </w:tcPr>
          <w:p>
            <w:r>
              <w:t>0.132876</w:t>
            </w:r>
          </w:p>
        </w:tc>
        <w:tc>
          <w:tcPr>
            <w:tcW w:type="dxa" w:w="1440"/>
          </w:tcPr>
          <w:p>
            <w:r>
              <w:t>0.77369</w:t>
            </w:r>
          </w:p>
        </w:tc>
        <w:tc>
          <w:tcPr>
            <w:tcW w:type="dxa" w:w="1440"/>
          </w:tcPr>
          <w:p>
            <w:r>
              <w:t>0.230968</w:t>
            </w:r>
          </w:p>
        </w:tc>
      </w:tr>
      <w:tr>
        <w:tc>
          <w:tcPr>
            <w:tcW w:type="dxa" w:w="1440"/>
          </w:tcPr>
          <w:p>
            <w:r>
              <w:t>7.0</w:t>
            </w:r>
          </w:p>
        </w:tc>
        <w:tc>
          <w:tcPr>
            <w:tcW w:type="dxa" w:w="1440"/>
          </w:tcPr>
          <w:p>
            <w:r>
              <w:t>7.042092</w:t>
            </w:r>
          </w:p>
        </w:tc>
        <w:tc>
          <w:tcPr>
            <w:tcW w:type="dxa" w:w="1440"/>
          </w:tcPr>
          <w:p>
            <w:r>
              <w:t>1.394816</w:t>
            </w:r>
          </w:p>
        </w:tc>
        <w:tc>
          <w:tcPr>
            <w:tcW w:type="dxa" w:w="1440"/>
          </w:tcPr>
          <w:p>
            <w:r>
              <w:t>0.0666</w:t>
            </w:r>
          </w:p>
        </w:tc>
        <w:tc>
          <w:tcPr>
            <w:tcW w:type="dxa" w:w="1440"/>
          </w:tcPr>
          <w:p>
            <w:r>
              <w:t>0.918464</w:t>
            </w:r>
          </w:p>
        </w:tc>
        <w:tc>
          <w:tcPr>
            <w:tcW w:type="dxa" w:w="1440"/>
          </w:tcPr>
          <w:p>
            <w:r>
              <w:t>0.144774</w:t>
            </w:r>
          </w:p>
        </w:tc>
      </w:tr>
      <w:tr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8.010841</w:t>
            </w:r>
          </w:p>
        </w:tc>
        <w:tc>
          <w:tcPr>
            <w:tcW w:type="dxa" w:w="1440"/>
          </w:tcPr>
          <w:p>
            <w:r>
              <w:t>2.038577</w:t>
            </w:r>
          </w:p>
        </w:tc>
        <w:tc>
          <w:tcPr>
            <w:tcW w:type="dxa" w:w="1440"/>
          </w:tcPr>
          <w:p>
            <w:r>
              <w:t>0.022056</w:t>
            </w:r>
          </w:p>
        </w:tc>
        <w:tc>
          <w:tcPr>
            <w:tcW w:type="dxa" w:w="1440"/>
          </w:tcPr>
          <w:p>
            <w:r>
              <w:t>0.979254</w:t>
            </w:r>
          </w:p>
        </w:tc>
        <w:tc>
          <w:tcPr>
            <w:tcW w:type="dxa" w:w="1440"/>
          </w:tcPr>
          <w:p>
            <w:r>
              <w:t>0.081536</w:t>
            </w:r>
          </w:p>
        </w:tc>
      </w:tr>
      <w:tr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8.97959</w:t>
            </w:r>
          </w:p>
        </w:tc>
        <w:tc>
          <w:tcPr>
            <w:tcW w:type="dxa" w:w="1440"/>
          </w:tcPr>
          <w:p>
            <w:r>
              <w:t>2.682338</w:t>
            </w:r>
          </w:p>
        </w:tc>
        <w:tc>
          <w:tcPr>
            <w:tcW w:type="dxa" w:w="1440"/>
          </w:tcPr>
          <w:p>
            <w:r>
              <w:t>0.004826</w:t>
            </w:r>
          </w:p>
        </w:tc>
        <w:tc>
          <w:tcPr>
            <w:tcW w:type="dxa" w:w="1440"/>
          </w:tcPr>
          <w:p>
            <w:r>
              <w:t>0.996345</w:t>
            </w:r>
          </w:p>
        </w:tc>
        <w:tc>
          <w:tcPr>
            <w:tcW w:type="dxa" w:w="1440"/>
          </w:tcPr>
          <w:p>
            <w:r>
              <w:t>0.020746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k</w:t>
            </w:r>
          </w:p>
        </w:tc>
        <w:tc>
          <w:tcPr>
            <w:tcW w:type="dxa" w:w="1440"/>
          </w:tcPr>
          <w:p>
            <w:r>
              <w:t>Интервал</w:t>
            </w:r>
          </w:p>
        </w:tc>
        <w:tc>
          <w:tcPr>
            <w:tcW w:type="dxa" w:w="1440"/>
          </w:tcPr>
          <w:p>
            <w:r>
              <w:t>wk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|wk - pk|</w:t>
            </w:r>
          </w:p>
        </w:tc>
        <w:tc>
          <w:tcPr>
            <w:tcW w:type="dxa" w:w="1440"/>
          </w:tcPr>
          <w:p>
            <w:r>
              <w:t>N...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[0.26085, 1.229599]</w:t>
            </w:r>
          </w:p>
        </w:tc>
        <w:tc>
          <w:tcPr>
            <w:tcW w:type="dxa" w:w="1440"/>
          </w:tcPr>
          <w:p>
            <w:r>
              <w:t>0.007407</w:t>
            </w:r>
          </w:p>
        </w:tc>
        <w:tc>
          <w:tcPr>
            <w:tcW w:type="dxa" w:w="1440"/>
          </w:tcPr>
          <w:p>
            <w:r>
              <w:t>0.006798</w:t>
            </w:r>
          </w:p>
        </w:tc>
        <w:tc>
          <w:tcPr>
            <w:tcW w:type="dxa" w:w="1440"/>
          </w:tcPr>
          <w:p>
            <w:r>
              <w:t>0.000609</w:t>
            </w:r>
          </w:p>
        </w:tc>
        <w:tc>
          <w:tcPr>
            <w:tcW w:type="dxa" w:w="1440"/>
          </w:tcPr>
          <w:p>
            <w:r>
              <w:t>0.014737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[1.229599, 2.198348]</w:t>
            </w:r>
          </w:p>
        </w:tc>
        <w:tc>
          <w:tcPr>
            <w:tcW w:type="dxa" w:w="1440"/>
          </w:tcPr>
          <w:p>
            <w:r>
              <w:t>0.02963</w:t>
            </w:r>
          </w:p>
        </w:tc>
        <w:tc>
          <w:tcPr>
            <w:tcW w:type="dxa" w:w="1440"/>
          </w:tcPr>
          <w:p>
            <w:r>
              <w:t>0.027279</w:t>
            </w:r>
          </w:p>
        </w:tc>
        <w:tc>
          <w:tcPr>
            <w:tcW w:type="dxa" w:w="1440"/>
          </w:tcPr>
          <w:p>
            <w:r>
              <w:t>0.002351</w:t>
            </w:r>
          </w:p>
        </w:tc>
        <w:tc>
          <w:tcPr>
            <w:tcW w:type="dxa" w:w="1440"/>
          </w:tcPr>
          <w:p>
            <w:r>
              <w:t>0.05471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[2.198348, 3.167097]</w:t>
            </w:r>
          </w:p>
        </w:tc>
        <w:tc>
          <w:tcPr>
            <w:tcW w:type="dxa" w:w="1440"/>
          </w:tcPr>
          <w:p>
            <w:r>
              <w:t>0.081481</w:t>
            </w:r>
          </w:p>
        </w:tc>
        <w:tc>
          <w:tcPr>
            <w:tcW w:type="dxa" w:w="1440"/>
          </w:tcPr>
          <w:p>
            <w:r>
              <w:t>0.084878</w:t>
            </w:r>
          </w:p>
        </w:tc>
        <w:tc>
          <w:tcPr>
            <w:tcW w:type="dxa" w:w="1440"/>
          </w:tcPr>
          <w:p>
            <w:r>
              <w:t>0.003396</w:t>
            </w:r>
          </w:p>
        </w:tc>
        <w:tc>
          <w:tcPr>
            <w:tcW w:type="dxa" w:w="1440"/>
          </w:tcPr>
          <w:p>
            <w:r>
              <w:t>0.036694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[3.167097, 4.135846]</w:t>
            </w:r>
          </w:p>
        </w:tc>
        <w:tc>
          <w:tcPr>
            <w:tcW w:type="dxa" w:w="1440"/>
          </w:tcPr>
          <w:p>
            <w:r>
              <w:t>0.174074</w:t>
            </w:r>
          </w:p>
        </w:tc>
        <w:tc>
          <w:tcPr>
            <w:tcW w:type="dxa" w:w="1440"/>
          </w:tcPr>
          <w:p>
            <w:r>
              <w:t>0.176863</w:t>
            </w:r>
          </w:p>
        </w:tc>
        <w:tc>
          <w:tcPr>
            <w:tcW w:type="dxa" w:w="1440"/>
          </w:tcPr>
          <w:p>
            <w:r>
              <w:t>0.002789</w:t>
            </w:r>
          </w:p>
        </w:tc>
        <w:tc>
          <w:tcPr>
            <w:tcW w:type="dxa" w:w="1440"/>
          </w:tcPr>
          <w:p>
            <w:r>
              <w:t>0.011875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[4.135846, 5.104594]</w:t>
            </w:r>
          </w:p>
        </w:tc>
        <w:tc>
          <w:tcPr>
            <w:tcW w:type="dxa" w:w="1440"/>
          </w:tcPr>
          <w:p>
            <w:r>
              <w:t>0.244444</w:t>
            </w:r>
          </w:p>
        </w:tc>
        <w:tc>
          <w:tcPr>
            <w:tcW w:type="dxa" w:w="1440"/>
          </w:tcPr>
          <w:p>
            <w:r>
              <w:t>0.246904</w:t>
            </w:r>
          </w:p>
        </w:tc>
        <w:tc>
          <w:tcPr>
            <w:tcW w:type="dxa" w:w="1440"/>
          </w:tcPr>
          <w:p>
            <w:r>
              <w:t>0.00246</w:t>
            </w:r>
          </w:p>
        </w:tc>
        <w:tc>
          <w:tcPr>
            <w:tcW w:type="dxa" w:w="1440"/>
          </w:tcPr>
          <w:p>
            <w:r>
              <w:t>0.006616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[5.104594, 6.073343]</w:t>
            </w:r>
          </w:p>
        </w:tc>
        <w:tc>
          <w:tcPr>
            <w:tcW w:type="dxa" w:w="1440"/>
          </w:tcPr>
          <w:p>
            <w:r>
              <w:t>0.248148</w:t>
            </w:r>
          </w:p>
        </w:tc>
        <w:tc>
          <w:tcPr>
            <w:tcW w:type="dxa" w:w="1440"/>
          </w:tcPr>
          <w:p>
            <w:r>
              <w:t>0.230968</w:t>
            </w:r>
          </w:p>
        </w:tc>
        <w:tc>
          <w:tcPr>
            <w:tcW w:type="dxa" w:w="1440"/>
          </w:tcPr>
          <w:p>
            <w:r>
              <w:t>0.01718</w:t>
            </w:r>
          </w:p>
        </w:tc>
        <w:tc>
          <w:tcPr>
            <w:tcW w:type="dxa" w:w="1440"/>
          </w:tcPr>
          <w:p>
            <w:r>
              <w:t>0.345031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[6.073343, 7.042092]</w:t>
            </w:r>
          </w:p>
        </w:tc>
        <w:tc>
          <w:tcPr>
            <w:tcW w:type="dxa" w:w="1440"/>
          </w:tcPr>
          <w:p>
            <w:r>
              <w:t>0.133333</w:t>
            </w:r>
          </w:p>
        </w:tc>
        <w:tc>
          <w:tcPr>
            <w:tcW w:type="dxa" w:w="1440"/>
          </w:tcPr>
          <w:p>
            <w:r>
              <w:t>0.144774</w:t>
            </w:r>
          </w:p>
        </w:tc>
        <w:tc>
          <w:tcPr>
            <w:tcW w:type="dxa" w:w="1440"/>
          </w:tcPr>
          <w:p>
            <w:r>
              <w:t>0.011441</w:t>
            </w:r>
          </w:p>
        </w:tc>
        <w:tc>
          <w:tcPr>
            <w:tcW w:type="dxa" w:w="1440"/>
          </w:tcPr>
          <w:p>
            <w:r>
              <w:t>0.244112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[7.042092, 8.010841]</w:t>
            </w:r>
          </w:p>
        </w:tc>
        <w:tc>
          <w:tcPr>
            <w:tcW w:type="dxa" w:w="1440"/>
          </w:tcPr>
          <w:p>
            <w:r>
              <w:t>0.051852</w:t>
            </w:r>
          </w:p>
        </w:tc>
        <w:tc>
          <w:tcPr>
            <w:tcW w:type="dxa" w:w="1440"/>
          </w:tcPr>
          <w:p>
            <w:r>
              <w:t>0.06079</w:t>
            </w:r>
          </w:p>
        </w:tc>
        <w:tc>
          <w:tcPr>
            <w:tcW w:type="dxa" w:w="1440"/>
          </w:tcPr>
          <w:p>
            <w:r>
              <w:t>0.008938</w:t>
            </w:r>
          </w:p>
        </w:tc>
        <w:tc>
          <w:tcPr>
            <w:tcW w:type="dxa" w:w="1440"/>
          </w:tcPr>
          <w:p>
            <w:r>
              <w:t>0.354805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[8.010841, 8.97959]</w:t>
            </w:r>
          </w:p>
        </w:tc>
        <w:tc>
          <w:tcPr>
            <w:tcW w:type="dxa" w:w="1440"/>
          </w:tcPr>
          <w:p>
            <w:r>
              <w:t>0.02963</w:t>
            </w:r>
          </w:p>
        </w:tc>
        <w:tc>
          <w:tcPr>
            <w:tcW w:type="dxa" w:w="1440"/>
          </w:tcPr>
          <w:p>
            <w:r>
              <w:t>0.020746</w:t>
            </w:r>
          </w:p>
        </w:tc>
        <w:tc>
          <w:tcPr>
            <w:tcW w:type="dxa" w:w="1440"/>
          </w:tcPr>
          <w:p>
            <w:r>
              <w:t>0.008883</w:t>
            </w:r>
          </w:p>
        </w:tc>
        <w:tc>
          <w:tcPr>
            <w:tcW w:type="dxa" w:w="1440"/>
          </w:tcPr>
          <w:p>
            <w:r>
              <w:t>1.027051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6.96767</w:t>
            </w:r>
          </w:p>
        </w:tc>
        <w:tc>
          <w:tcPr>
            <w:tcW w:type="dxa" w:w="864"/>
          </w:tcPr>
          <w:p>
            <w:r>
              <w:t>5.38209</w:t>
            </w:r>
          </w:p>
        </w:tc>
        <w:tc>
          <w:tcPr>
            <w:tcW w:type="dxa" w:w="864"/>
          </w:tcPr>
          <w:p>
            <w:r>
              <w:t>5.20572</w:t>
            </w:r>
          </w:p>
        </w:tc>
        <w:tc>
          <w:tcPr>
            <w:tcW w:type="dxa" w:w="864"/>
          </w:tcPr>
          <w:p>
            <w:r>
              <w:t>6.01125</w:t>
            </w:r>
          </w:p>
        </w:tc>
        <w:tc>
          <w:tcPr>
            <w:tcW w:type="dxa" w:w="864"/>
          </w:tcPr>
          <w:p>
            <w:r>
              <w:t>5.62035</w:t>
            </w:r>
          </w:p>
        </w:tc>
        <w:tc>
          <w:tcPr>
            <w:tcW w:type="dxa" w:w="864"/>
          </w:tcPr>
          <w:p>
            <w:r>
              <w:t>4.24215</w:t>
            </w:r>
          </w:p>
        </w:tc>
        <w:tc>
          <w:tcPr>
            <w:tcW w:type="dxa" w:w="864"/>
          </w:tcPr>
          <w:p>
            <w:r>
              <w:t>3.69829</w:t>
            </w:r>
          </w:p>
        </w:tc>
        <w:tc>
          <w:tcPr>
            <w:tcW w:type="dxa" w:w="864"/>
          </w:tcPr>
          <w:p>
            <w:r>
              <w:t>2.50476</w:t>
            </w:r>
          </w:p>
        </w:tc>
        <w:tc>
          <w:tcPr>
            <w:tcW w:type="dxa" w:w="864"/>
          </w:tcPr>
          <w:p>
            <w:r>
              <w:t>3.89141</w:t>
            </w:r>
          </w:p>
        </w:tc>
        <w:tc>
          <w:tcPr>
            <w:tcW w:type="dxa" w:w="864"/>
          </w:tcPr>
          <w:p>
            <w:r>
              <w:t>5.54246</w:t>
            </w:r>
          </w:p>
        </w:tc>
      </w:tr>
      <w:tr>
        <w:tc>
          <w:tcPr>
            <w:tcW w:type="dxa" w:w="864"/>
          </w:tcPr>
          <w:p>
            <w:r>
              <w:t>5.48012</w:t>
            </w:r>
          </w:p>
        </w:tc>
        <w:tc>
          <w:tcPr>
            <w:tcW w:type="dxa" w:w="864"/>
          </w:tcPr>
          <w:p>
            <w:r>
              <w:t>4.88882</w:t>
            </w:r>
          </w:p>
        </w:tc>
        <w:tc>
          <w:tcPr>
            <w:tcW w:type="dxa" w:w="864"/>
          </w:tcPr>
          <w:p>
            <w:r>
              <w:t>4.22692</w:t>
            </w:r>
          </w:p>
        </w:tc>
        <w:tc>
          <w:tcPr>
            <w:tcW w:type="dxa" w:w="864"/>
          </w:tcPr>
          <w:p>
            <w:r>
              <w:t>5.51848</w:t>
            </w:r>
          </w:p>
        </w:tc>
        <w:tc>
          <w:tcPr>
            <w:tcW w:type="dxa" w:w="864"/>
          </w:tcPr>
          <w:p>
            <w:r>
              <w:t>7.29638</w:t>
            </w:r>
          </w:p>
        </w:tc>
        <w:tc>
          <w:tcPr>
            <w:tcW w:type="dxa" w:w="864"/>
          </w:tcPr>
          <w:p>
            <w:r>
              <w:t>3.34758</w:t>
            </w:r>
          </w:p>
        </w:tc>
        <w:tc>
          <w:tcPr>
            <w:tcW w:type="dxa" w:w="864"/>
          </w:tcPr>
          <w:p>
            <w:r>
              <w:t>7.4096</w:t>
            </w:r>
          </w:p>
        </w:tc>
        <w:tc>
          <w:tcPr>
            <w:tcW w:type="dxa" w:w="864"/>
          </w:tcPr>
          <w:p>
            <w:r>
              <w:t>6.38856</w:t>
            </w:r>
          </w:p>
        </w:tc>
        <w:tc>
          <w:tcPr>
            <w:tcW w:type="dxa" w:w="864"/>
          </w:tcPr>
          <w:p>
            <w:r>
              <w:t>5.67131</w:t>
            </w:r>
          </w:p>
        </w:tc>
        <w:tc>
          <w:tcPr>
            <w:tcW w:type="dxa" w:w="864"/>
          </w:tcPr>
          <w:p>
            <w:r>
              <w:t>4.97804</w:t>
            </w:r>
          </w:p>
        </w:tc>
      </w:tr>
      <w:tr>
        <w:tc>
          <w:tcPr>
            <w:tcW w:type="dxa" w:w="864"/>
          </w:tcPr>
          <w:p>
            <w:r>
              <w:t>8.97959</w:t>
            </w:r>
          </w:p>
        </w:tc>
        <w:tc>
          <w:tcPr>
            <w:tcW w:type="dxa" w:w="864"/>
          </w:tcPr>
          <w:p>
            <w:r>
              <w:t>3.36664</w:t>
            </w:r>
          </w:p>
        </w:tc>
        <w:tc>
          <w:tcPr>
            <w:tcW w:type="dxa" w:w="864"/>
          </w:tcPr>
          <w:p>
            <w:r>
              <w:t>6.06863</w:t>
            </w:r>
          </w:p>
        </w:tc>
        <w:tc>
          <w:tcPr>
            <w:tcW w:type="dxa" w:w="864"/>
          </w:tcPr>
          <w:p>
            <w:r>
              <w:t>3.03182</w:t>
            </w:r>
          </w:p>
        </w:tc>
        <w:tc>
          <w:tcPr>
            <w:tcW w:type="dxa" w:w="864"/>
          </w:tcPr>
          <w:p>
            <w:r>
              <w:t>5.19113</w:t>
            </w:r>
          </w:p>
        </w:tc>
        <w:tc>
          <w:tcPr>
            <w:tcW w:type="dxa" w:w="864"/>
          </w:tcPr>
          <w:p>
            <w:r>
              <w:t>2.53733</w:t>
            </w:r>
          </w:p>
        </w:tc>
        <w:tc>
          <w:tcPr>
            <w:tcW w:type="dxa" w:w="864"/>
          </w:tcPr>
          <w:p>
            <w:r>
              <w:t>5.10514</w:t>
            </w:r>
          </w:p>
        </w:tc>
        <w:tc>
          <w:tcPr>
            <w:tcW w:type="dxa" w:w="864"/>
          </w:tcPr>
          <w:p>
            <w:r>
              <w:t>5.571</w:t>
            </w:r>
          </w:p>
        </w:tc>
        <w:tc>
          <w:tcPr>
            <w:tcW w:type="dxa" w:w="864"/>
          </w:tcPr>
          <w:p>
            <w:r>
              <w:t>2.61325</w:t>
            </w:r>
          </w:p>
        </w:tc>
        <w:tc>
          <w:tcPr>
            <w:tcW w:type="dxa" w:w="864"/>
          </w:tcPr>
          <w:p>
            <w:r>
              <w:t>4.7962</w:t>
            </w:r>
          </w:p>
        </w:tc>
      </w:tr>
      <w:tr>
        <w:tc>
          <w:tcPr>
            <w:tcW w:type="dxa" w:w="864"/>
          </w:tcPr>
          <w:p>
            <w:r>
              <w:t>6.89551</w:t>
            </w:r>
          </w:p>
        </w:tc>
        <w:tc>
          <w:tcPr>
            <w:tcW w:type="dxa" w:w="864"/>
          </w:tcPr>
          <w:p>
            <w:r>
              <w:t>5.36344</w:t>
            </w:r>
          </w:p>
        </w:tc>
        <w:tc>
          <w:tcPr>
            <w:tcW w:type="dxa" w:w="864"/>
          </w:tcPr>
          <w:p>
            <w:r>
              <w:t>5.092</w:t>
            </w:r>
          </w:p>
        </w:tc>
        <w:tc>
          <w:tcPr>
            <w:tcW w:type="dxa" w:w="864"/>
          </w:tcPr>
          <w:p>
            <w:r>
              <w:t>4.32381</w:t>
            </w:r>
          </w:p>
        </w:tc>
        <w:tc>
          <w:tcPr>
            <w:tcW w:type="dxa" w:w="864"/>
          </w:tcPr>
          <w:p>
            <w:r>
              <w:t>6.23271</w:t>
            </w:r>
          </w:p>
        </w:tc>
        <w:tc>
          <w:tcPr>
            <w:tcW w:type="dxa" w:w="864"/>
          </w:tcPr>
          <w:p>
            <w:r>
              <w:t>6.06326</w:t>
            </w:r>
          </w:p>
        </w:tc>
        <w:tc>
          <w:tcPr>
            <w:tcW w:type="dxa" w:w="864"/>
          </w:tcPr>
          <w:p>
            <w:r>
              <w:t>1.4289</w:t>
            </w:r>
          </w:p>
        </w:tc>
        <w:tc>
          <w:tcPr>
            <w:tcW w:type="dxa" w:w="864"/>
          </w:tcPr>
          <w:p>
            <w:r>
              <w:t>4.86835</w:t>
            </w:r>
          </w:p>
        </w:tc>
        <w:tc>
          <w:tcPr>
            <w:tcW w:type="dxa" w:w="864"/>
          </w:tcPr>
          <w:p>
            <w:r>
              <w:t>5.29057</w:t>
            </w:r>
          </w:p>
        </w:tc>
        <w:tc>
          <w:tcPr>
            <w:tcW w:type="dxa" w:w="864"/>
          </w:tcPr>
          <w:p>
            <w:r>
              <w:t>5.82777</w:t>
            </w:r>
          </w:p>
        </w:tc>
      </w:tr>
      <w:tr>
        <w:tc>
          <w:tcPr>
            <w:tcW w:type="dxa" w:w="864"/>
          </w:tcPr>
          <w:p>
            <w:r>
              <w:t>3.03745</w:t>
            </w:r>
          </w:p>
        </w:tc>
        <w:tc>
          <w:tcPr>
            <w:tcW w:type="dxa" w:w="864"/>
          </w:tcPr>
          <w:p>
            <w:r>
              <w:t>6.66389</w:t>
            </w:r>
          </w:p>
        </w:tc>
        <w:tc>
          <w:tcPr>
            <w:tcW w:type="dxa" w:w="864"/>
          </w:tcPr>
          <w:p>
            <w:r>
              <w:t>6.50929</w:t>
            </w:r>
          </w:p>
        </w:tc>
        <w:tc>
          <w:tcPr>
            <w:tcW w:type="dxa" w:w="864"/>
          </w:tcPr>
          <w:p>
            <w:r>
              <w:t>4.4138</w:t>
            </w:r>
          </w:p>
        </w:tc>
        <w:tc>
          <w:tcPr>
            <w:tcW w:type="dxa" w:w="864"/>
          </w:tcPr>
          <w:p>
            <w:r>
              <w:t>5.37396</w:t>
            </w:r>
          </w:p>
        </w:tc>
        <w:tc>
          <w:tcPr>
            <w:tcW w:type="dxa" w:w="864"/>
          </w:tcPr>
          <w:p>
            <w:r>
              <w:t>5.44976</w:t>
            </w:r>
          </w:p>
        </w:tc>
        <w:tc>
          <w:tcPr>
            <w:tcW w:type="dxa" w:w="864"/>
          </w:tcPr>
          <w:p>
            <w:r>
              <w:t>6.70308</w:t>
            </w:r>
          </w:p>
        </w:tc>
        <w:tc>
          <w:tcPr>
            <w:tcW w:type="dxa" w:w="864"/>
          </w:tcPr>
          <w:p>
            <w:r>
              <w:t>5.72978</w:t>
            </w:r>
          </w:p>
        </w:tc>
        <w:tc>
          <w:tcPr>
            <w:tcW w:type="dxa" w:w="864"/>
          </w:tcPr>
          <w:p>
            <w:r>
              <w:t>5.5446</w:t>
            </w:r>
          </w:p>
        </w:tc>
        <w:tc>
          <w:tcPr>
            <w:tcW w:type="dxa" w:w="864"/>
          </w:tcPr>
          <w:p>
            <w:r>
              <w:t>2.47728</w:t>
            </w:r>
          </w:p>
        </w:tc>
      </w:tr>
      <w:tr>
        <w:tc>
          <w:tcPr>
            <w:tcW w:type="dxa" w:w="864"/>
          </w:tcPr>
          <w:p>
            <w:r>
              <w:t>4.42129</w:t>
            </w:r>
          </w:p>
        </w:tc>
        <w:tc>
          <w:tcPr>
            <w:tcW w:type="dxa" w:w="864"/>
          </w:tcPr>
          <w:p>
            <w:r>
              <w:t>4.97709</w:t>
            </w:r>
          </w:p>
        </w:tc>
        <w:tc>
          <w:tcPr>
            <w:tcW w:type="dxa" w:w="864"/>
          </w:tcPr>
          <w:p>
            <w:r>
              <w:t>4.40906</w:t>
            </w:r>
          </w:p>
        </w:tc>
        <w:tc>
          <w:tcPr>
            <w:tcW w:type="dxa" w:w="864"/>
          </w:tcPr>
          <w:p>
            <w:r>
              <w:t>5.99854</w:t>
            </w:r>
          </w:p>
        </w:tc>
        <w:tc>
          <w:tcPr>
            <w:tcW w:type="dxa" w:w="864"/>
          </w:tcPr>
          <w:p>
            <w:r>
              <w:t>6.41455</w:t>
            </w:r>
          </w:p>
        </w:tc>
        <w:tc>
          <w:tcPr>
            <w:tcW w:type="dxa" w:w="864"/>
          </w:tcPr>
          <w:p>
            <w:r>
              <w:t>6.52394</w:t>
            </w:r>
          </w:p>
        </w:tc>
        <w:tc>
          <w:tcPr>
            <w:tcW w:type="dxa" w:w="864"/>
          </w:tcPr>
          <w:p>
            <w:r>
              <w:t>7.43401</w:t>
            </w:r>
          </w:p>
        </w:tc>
        <w:tc>
          <w:tcPr>
            <w:tcW w:type="dxa" w:w="864"/>
          </w:tcPr>
          <w:p>
            <w:r>
              <w:t>8.41048</w:t>
            </w:r>
          </w:p>
        </w:tc>
        <w:tc>
          <w:tcPr>
            <w:tcW w:type="dxa" w:w="864"/>
          </w:tcPr>
          <w:p>
            <w:r>
              <w:t>2.12954</w:t>
            </w:r>
          </w:p>
        </w:tc>
        <w:tc>
          <w:tcPr>
            <w:tcW w:type="dxa" w:w="864"/>
          </w:tcPr>
          <w:p>
            <w:r>
              <w:t>4.82316</w:t>
            </w:r>
          </w:p>
        </w:tc>
      </w:tr>
      <w:tr>
        <w:tc>
          <w:tcPr>
            <w:tcW w:type="dxa" w:w="864"/>
          </w:tcPr>
          <w:p>
            <w:r>
              <w:t>4.27664</w:t>
            </w:r>
          </w:p>
        </w:tc>
        <w:tc>
          <w:tcPr>
            <w:tcW w:type="dxa" w:w="864"/>
          </w:tcPr>
          <w:p>
            <w:r>
              <w:t>5.09304</w:t>
            </w:r>
          </w:p>
        </w:tc>
        <w:tc>
          <w:tcPr>
            <w:tcW w:type="dxa" w:w="864"/>
          </w:tcPr>
          <w:p>
            <w:r>
              <w:t>5.11694</w:t>
            </w:r>
          </w:p>
        </w:tc>
        <w:tc>
          <w:tcPr>
            <w:tcW w:type="dxa" w:w="864"/>
          </w:tcPr>
          <w:p>
            <w:r>
              <w:t>4.67384</w:t>
            </w:r>
          </w:p>
        </w:tc>
        <w:tc>
          <w:tcPr>
            <w:tcW w:type="dxa" w:w="864"/>
          </w:tcPr>
          <w:p>
            <w:r>
              <w:t>2.71032</w:t>
            </w:r>
          </w:p>
        </w:tc>
        <w:tc>
          <w:tcPr>
            <w:tcW w:type="dxa" w:w="864"/>
          </w:tcPr>
          <w:p>
            <w:r>
              <w:t>3.95224</w:t>
            </w:r>
          </w:p>
        </w:tc>
        <w:tc>
          <w:tcPr>
            <w:tcW w:type="dxa" w:w="864"/>
          </w:tcPr>
          <w:p>
            <w:r>
              <w:t>4.80608</w:t>
            </w:r>
          </w:p>
        </w:tc>
        <w:tc>
          <w:tcPr>
            <w:tcW w:type="dxa" w:w="864"/>
          </w:tcPr>
          <w:p>
            <w:r>
              <w:t>6.21627</w:t>
            </w:r>
          </w:p>
        </w:tc>
        <w:tc>
          <w:tcPr>
            <w:tcW w:type="dxa" w:w="864"/>
          </w:tcPr>
          <w:p>
            <w:r>
              <w:t>5.23401</w:t>
            </w:r>
          </w:p>
        </w:tc>
        <w:tc>
          <w:tcPr>
            <w:tcW w:type="dxa" w:w="864"/>
          </w:tcPr>
          <w:p>
            <w:r>
              <w:t>4.99455</w:t>
            </w:r>
          </w:p>
        </w:tc>
      </w:tr>
      <w:tr>
        <w:tc>
          <w:tcPr>
            <w:tcW w:type="dxa" w:w="864"/>
          </w:tcPr>
          <w:p>
            <w:r>
              <w:t>6.54253</w:t>
            </w:r>
          </w:p>
        </w:tc>
        <w:tc>
          <w:tcPr>
            <w:tcW w:type="dxa" w:w="864"/>
          </w:tcPr>
          <w:p>
            <w:r>
              <w:t>4.62186</w:t>
            </w:r>
          </w:p>
        </w:tc>
        <w:tc>
          <w:tcPr>
            <w:tcW w:type="dxa" w:w="864"/>
          </w:tcPr>
          <w:p>
            <w:r>
              <w:t>4.34217</w:t>
            </w:r>
          </w:p>
        </w:tc>
        <w:tc>
          <w:tcPr>
            <w:tcW w:type="dxa" w:w="864"/>
          </w:tcPr>
          <w:p>
            <w:r>
              <w:t>4.98253</w:t>
            </w:r>
          </w:p>
        </w:tc>
        <w:tc>
          <w:tcPr>
            <w:tcW w:type="dxa" w:w="864"/>
          </w:tcPr>
          <w:p>
            <w:r>
              <w:t>6.24294</w:t>
            </w:r>
          </w:p>
        </w:tc>
        <w:tc>
          <w:tcPr>
            <w:tcW w:type="dxa" w:w="864"/>
          </w:tcPr>
          <w:p>
            <w:r>
              <w:t>5.63181</w:t>
            </w:r>
          </w:p>
        </w:tc>
        <w:tc>
          <w:tcPr>
            <w:tcW w:type="dxa" w:w="864"/>
          </w:tcPr>
          <w:p>
            <w:r>
              <w:t>3.82003</w:t>
            </w:r>
          </w:p>
        </w:tc>
        <w:tc>
          <w:tcPr>
            <w:tcW w:type="dxa" w:w="864"/>
          </w:tcPr>
          <w:p>
            <w:r>
              <w:t>3.13969</w:t>
            </w:r>
          </w:p>
        </w:tc>
        <w:tc>
          <w:tcPr>
            <w:tcW w:type="dxa" w:w="864"/>
          </w:tcPr>
          <w:p>
            <w:r>
              <w:t>4.58224</w:t>
            </w:r>
          </w:p>
        </w:tc>
        <w:tc>
          <w:tcPr>
            <w:tcW w:type="dxa" w:w="864"/>
          </w:tcPr>
          <w:p>
            <w:r>
              <w:t>6.71077</w:t>
            </w:r>
          </w:p>
        </w:tc>
      </w:tr>
      <w:tr>
        <w:tc>
          <w:tcPr>
            <w:tcW w:type="dxa" w:w="864"/>
          </w:tcPr>
          <w:p>
            <w:r>
              <w:t>7.02049</w:t>
            </w:r>
          </w:p>
        </w:tc>
        <w:tc>
          <w:tcPr>
            <w:tcW w:type="dxa" w:w="864"/>
          </w:tcPr>
          <w:p>
            <w:r>
              <w:t>6.94633</w:t>
            </w:r>
          </w:p>
        </w:tc>
        <w:tc>
          <w:tcPr>
            <w:tcW w:type="dxa" w:w="864"/>
          </w:tcPr>
          <w:p>
            <w:r>
              <w:t>5.72855</w:t>
            </w:r>
          </w:p>
        </w:tc>
        <w:tc>
          <w:tcPr>
            <w:tcW w:type="dxa" w:w="864"/>
          </w:tcPr>
          <w:p>
            <w:r>
              <w:t>5.5474</w:t>
            </w:r>
          </w:p>
        </w:tc>
        <w:tc>
          <w:tcPr>
            <w:tcW w:type="dxa" w:w="864"/>
          </w:tcPr>
          <w:p>
            <w:r>
              <w:t>3.41478</w:t>
            </w:r>
          </w:p>
        </w:tc>
        <w:tc>
          <w:tcPr>
            <w:tcW w:type="dxa" w:w="864"/>
          </w:tcPr>
          <w:p>
            <w:r>
              <w:t>1.8549</w:t>
            </w:r>
          </w:p>
        </w:tc>
        <w:tc>
          <w:tcPr>
            <w:tcW w:type="dxa" w:w="864"/>
          </w:tcPr>
          <w:p>
            <w:r>
              <w:t>2.8566</w:t>
            </w:r>
          </w:p>
        </w:tc>
        <w:tc>
          <w:tcPr>
            <w:tcW w:type="dxa" w:w="864"/>
          </w:tcPr>
          <w:p>
            <w:r>
              <w:t>4.86037</w:t>
            </w:r>
          </w:p>
        </w:tc>
        <w:tc>
          <w:tcPr>
            <w:tcW w:type="dxa" w:w="864"/>
          </w:tcPr>
          <w:p>
            <w:r>
              <w:t>6.62607</w:t>
            </w:r>
          </w:p>
        </w:tc>
        <w:tc>
          <w:tcPr>
            <w:tcW w:type="dxa" w:w="864"/>
          </w:tcPr>
          <w:p>
            <w:r>
              <w:t>5.12276</w:t>
            </w:r>
          </w:p>
        </w:tc>
      </w:tr>
      <w:tr>
        <w:tc>
          <w:tcPr>
            <w:tcW w:type="dxa" w:w="864"/>
          </w:tcPr>
          <w:p>
            <w:r>
              <w:t>3.40169</w:t>
            </w:r>
          </w:p>
        </w:tc>
        <w:tc>
          <w:tcPr>
            <w:tcW w:type="dxa" w:w="864"/>
          </w:tcPr>
          <w:p>
            <w:r>
              <w:t>4.35547</w:t>
            </w:r>
          </w:p>
        </w:tc>
        <w:tc>
          <w:tcPr>
            <w:tcW w:type="dxa" w:w="864"/>
          </w:tcPr>
          <w:p>
            <w:r>
              <w:t>3.39155</w:t>
            </w:r>
          </w:p>
        </w:tc>
        <w:tc>
          <w:tcPr>
            <w:tcW w:type="dxa" w:w="864"/>
          </w:tcPr>
          <w:p>
            <w:r>
              <w:t>2.62061</w:t>
            </w:r>
          </w:p>
        </w:tc>
        <w:tc>
          <w:tcPr>
            <w:tcW w:type="dxa" w:w="864"/>
          </w:tcPr>
          <w:p>
            <w:r>
              <w:t>4.41427</w:t>
            </w:r>
          </w:p>
        </w:tc>
        <w:tc>
          <w:tcPr>
            <w:tcW w:type="dxa" w:w="864"/>
          </w:tcPr>
          <w:p>
            <w:r>
              <w:t>5.98969</w:t>
            </w:r>
          </w:p>
        </w:tc>
        <w:tc>
          <w:tcPr>
            <w:tcW w:type="dxa" w:w="864"/>
          </w:tcPr>
          <w:p>
            <w:r>
              <w:t>5.09068</w:t>
            </w:r>
          </w:p>
        </w:tc>
        <w:tc>
          <w:tcPr>
            <w:tcW w:type="dxa" w:w="864"/>
          </w:tcPr>
          <w:p>
            <w:r>
              <w:t>5.08574</w:t>
            </w:r>
          </w:p>
        </w:tc>
        <w:tc>
          <w:tcPr>
            <w:tcW w:type="dxa" w:w="864"/>
          </w:tcPr>
          <w:p>
            <w:r>
              <w:t>6.43771</w:t>
            </w:r>
          </w:p>
        </w:tc>
        <w:tc>
          <w:tcPr>
            <w:tcW w:type="dxa" w:w="864"/>
          </w:tcPr>
          <w:p>
            <w:r>
              <w:t>6.28998</w:t>
            </w:r>
          </w:p>
        </w:tc>
      </w:tr>
      <w:tr>
        <w:tc>
          <w:tcPr>
            <w:tcW w:type="dxa" w:w="864"/>
          </w:tcPr>
          <w:p>
            <w:r>
              <w:t>8.20631</w:t>
            </w:r>
          </w:p>
        </w:tc>
        <w:tc>
          <w:tcPr>
            <w:tcW w:type="dxa" w:w="864"/>
          </w:tcPr>
          <w:p>
            <w:r>
              <w:t>4.36781</w:t>
            </w:r>
          </w:p>
        </w:tc>
        <w:tc>
          <w:tcPr>
            <w:tcW w:type="dxa" w:w="864"/>
          </w:tcPr>
          <w:p>
            <w:r>
              <w:t>3.75461</w:t>
            </w:r>
          </w:p>
        </w:tc>
        <w:tc>
          <w:tcPr>
            <w:tcW w:type="dxa" w:w="864"/>
          </w:tcPr>
          <w:p>
            <w:r>
              <w:t>7.41945</w:t>
            </w:r>
          </w:p>
        </w:tc>
        <w:tc>
          <w:tcPr>
            <w:tcW w:type="dxa" w:w="864"/>
          </w:tcPr>
          <w:p>
            <w:r>
              <w:t>4.50665</w:t>
            </w:r>
          </w:p>
        </w:tc>
        <w:tc>
          <w:tcPr>
            <w:tcW w:type="dxa" w:w="864"/>
          </w:tcPr>
          <w:p>
            <w:r>
              <w:t>3.48915</w:t>
            </w:r>
          </w:p>
        </w:tc>
        <w:tc>
          <w:tcPr>
            <w:tcW w:type="dxa" w:w="864"/>
          </w:tcPr>
          <w:p>
            <w:r>
              <w:t>3.48216</w:t>
            </w:r>
          </w:p>
        </w:tc>
        <w:tc>
          <w:tcPr>
            <w:tcW w:type="dxa" w:w="864"/>
          </w:tcPr>
          <w:p>
            <w:r>
              <w:t>3.38471</w:t>
            </w:r>
          </w:p>
        </w:tc>
        <w:tc>
          <w:tcPr>
            <w:tcW w:type="dxa" w:w="864"/>
          </w:tcPr>
          <w:p>
            <w:r>
              <w:t>6.09197</w:t>
            </w:r>
          </w:p>
        </w:tc>
        <w:tc>
          <w:tcPr>
            <w:tcW w:type="dxa" w:w="864"/>
          </w:tcPr>
          <w:p>
            <w:r>
              <w:t>5.66819</w:t>
            </w:r>
          </w:p>
        </w:tc>
      </w:tr>
      <w:tr>
        <w:tc>
          <w:tcPr>
            <w:tcW w:type="dxa" w:w="864"/>
          </w:tcPr>
          <w:p>
            <w:r>
              <w:t>4.56137</w:t>
            </w:r>
          </w:p>
        </w:tc>
        <w:tc>
          <w:tcPr>
            <w:tcW w:type="dxa" w:w="864"/>
          </w:tcPr>
          <w:p>
            <w:r>
              <w:t>3.45109</w:t>
            </w:r>
          </w:p>
        </w:tc>
        <w:tc>
          <w:tcPr>
            <w:tcW w:type="dxa" w:w="864"/>
          </w:tcPr>
          <w:p>
            <w:r>
              <w:t>4.56842</w:t>
            </w:r>
          </w:p>
        </w:tc>
        <w:tc>
          <w:tcPr>
            <w:tcW w:type="dxa" w:w="864"/>
          </w:tcPr>
          <w:p>
            <w:r>
              <w:t>4.93422</w:t>
            </w:r>
          </w:p>
        </w:tc>
        <w:tc>
          <w:tcPr>
            <w:tcW w:type="dxa" w:w="864"/>
          </w:tcPr>
          <w:p>
            <w:r>
              <w:t>7.85033</w:t>
            </w:r>
          </w:p>
        </w:tc>
        <w:tc>
          <w:tcPr>
            <w:tcW w:type="dxa" w:w="864"/>
          </w:tcPr>
          <w:p>
            <w:r>
              <w:t>4.53416</w:t>
            </w:r>
          </w:p>
        </w:tc>
        <w:tc>
          <w:tcPr>
            <w:tcW w:type="dxa" w:w="864"/>
          </w:tcPr>
          <w:p>
            <w:r>
              <w:t>2.1657</w:t>
            </w:r>
          </w:p>
        </w:tc>
        <w:tc>
          <w:tcPr>
            <w:tcW w:type="dxa" w:w="864"/>
          </w:tcPr>
          <w:p>
            <w:r>
              <w:t>8.09621</w:t>
            </w:r>
          </w:p>
        </w:tc>
        <w:tc>
          <w:tcPr>
            <w:tcW w:type="dxa" w:w="864"/>
          </w:tcPr>
          <w:p>
            <w:r>
              <w:t>0.26085</w:t>
            </w:r>
          </w:p>
        </w:tc>
        <w:tc>
          <w:tcPr>
            <w:tcW w:type="dxa" w:w="864"/>
          </w:tcPr>
          <w:p>
            <w:r>
              <w:t>4.73819</w:t>
            </w:r>
          </w:p>
        </w:tc>
      </w:tr>
      <w:tr>
        <w:tc>
          <w:tcPr>
            <w:tcW w:type="dxa" w:w="864"/>
          </w:tcPr>
          <w:p>
            <w:r>
              <w:t>3.45161</w:t>
            </w:r>
          </w:p>
        </w:tc>
        <w:tc>
          <w:tcPr>
            <w:tcW w:type="dxa" w:w="864"/>
          </w:tcPr>
          <w:p>
            <w:r>
              <w:t>5.07553</w:t>
            </w:r>
          </w:p>
        </w:tc>
        <w:tc>
          <w:tcPr>
            <w:tcW w:type="dxa" w:w="864"/>
          </w:tcPr>
          <w:p>
            <w:r>
              <w:t>2.98419</w:t>
            </w:r>
          </w:p>
        </w:tc>
        <w:tc>
          <w:tcPr>
            <w:tcW w:type="dxa" w:w="864"/>
          </w:tcPr>
          <w:p>
            <w:r>
              <w:t>3.7464</w:t>
            </w:r>
          </w:p>
        </w:tc>
        <w:tc>
          <w:tcPr>
            <w:tcW w:type="dxa" w:w="864"/>
          </w:tcPr>
          <w:p>
            <w:r>
              <w:t>5.44603</w:t>
            </w:r>
          </w:p>
        </w:tc>
        <w:tc>
          <w:tcPr>
            <w:tcW w:type="dxa" w:w="864"/>
          </w:tcPr>
          <w:p>
            <w:r>
              <w:t>6.54514</w:t>
            </w:r>
          </w:p>
        </w:tc>
        <w:tc>
          <w:tcPr>
            <w:tcW w:type="dxa" w:w="864"/>
          </w:tcPr>
          <w:p>
            <w:r>
              <w:t>7.58524</w:t>
            </w:r>
          </w:p>
        </w:tc>
        <w:tc>
          <w:tcPr>
            <w:tcW w:type="dxa" w:w="864"/>
          </w:tcPr>
          <w:p>
            <w:r>
              <w:t>4.62317</w:t>
            </w:r>
          </w:p>
        </w:tc>
        <w:tc>
          <w:tcPr>
            <w:tcW w:type="dxa" w:w="864"/>
          </w:tcPr>
          <w:p>
            <w:r>
              <w:t>3.75667</w:t>
            </w:r>
          </w:p>
        </w:tc>
        <w:tc>
          <w:tcPr>
            <w:tcW w:type="dxa" w:w="864"/>
          </w:tcPr>
          <w:p>
            <w:r>
              <w:t>4.74627</w:t>
            </w:r>
          </w:p>
        </w:tc>
      </w:tr>
      <w:tr>
        <w:tc>
          <w:tcPr>
            <w:tcW w:type="dxa" w:w="864"/>
          </w:tcPr>
          <w:p>
            <w:r>
              <w:t>5.87953</w:t>
            </w:r>
          </w:p>
        </w:tc>
        <w:tc>
          <w:tcPr>
            <w:tcW w:type="dxa" w:w="864"/>
          </w:tcPr>
          <w:p>
            <w:r>
              <w:t>4.86682</w:t>
            </w:r>
          </w:p>
        </w:tc>
        <w:tc>
          <w:tcPr>
            <w:tcW w:type="dxa" w:w="864"/>
          </w:tcPr>
          <w:p>
            <w:r>
              <w:t>3.27988</w:t>
            </w:r>
          </w:p>
        </w:tc>
        <w:tc>
          <w:tcPr>
            <w:tcW w:type="dxa" w:w="864"/>
          </w:tcPr>
          <w:p>
            <w:r>
              <w:t>5.63462</w:t>
            </w:r>
          </w:p>
        </w:tc>
        <w:tc>
          <w:tcPr>
            <w:tcW w:type="dxa" w:w="864"/>
          </w:tcPr>
          <w:p>
            <w:r>
              <w:t>4.20621</w:t>
            </w:r>
          </w:p>
        </w:tc>
        <w:tc>
          <w:tcPr>
            <w:tcW w:type="dxa" w:w="864"/>
          </w:tcPr>
          <w:p>
            <w:r>
              <w:t>4.44185</w:t>
            </w:r>
          </w:p>
        </w:tc>
        <w:tc>
          <w:tcPr>
            <w:tcW w:type="dxa" w:w="864"/>
          </w:tcPr>
          <w:p>
            <w:r>
              <w:t>2.64177</w:t>
            </w:r>
          </w:p>
        </w:tc>
        <w:tc>
          <w:tcPr>
            <w:tcW w:type="dxa" w:w="864"/>
          </w:tcPr>
          <w:p>
            <w:r>
              <w:t>6.93902</w:t>
            </w:r>
          </w:p>
        </w:tc>
        <w:tc>
          <w:tcPr>
            <w:tcW w:type="dxa" w:w="864"/>
          </w:tcPr>
          <w:p>
            <w:r>
              <w:t>5.73807</w:t>
            </w:r>
          </w:p>
        </w:tc>
        <w:tc>
          <w:tcPr>
            <w:tcW w:type="dxa" w:w="864"/>
          </w:tcPr>
          <w:p>
            <w:r>
              <w:t>7.34352</w:t>
            </w:r>
          </w:p>
        </w:tc>
      </w:tr>
      <w:tr>
        <w:tc>
          <w:tcPr>
            <w:tcW w:type="dxa" w:w="864"/>
          </w:tcPr>
          <w:p>
            <w:r>
              <w:t>5.38471</w:t>
            </w:r>
          </w:p>
        </w:tc>
        <w:tc>
          <w:tcPr>
            <w:tcW w:type="dxa" w:w="864"/>
          </w:tcPr>
          <w:p>
            <w:r>
              <w:t>3.27502</w:t>
            </w:r>
          </w:p>
        </w:tc>
        <w:tc>
          <w:tcPr>
            <w:tcW w:type="dxa" w:w="864"/>
          </w:tcPr>
          <w:p>
            <w:r>
              <w:t>4.70366</w:t>
            </w:r>
          </w:p>
        </w:tc>
        <w:tc>
          <w:tcPr>
            <w:tcW w:type="dxa" w:w="864"/>
          </w:tcPr>
          <w:p>
            <w:r>
              <w:t>4.83056</w:t>
            </w:r>
          </w:p>
        </w:tc>
        <w:tc>
          <w:tcPr>
            <w:tcW w:type="dxa" w:w="864"/>
          </w:tcPr>
          <w:p>
            <w:r>
              <w:t>5.40148</w:t>
            </w:r>
          </w:p>
        </w:tc>
        <w:tc>
          <w:tcPr>
            <w:tcW w:type="dxa" w:w="864"/>
          </w:tcPr>
          <w:p>
            <w:r>
              <w:t>3.16845</w:t>
            </w:r>
          </w:p>
        </w:tc>
        <w:tc>
          <w:tcPr>
            <w:tcW w:type="dxa" w:w="864"/>
          </w:tcPr>
          <w:p>
            <w:r>
              <w:t>7.45897</w:t>
            </w:r>
          </w:p>
        </w:tc>
        <w:tc>
          <w:tcPr>
            <w:tcW w:type="dxa" w:w="864"/>
          </w:tcPr>
          <w:p>
            <w:r>
              <w:t>6.27097</w:t>
            </w:r>
          </w:p>
        </w:tc>
        <w:tc>
          <w:tcPr>
            <w:tcW w:type="dxa" w:w="864"/>
          </w:tcPr>
          <w:p>
            <w:r>
              <w:t>1.90287</w:t>
            </w:r>
          </w:p>
        </w:tc>
        <w:tc>
          <w:tcPr>
            <w:tcW w:type="dxa" w:w="864"/>
          </w:tcPr>
          <w:p>
            <w:r>
              <w:t>4.40013</w:t>
            </w:r>
          </w:p>
        </w:tc>
      </w:tr>
      <w:tr>
        <w:tc>
          <w:tcPr>
            <w:tcW w:type="dxa" w:w="864"/>
          </w:tcPr>
          <w:p>
            <w:r>
              <w:t>5.48132</w:t>
            </w:r>
          </w:p>
        </w:tc>
        <w:tc>
          <w:tcPr>
            <w:tcW w:type="dxa" w:w="864"/>
          </w:tcPr>
          <w:p>
            <w:r>
              <w:t>7.21175</w:t>
            </w:r>
          </w:p>
        </w:tc>
        <w:tc>
          <w:tcPr>
            <w:tcW w:type="dxa" w:w="864"/>
          </w:tcPr>
          <w:p>
            <w:r>
              <w:t>7.24823</w:t>
            </w:r>
          </w:p>
        </w:tc>
        <w:tc>
          <w:tcPr>
            <w:tcW w:type="dxa" w:w="864"/>
          </w:tcPr>
          <w:p>
            <w:r>
              <w:t>3.0532</w:t>
            </w:r>
          </w:p>
        </w:tc>
        <w:tc>
          <w:tcPr>
            <w:tcW w:type="dxa" w:w="864"/>
          </w:tcPr>
          <w:p>
            <w:r>
              <w:t>3.86559</w:t>
            </w:r>
          </w:p>
        </w:tc>
        <w:tc>
          <w:tcPr>
            <w:tcW w:type="dxa" w:w="864"/>
          </w:tcPr>
          <w:p>
            <w:r>
              <w:t>7.21187</w:t>
            </w:r>
          </w:p>
        </w:tc>
        <w:tc>
          <w:tcPr>
            <w:tcW w:type="dxa" w:w="864"/>
          </w:tcPr>
          <w:p>
            <w:r>
              <w:t>6.40204</w:t>
            </w:r>
          </w:p>
        </w:tc>
        <w:tc>
          <w:tcPr>
            <w:tcW w:type="dxa" w:w="864"/>
          </w:tcPr>
          <w:p>
            <w:r>
              <w:t>5.15067</w:t>
            </w:r>
          </w:p>
        </w:tc>
        <w:tc>
          <w:tcPr>
            <w:tcW w:type="dxa" w:w="864"/>
          </w:tcPr>
          <w:p>
            <w:r>
              <w:t>4.73041</w:t>
            </w:r>
          </w:p>
        </w:tc>
        <w:tc>
          <w:tcPr>
            <w:tcW w:type="dxa" w:w="864"/>
          </w:tcPr>
          <w:p>
            <w:r>
              <w:t>3.35555</w:t>
            </w:r>
          </w:p>
        </w:tc>
      </w:tr>
      <w:tr>
        <w:tc>
          <w:tcPr>
            <w:tcW w:type="dxa" w:w="864"/>
          </w:tcPr>
          <w:p>
            <w:r>
              <w:t>4.91338</w:t>
            </w:r>
          </w:p>
        </w:tc>
        <w:tc>
          <w:tcPr>
            <w:tcW w:type="dxa" w:w="864"/>
          </w:tcPr>
          <w:p>
            <w:r>
              <w:t>4.49224</w:t>
            </w:r>
          </w:p>
        </w:tc>
        <w:tc>
          <w:tcPr>
            <w:tcW w:type="dxa" w:w="864"/>
          </w:tcPr>
          <w:p>
            <w:r>
              <w:t>3.88972</w:t>
            </w:r>
          </w:p>
        </w:tc>
        <w:tc>
          <w:tcPr>
            <w:tcW w:type="dxa" w:w="864"/>
          </w:tcPr>
          <w:p>
            <w:r>
              <w:t>8.60173</w:t>
            </w:r>
          </w:p>
        </w:tc>
        <w:tc>
          <w:tcPr>
            <w:tcW w:type="dxa" w:w="864"/>
          </w:tcPr>
          <w:p>
            <w:r>
              <w:t>5.99626</w:t>
            </w:r>
          </w:p>
        </w:tc>
        <w:tc>
          <w:tcPr>
            <w:tcW w:type="dxa" w:w="864"/>
          </w:tcPr>
          <w:p>
            <w:r>
              <w:t>4.2985</w:t>
            </w:r>
          </w:p>
        </w:tc>
        <w:tc>
          <w:tcPr>
            <w:tcW w:type="dxa" w:w="864"/>
          </w:tcPr>
          <w:p>
            <w:r>
              <w:t>5.05676</w:t>
            </w:r>
          </w:p>
        </w:tc>
        <w:tc>
          <w:tcPr>
            <w:tcW w:type="dxa" w:w="864"/>
          </w:tcPr>
          <w:p>
            <w:r>
              <w:t>6.10488</w:t>
            </w:r>
          </w:p>
        </w:tc>
        <w:tc>
          <w:tcPr>
            <w:tcW w:type="dxa" w:w="864"/>
          </w:tcPr>
          <w:p>
            <w:r>
              <w:t>7.18138</w:t>
            </w:r>
          </w:p>
        </w:tc>
        <w:tc>
          <w:tcPr>
            <w:tcW w:type="dxa" w:w="864"/>
          </w:tcPr>
          <w:p>
            <w:r>
              <w:t>4.91202</w:t>
            </w:r>
          </w:p>
        </w:tc>
      </w:tr>
      <w:tr>
        <w:tc>
          <w:tcPr>
            <w:tcW w:type="dxa" w:w="864"/>
          </w:tcPr>
          <w:p>
            <w:r>
              <w:t>4.40636</w:t>
            </w:r>
          </w:p>
        </w:tc>
        <w:tc>
          <w:tcPr>
            <w:tcW w:type="dxa" w:w="864"/>
          </w:tcPr>
          <w:p>
            <w:r>
              <w:t>6.94418</w:t>
            </w:r>
          </w:p>
        </w:tc>
        <w:tc>
          <w:tcPr>
            <w:tcW w:type="dxa" w:w="864"/>
          </w:tcPr>
          <w:p>
            <w:r>
              <w:t>4.03483</w:t>
            </w:r>
          </w:p>
        </w:tc>
        <w:tc>
          <w:tcPr>
            <w:tcW w:type="dxa" w:w="864"/>
          </w:tcPr>
          <w:p>
            <w:r>
              <w:t>6.56245</w:t>
            </w:r>
          </w:p>
        </w:tc>
        <w:tc>
          <w:tcPr>
            <w:tcW w:type="dxa" w:w="864"/>
          </w:tcPr>
          <w:p>
            <w:r>
              <w:t>2.69692</w:t>
            </w:r>
          </w:p>
        </w:tc>
        <w:tc>
          <w:tcPr>
            <w:tcW w:type="dxa" w:w="864"/>
          </w:tcPr>
          <w:p>
            <w:r>
              <w:t>4.07967</w:t>
            </w:r>
          </w:p>
        </w:tc>
        <w:tc>
          <w:tcPr>
            <w:tcW w:type="dxa" w:w="864"/>
          </w:tcPr>
          <w:p>
            <w:r>
              <w:t>6.69168</w:t>
            </w:r>
          </w:p>
        </w:tc>
        <w:tc>
          <w:tcPr>
            <w:tcW w:type="dxa" w:w="864"/>
          </w:tcPr>
          <w:p>
            <w:r>
              <w:t>2.53038</w:t>
            </w:r>
          </w:p>
        </w:tc>
        <w:tc>
          <w:tcPr>
            <w:tcW w:type="dxa" w:w="864"/>
          </w:tcPr>
          <w:p>
            <w:r>
              <w:t>3.39845</w:t>
            </w:r>
          </w:p>
        </w:tc>
        <w:tc>
          <w:tcPr>
            <w:tcW w:type="dxa" w:w="864"/>
          </w:tcPr>
          <w:p>
            <w:r>
              <w:t>3.20514</w:t>
            </w:r>
          </w:p>
        </w:tc>
      </w:tr>
      <w:tr>
        <w:tc>
          <w:tcPr>
            <w:tcW w:type="dxa" w:w="864"/>
          </w:tcPr>
          <w:p>
            <w:r>
              <w:t>0.96808</w:t>
            </w:r>
          </w:p>
        </w:tc>
        <w:tc>
          <w:tcPr>
            <w:tcW w:type="dxa" w:w="864"/>
          </w:tcPr>
          <w:p>
            <w:r>
              <w:t>4.31369</w:t>
            </w:r>
          </w:p>
        </w:tc>
        <w:tc>
          <w:tcPr>
            <w:tcW w:type="dxa" w:w="864"/>
          </w:tcPr>
          <w:p>
            <w:r>
              <w:t>2.1297</w:t>
            </w:r>
          </w:p>
        </w:tc>
        <w:tc>
          <w:tcPr>
            <w:tcW w:type="dxa" w:w="864"/>
          </w:tcPr>
          <w:p>
            <w:r>
              <w:t>2.80929</w:t>
            </w:r>
          </w:p>
        </w:tc>
        <w:tc>
          <w:tcPr>
            <w:tcW w:type="dxa" w:w="864"/>
          </w:tcPr>
          <w:p>
            <w:r>
              <w:t>6.63033</w:t>
            </w:r>
          </w:p>
        </w:tc>
        <w:tc>
          <w:tcPr>
            <w:tcW w:type="dxa" w:w="864"/>
          </w:tcPr>
          <w:p>
            <w:r>
              <w:t>4.68303</w:t>
            </w:r>
          </w:p>
        </w:tc>
        <w:tc>
          <w:tcPr>
            <w:tcW w:type="dxa" w:w="864"/>
          </w:tcPr>
          <w:p>
            <w:r>
              <w:t>4.13963</w:t>
            </w:r>
          </w:p>
        </w:tc>
        <w:tc>
          <w:tcPr>
            <w:tcW w:type="dxa" w:w="864"/>
          </w:tcPr>
          <w:p>
            <w:r>
              <w:t>5.63757</w:t>
            </w:r>
          </w:p>
        </w:tc>
        <w:tc>
          <w:tcPr>
            <w:tcW w:type="dxa" w:w="864"/>
          </w:tcPr>
          <w:p>
            <w:r>
              <w:t>3.48927</w:t>
            </w:r>
          </w:p>
        </w:tc>
        <w:tc>
          <w:tcPr>
            <w:tcW w:type="dxa" w:w="864"/>
          </w:tcPr>
          <w:p>
            <w:r>
              <w:t>5.73972</w:t>
            </w:r>
          </w:p>
        </w:tc>
      </w:tr>
      <w:tr>
        <w:tc>
          <w:tcPr>
            <w:tcW w:type="dxa" w:w="864"/>
          </w:tcPr>
          <w:p>
            <w:r>
              <w:t>6.99338</w:t>
            </w:r>
          </w:p>
        </w:tc>
        <w:tc>
          <w:tcPr>
            <w:tcW w:type="dxa" w:w="864"/>
          </w:tcPr>
          <w:p>
            <w:r>
              <w:t>3.01479</w:t>
            </w:r>
          </w:p>
        </w:tc>
        <w:tc>
          <w:tcPr>
            <w:tcW w:type="dxa" w:w="864"/>
          </w:tcPr>
          <w:p>
            <w:r>
              <w:t>6.04208</w:t>
            </w:r>
          </w:p>
        </w:tc>
        <w:tc>
          <w:tcPr>
            <w:tcW w:type="dxa" w:w="864"/>
          </w:tcPr>
          <w:p>
            <w:r>
              <w:t>3.25483</w:t>
            </w:r>
          </w:p>
        </w:tc>
        <w:tc>
          <w:tcPr>
            <w:tcW w:type="dxa" w:w="864"/>
          </w:tcPr>
          <w:p>
            <w:r>
              <w:t>6.77918</w:t>
            </w:r>
          </w:p>
        </w:tc>
        <w:tc>
          <w:tcPr>
            <w:tcW w:type="dxa" w:w="864"/>
          </w:tcPr>
          <w:p>
            <w:r>
              <w:t>3.70139</w:t>
            </w:r>
          </w:p>
        </w:tc>
        <w:tc>
          <w:tcPr>
            <w:tcW w:type="dxa" w:w="864"/>
          </w:tcPr>
          <w:p>
            <w:r>
              <w:t>4.95657</w:t>
            </w:r>
          </w:p>
        </w:tc>
        <w:tc>
          <w:tcPr>
            <w:tcW w:type="dxa" w:w="864"/>
          </w:tcPr>
          <w:p>
            <w:r>
              <w:t>6.83883</w:t>
            </w:r>
          </w:p>
        </w:tc>
        <w:tc>
          <w:tcPr>
            <w:tcW w:type="dxa" w:w="864"/>
          </w:tcPr>
          <w:p>
            <w:r>
              <w:t>4.5759</w:t>
            </w:r>
          </w:p>
        </w:tc>
        <w:tc>
          <w:tcPr>
            <w:tcW w:type="dxa" w:w="864"/>
          </w:tcPr>
          <w:p>
            <w:r>
              <w:t>5.34285</w:t>
            </w:r>
          </w:p>
        </w:tc>
      </w:tr>
      <w:tr>
        <w:tc>
          <w:tcPr>
            <w:tcW w:type="dxa" w:w="864"/>
          </w:tcPr>
          <w:p>
            <w:r>
              <w:t>8.27358</w:t>
            </w:r>
          </w:p>
        </w:tc>
        <w:tc>
          <w:tcPr>
            <w:tcW w:type="dxa" w:w="864"/>
          </w:tcPr>
          <w:p>
            <w:r>
              <w:t>5.96975</w:t>
            </w:r>
          </w:p>
        </w:tc>
        <w:tc>
          <w:tcPr>
            <w:tcW w:type="dxa" w:w="864"/>
          </w:tcPr>
          <w:p>
            <w:r>
              <w:t>5.30378</w:t>
            </w:r>
          </w:p>
        </w:tc>
        <w:tc>
          <w:tcPr>
            <w:tcW w:type="dxa" w:w="864"/>
          </w:tcPr>
          <w:p>
            <w:r>
              <w:t>4.13583</w:t>
            </w:r>
          </w:p>
        </w:tc>
        <w:tc>
          <w:tcPr>
            <w:tcW w:type="dxa" w:w="864"/>
          </w:tcPr>
          <w:p>
            <w:r>
              <w:t>5.88516</w:t>
            </w:r>
          </w:p>
        </w:tc>
        <w:tc>
          <w:tcPr>
            <w:tcW w:type="dxa" w:w="864"/>
          </w:tcPr>
          <w:p>
            <w:r>
              <w:t>4.50188</w:t>
            </w:r>
          </w:p>
        </w:tc>
        <w:tc>
          <w:tcPr>
            <w:tcW w:type="dxa" w:w="864"/>
          </w:tcPr>
          <w:p>
            <w:r>
              <w:t>2.56735</w:t>
            </w:r>
          </w:p>
        </w:tc>
        <w:tc>
          <w:tcPr>
            <w:tcW w:type="dxa" w:w="864"/>
          </w:tcPr>
          <w:p>
            <w:r>
              <w:t>4.94992</w:t>
            </w:r>
          </w:p>
        </w:tc>
        <w:tc>
          <w:tcPr>
            <w:tcW w:type="dxa" w:w="864"/>
          </w:tcPr>
          <w:p>
            <w:r>
              <w:t>3.71913</w:t>
            </w:r>
          </w:p>
        </w:tc>
        <w:tc>
          <w:tcPr>
            <w:tcW w:type="dxa" w:w="864"/>
          </w:tcPr>
          <w:p>
            <w:r>
              <w:t>5.89479</w:t>
            </w:r>
          </w:p>
        </w:tc>
      </w:tr>
      <w:tr>
        <w:tc>
          <w:tcPr>
            <w:tcW w:type="dxa" w:w="864"/>
          </w:tcPr>
          <w:p>
            <w:r>
              <w:t>4.0446</w:t>
            </w:r>
          </w:p>
        </w:tc>
        <w:tc>
          <w:tcPr>
            <w:tcW w:type="dxa" w:w="864"/>
          </w:tcPr>
          <w:p>
            <w:r>
              <w:t>3.5913</w:t>
            </w:r>
          </w:p>
        </w:tc>
        <w:tc>
          <w:tcPr>
            <w:tcW w:type="dxa" w:w="864"/>
          </w:tcPr>
          <w:p>
            <w:r>
              <w:t>5.63528</w:t>
            </w:r>
          </w:p>
        </w:tc>
        <w:tc>
          <w:tcPr>
            <w:tcW w:type="dxa" w:w="864"/>
          </w:tcPr>
          <w:p>
            <w:r>
              <w:t>2.13281</w:t>
            </w:r>
          </w:p>
        </w:tc>
        <w:tc>
          <w:tcPr>
            <w:tcW w:type="dxa" w:w="864"/>
          </w:tcPr>
          <w:p>
            <w:r>
              <w:t>3.19302</w:t>
            </w:r>
          </w:p>
        </w:tc>
        <w:tc>
          <w:tcPr>
            <w:tcW w:type="dxa" w:w="864"/>
          </w:tcPr>
          <w:p>
            <w:r>
              <w:t>5.34224</w:t>
            </w:r>
          </w:p>
        </w:tc>
        <w:tc>
          <w:tcPr>
            <w:tcW w:type="dxa" w:w="864"/>
          </w:tcPr>
          <w:p>
            <w:r>
              <w:t>5.30931</w:t>
            </w:r>
          </w:p>
        </w:tc>
        <w:tc>
          <w:tcPr>
            <w:tcW w:type="dxa" w:w="864"/>
          </w:tcPr>
          <w:p>
            <w:r>
              <w:t>5.63637</w:t>
            </w:r>
          </w:p>
        </w:tc>
        <w:tc>
          <w:tcPr>
            <w:tcW w:type="dxa" w:w="864"/>
          </w:tcPr>
          <w:p>
            <w:r>
              <w:t>5.99432</w:t>
            </w:r>
          </w:p>
        </w:tc>
        <w:tc>
          <w:tcPr>
            <w:tcW w:type="dxa" w:w="864"/>
          </w:tcPr>
          <w:p>
            <w:r>
              <w:t>6.68245</w:t>
            </w:r>
          </w:p>
        </w:tc>
      </w:tr>
      <w:tr>
        <w:tc>
          <w:tcPr>
            <w:tcW w:type="dxa" w:w="864"/>
          </w:tcPr>
          <w:p>
            <w:r>
              <w:t>7.30633</w:t>
            </w:r>
          </w:p>
        </w:tc>
        <w:tc>
          <w:tcPr>
            <w:tcW w:type="dxa" w:w="864"/>
          </w:tcPr>
          <w:p>
            <w:r>
              <w:t>3.15761</w:t>
            </w:r>
          </w:p>
        </w:tc>
        <w:tc>
          <w:tcPr>
            <w:tcW w:type="dxa" w:w="864"/>
          </w:tcPr>
          <w:p>
            <w:r>
              <w:t>4.70405</w:t>
            </w:r>
          </w:p>
        </w:tc>
        <w:tc>
          <w:tcPr>
            <w:tcW w:type="dxa" w:w="864"/>
          </w:tcPr>
          <w:p>
            <w:r>
              <w:t>3.96433</w:t>
            </w:r>
          </w:p>
        </w:tc>
        <w:tc>
          <w:tcPr>
            <w:tcW w:type="dxa" w:w="864"/>
          </w:tcPr>
          <w:p>
            <w:r>
              <w:t>4.15569</w:t>
            </w:r>
          </w:p>
        </w:tc>
        <w:tc>
          <w:tcPr>
            <w:tcW w:type="dxa" w:w="864"/>
          </w:tcPr>
          <w:p>
            <w:r>
              <w:t>5.66088</w:t>
            </w:r>
          </w:p>
        </w:tc>
        <w:tc>
          <w:tcPr>
            <w:tcW w:type="dxa" w:w="864"/>
          </w:tcPr>
          <w:p>
            <w:r>
              <w:t>7.78315</w:t>
            </w:r>
          </w:p>
        </w:tc>
        <w:tc>
          <w:tcPr>
            <w:tcW w:type="dxa" w:w="864"/>
          </w:tcPr>
          <w:p>
            <w:r>
              <w:t>5.34065</w:t>
            </w:r>
          </w:p>
        </w:tc>
        <w:tc>
          <w:tcPr>
            <w:tcW w:type="dxa" w:w="864"/>
          </w:tcPr>
          <w:p>
            <w:r>
              <w:t>5.554</w:t>
            </w:r>
          </w:p>
        </w:tc>
        <w:tc>
          <w:tcPr>
            <w:tcW w:type="dxa" w:w="864"/>
          </w:tcPr>
          <w:p>
            <w:r>
              <w:t>4.55293</w:t>
            </w:r>
          </w:p>
        </w:tc>
      </w:tr>
      <w:tr>
        <w:tc>
          <w:tcPr>
            <w:tcW w:type="dxa" w:w="864"/>
          </w:tcPr>
          <w:p>
            <w:r>
              <w:t>3.85713</w:t>
            </w:r>
          </w:p>
        </w:tc>
        <w:tc>
          <w:tcPr>
            <w:tcW w:type="dxa" w:w="864"/>
          </w:tcPr>
          <w:p>
            <w:r>
              <w:t>6.92476</w:t>
            </w:r>
          </w:p>
        </w:tc>
        <w:tc>
          <w:tcPr>
            <w:tcW w:type="dxa" w:w="864"/>
          </w:tcPr>
          <w:p>
            <w:r>
              <w:t>6.30182</w:t>
            </w:r>
          </w:p>
        </w:tc>
        <w:tc>
          <w:tcPr>
            <w:tcW w:type="dxa" w:w="864"/>
          </w:tcPr>
          <w:p>
            <w:r>
              <w:t>3.14984</w:t>
            </w:r>
          </w:p>
        </w:tc>
        <w:tc>
          <w:tcPr>
            <w:tcW w:type="dxa" w:w="864"/>
          </w:tcPr>
          <w:p>
            <w:r>
              <w:t>3.23642</w:t>
            </w:r>
          </w:p>
        </w:tc>
        <w:tc>
          <w:tcPr>
            <w:tcW w:type="dxa" w:w="864"/>
          </w:tcPr>
          <w:p>
            <w:r>
              <w:t>3.76682</w:t>
            </w:r>
          </w:p>
        </w:tc>
        <w:tc>
          <w:tcPr>
            <w:tcW w:type="dxa" w:w="864"/>
          </w:tcPr>
          <w:p>
            <w:r>
              <w:t>8.55014</w:t>
            </w:r>
          </w:p>
        </w:tc>
        <w:tc>
          <w:tcPr>
            <w:tcW w:type="dxa" w:w="864"/>
          </w:tcPr>
          <w:p>
            <w:r>
              <w:t>5.43223</w:t>
            </w:r>
          </w:p>
        </w:tc>
        <w:tc>
          <w:tcPr>
            <w:tcW w:type="dxa" w:w="864"/>
          </w:tcPr>
          <w:p>
            <w:r>
              <w:t>5.11859</w:t>
            </w:r>
          </w:p>
        </w:tc>
        <w:tc>
          <w:tcPr>
            <w:tcW w:type="dxa" w:w="864"/>
          </w:tcPr>
          <w:p>
            <w:r>
              <w:t>4.46611</w:t>
            </w:r>
          </w:p>
        </w:tc>
      </w:tr>
      <w:tr>
        <w:tc>
          <w:tcPr>
            <w:tcW w:type="dxa" w:w="864"/>
          </w:tcPr>
          <w:p>
            <w:r>
              <w:t>8.14509</w:t>
            </w:r>
          </w:p>
        </w:tc>
        <w:tc>
          <w:tcPr>
            <w:tcW w:type="dxa" w:w="864"/>
          </w:tcPr>
          <w:p>
            <w:r>
              <w:t>1.74889</w:t>
            </w:r>
          </w:p>
        </w:tc>
        <w:tc>
          <w:tcPr>
            <w:tcW w:type="dxa" w:w="864"/>
          </w:tcPr>
          <w:p>
            <w:r>
              <w:t>6.13377</w:t>
            </w:r>
          </w:p>
        </w:tc>
        <w:tc>
          <w:tcPr>
            <w:tcW w:type="dxa" w:w="864"/>
          </w:tcPr>
          <w:p>
            <w:r>
              <w:t>4.06328</w:t>
            </w:r>
          </w:p>
        </w:tc>
        <w:tc>
          <w:tcPr>
            <w:tcW w:type="dxa" w:w="864"/>
          </w:tcPr>
          <w:p>
            <w:r>
              <w:t>5.47734</w:t>
            </w:r>
          </w:p>
        </w:tc>
        <w:tc>
          <w:tcPr>
            <w:tcW w:type="dxa" w:w="864"/>
          </w:tcPr>
          <w:p>
            <w:r>
              <w:t>3.67974</w:t>
            </w:r>
          </w:p>
        </w:tc>
        <w:tc>
          <w:tcPr>
            <w:tcW w:type="dxa" w:w="864"/>
          </w:tcPr>
          <w:p>
            <w:r>
              <w:t>4.3895</w:t>
            </w:r>
          </w:p>
        </w:tc>
        <w:tc>
          <w:tcPr>
            <w:tcW w:type="dxa" w:w="864"/>
          </w:tcPr>
          <w:p>
            <w:r>
              <w:t>5.64683</w:t>
            </w:r>
          </w:p>
        </w:tc>
        <w:tc>
          <w:tcPr>
            <w:tcW w:type="dxa" w:w="864"/>
          </w:tcPr>
          <w:p>
            <w:r>
              <w:t>5.34778</w:t>
            </w:r>
          </w:p>
        </w:tc>
        <w:tc>
          <w:tcPr>
            <w:tcW w:type="dxa" w:w="864"/>
          </w:tcPr>
          <w:p>
            <w:r>
              <w:t>3.27548</w:t>
            </w:r>
          </w:p>
        </w:tc>
      </w:tr>
      <w:tr>
        <w:tc>
          <w:tcPr>
            <w:tcW w:type="dxa" w:w="864"/>
          </w:tcPr>
          <w:p>
            <w:r>
              <w:t>4.64224</w:t>
            </w:r>
          </w:p>
        </w:tc>
        <w:tc>
          <w:tcPr>
            <w:tcW w:type="dxa" w:w="864"/>
          </w:tcPr>
          <w:p>
            <w:r>
              <w:t>5.69079</w:t>
            </w:r>
          </w:p>
        </w:tc>
        <w:tc>
          <w:tcPr>
            <w:tcW w:type="dxa" w:w="864"/>
          </w:tcPr>
          <w:p>
            <w:r>
              <w:t>5.15222</w:t>
            </w:r>
          </w:p>
        </w:tc>
        <w:tc>
          <w:tcPr>
            <w:tcW w:type="dxa" w:w="864"/>
          </w:tcPr>
          <w:p>
            <w:r>
              <w:t>5.44909</w:t>
            </w:r>
          </w:p>
        </w:tc>
        <w:tc>
          <w:tcPr>
            <w:tcW w:type="dxa" w:w="864"/>
          </w:tcPr>
          <w:p>
            <w:r>
              <w:t>3.65511</w:t>
            </w:r>
          </w:p>
        </w:tc>
        <w:tc>
          <w:tcPr>
            <w:tcW w:type="dxa" w:w="864"/>
          </w:tcPr>
          <w:p>
            <w:r>
              <w:t>4.86771</w:t>
            </w:r>
          </w:p>
        </w:tc>
        <w:tc>
          <w:tcPr>
            <w:tcW w:type="dxa" w:w="864"/>
          </w:tcPr>
          <w:p>
            <w:r>
              <w:t>3.77814</w:t>
            </w:r>
          </w:p>
        </w:tc>
        <w:tc>
          <w:tcPr>
            <w:tcW w:type="dxa" w:w="864"/>
          </w:tcPr>
          <w:p>
            <w:r>
              <w:t>3.42779</w:t>
            </w:r>
          </w:p>
        </w:tc>
        <w:tc>
          <w:tcPr>
            <w:tcW w:type="dxa" w:w="864"/>
          </w:tcPr>
          <w:p>
            <w:r>
              <w:t>5.36876</w:t>
            </w:r>
          </w:p>
        </w:tc>
        <w:tc>
          <w:tcPr>
            <w:tcW w:type="dxa" w:w="864"/>
          </w:tcPr>
          <w:p>
            <w:r>
              <w:t>5.97961</w:t>
            </w:r>
          </w:p>
        </w:tc>
      </w:tr>
      <w:tr>
        <w:tc>
          <w:tcPr>
            <w:tcW w:type="dxa" w:w="864"/>
          </w:tcPr>
          <w:p>
            <w:r>
              <w:t>2.50121</w:t>
            </w:r>
          </w:p>
        </w:tc>
        <w:tc>
          <w:tcPr>
            <w:tcW w:type="dxa" w:w="864"/>
          </w:tcPr>
          <w:p>
            <w:r>
              <w:t>3.83039</w:t>
            </w:r>
          </w:p>
        </w:tc>
        <w:tc>
          <w:tcPr>
            <w:tcW w:type="dxa" w:w="864"/>
          </w:tcPr>
          <w:p>
            <w:r>
              <w:t>6.82634</w:t>
            </w:r>
          </w:p>
        </w:tc>
        <w:tc>
          <w:tcPr>
            <w:tcW w:type="dxa" w:w="864"/>
          </w:tcPr>
          <w:p>
            <w:r>
              <w:t>5.71502</w:t>
            </w:r>
          </w:p>
        </w:tc>
        <w:tc>
          <w:tcPr>
            <w:tcW w:type="dxa" w:w="864"/>
          </w:tcPr>
          <w:p>
            <w:r>
              <w:t>2.5048</w:t>
            </w:r>
          </w:p>
        </w:tc>
        <w:tc>
          <w:tcPr>
            <w:tcW w:type="dxa" w:w="864"/>
          </w:tcPr>
          <w:p>
            <w:r>
              <w:t>4.40013</w:t>
            </w:r>
          </w:p>
        </w:tc>
        <w:tc>
          <w:tcPr>
            <w:tcW w:type="dxa" w:w="864"/>
          </w:tcPr>
          <w:p>
            <w:r>
              <w:t>5.9852</w:t>
            </w:r>
          </w:p>
        </w:tc>
        <w:tc>
          <w:tcPr>
            <w:tcW w:type="dxa" w:w="864"/>
          </w:tcPr>
          <w:p>
            <w:r>
              <w:t>5.29056</w:t>
            </w:r>
          </w:p>
        </w:tc>
        <w:tc>
          <w:tcPr>
            <w:tcW w:type="dxa" w:w="864"/>
          </w:tcPr>
          <w:p>
            <w:r>
              <w:t>4.39026</w:t>
            </w:r>
          </w:p>
        </w:tc>
        <w:tc>
          <w:tcPr>
            <w:tcW w:type="dxa" w:w="864"/>
          </w:tcPr>
          <w:p>
            <w:r>
              <w:t>3.94137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0.26085</w:t>
            </w:r>
          </w:p>
        </w:tc>
        <w:tc>
          <w:tcPr>
            <w:tcW w:type="dxa" w:w="864"/>
          </w:tcPr>
          <w:p>
            <w:r>
              <w:t>0.96808</w:t>
            </w:r>
          </w:p>
        </w:tc>
        <w:tc>
          <w:tcPr>
            <w:tcW w:type="dxa" w:w="864"/>
          </w:tcPr>
          <w:p>
            <w:r>
              <w:t>1.4289</w:t>
            </w:r>
          </w:p>
        </w:tc>
        <w:tc>
          <w:tcPr>
            <w:tcW w:type="dxa" w:w="864"/>
          </w:tcPr>
          <w:p>
            <w:r>
              <w:t>1.74889</w:t>
            </w:r>
          </w:p>
        </w:tc>
        <w:tc>
          <w:tcPr>
            <w:tcW w:type="dxa" w:w="864"/>
          </w:tcPr>
          <w:p>
            <w:r>
              <w:t>1.8549</w:t>
            </w:r>
          </w:p>
        </w:tc>
        <w:tc>
          <w:tcPr>
            <w:tcW w:type="dxa" w:w="864"/>
          </w:tcPr>
          <w:p>
            <w:r>
              <w:t>1.90287</w:t>
            </w:r>
          </w:p>
        </w:tc>
        <w:tc>
          <w:tcPr>
            <w:tcW w:type="dxa" w:w="864"/>
          </w:tcPr>
          <w:p>
            <w:r>
              <w:t>2.12954</w:t>
            </w:r>
          </w:p>
        </w:tc>
        <w:tc>
          <w:tcPr>
            <w:tcW w:type="dxa" w:w="864"/>
          </w:tcPr>
          <w:p>
            <w:r>
              <w:t>2.1297</w:t>
            </w:r>
          </w:p>
        </w:tc>
        <w:tc>
          <w:tcPr>
            <w:tcW w:type="dxa" w:w="864"/>
          </w:tcPr>
          <w:p>
            <w:r>
              <w:t>2.13281</w:t>
            </w:r>
          </w:p>
        </w:tc>
        <w:tc>
          <w:tcPr>
            <w:tcW w:type="dxa" w:w="864"/>
          </w:tcPr>
          <w:p>
            <w:r>
              <w:t>2.1657</w:t>
            </w:r>
          </w:p>
        </w:tc>
      </w:tr>
      <w:tr>
        <w:tc>
          <w:tcPr>
            <w:tcW w:type="dxa" w:w="864"/>
          </w:tcPr>
          <w:p>
            <w:r>
              <w:t>2.47728</w:t>
            </w:r>
          </w:p>
        </w:tc>
        <w:tc>
          <w:tcPr>
            <w:tcW w:type="dxa" w:w="864"/>
          </w:tcPr>
          <w:p>
            <w:r>
              <w:t>2.50121</w:t>
            </w:r>
          </w:p>
        </w:tc>
        <w:tc>
          <w:tcPr>
            <w:tcW w:type="dxa" w:w="864"/>
          </w:tcPr>
          <w:p>
            <w:r>
              <w:t>2.50476</w:t>
            </w:r>
          </w:p>
        </w:tc>
        <w:tc>
          <w:tcPr>
            <w:tcW w:type="dxa" w:w="864"/>
          </w:tcPr>
          <w:p>
            <w:r>
              <w:t>2.5048</w:t>
            </w:r>
          </w:p>
        </w:tc>
        <w:tc>
          <w:tcPr>
            <w:tcW w:type="dxa" w:w="864"/>
          </w:tcPr>
          <w:p>
            <w:r>
              <w:t>2.53038</w:t>
            </w:r>
          </w:p>
        </w:tc>
        <w:tc>
          <w:tcPr>
            <w:tcW w:type="dxa" w:w="864"/>
          </w:tcPr>
          <w:p>
            <w:r>
              <w:t>2.53733</w:t>
            </w:r>
          </w:p>
        </w:tc>
        <w:tc>
          <w:tcPr>
            <w:tcW w:type="dxa" w:w="864"/>
          </w:tcPr>
          <w:p>
            <w:r>
              <w:t>2.56735</w:t>
            </w:r>
          </w:p>
        </w:tc>
        <w:tc>
          <w:tcPr>
            <w:tcW w:type="dxa" w:w="864"/>
          </w:tcPr>
          <w:p>
            <w:r>
              <w:t>2.61325</w:t>
            </w:r>
          </w:p>
        </w:tc>
        <w:tc>
          <w:tcPr>
            <w:tcW w:type="dxa" w:w="864"/>
          </w:tcPr>
          <w:p>
            <w:r>
              <w:t>2.62061</w:t>
            </w:r>
          </w:p>
        </w:tc>
        <w:tc>
          <w:tcPr>
            <w:tcW w:type="dxa" w:w="864"/>
          </w:tcPr>
          <w:p>
            <w:r>
              <w:t>2.64177</w:t>
            </w:r>
          </w:p>
        </w:tc>
      </w:tr>
      <w:tr>
        <w:tc>
          <w:tcPr>
            <w:tcW w:type="dxa" w:w="864"/>
          </w:tcPr>
          <w:p>
            <w:r>
              <w:t>2.69692</w:t>
            </w:r>
          </w:p>
        </w:tc>
        <w:tc>
          <w:tcPr>
            <w:tcW w:type="dxa" w:w="864"/>
          </w:tcPr>
          <w:p>
            <w:r>
              <w:t>2.71032</w:t>
            </w:r>
          </w:p>
        </w:tc>
        <w:tc>
          <w:tcPr>
            <w:tcW w:type="dxa" w:w="864"/>
          </w:tcPr>
          <w:p>
            <w:r>
              <w:t>2.80929</w:t>
            </w:r>
          </w:p>
        </w:tc>
        <w:tc>
          <w:tcPr>
            <w:tcW w:type="dxa" w:w="864"/>
          </w:tcPr>
          <w:p>
            <w:r>
              <w:t>2.8566</w:t>
            </w:r>
          </w:p>
        </w:tc>
        <w:tc>
          <w:tcPr>
            <w:tcW w:type="dxa" w:w="864"/>
          </w:tcPr>
          <w:p>
            <w:r>
              <w:t>2.98419</w:t>
            </w:r>
          </w:p>
        </w:tc>
        <w:tc>
          <w:tcPr>
            <w:tcW w:type="dxa" w:w="864"/>
          </w:tcPr>
          <w:p>
            <w:r>
              <w:t>3.01479</w:t>
            </w:r>
          </w:p>
        </w:tc>
        <w:tc>
          <w:tcPr>
            <w:tcW w:type="dxa" w:w="864"/>
          </w:tcPr>
          <w:p>
            <w:r>
              <w:t>3.03182</w:t>
            </w:r>
          </w:p>
        </w:tc>
        <w:tc>
          <w:tcPr>
            <w:tcW w:type="dxa" w:w="864"/>
          </w:tcPr>
          <w:p>
            <w:r>
              <w:t>3.03745</w:t>
            </w:r>
          </w:p>
        </w:tc>
        <w:tc>
          <w:tcPr>
            <w:tcW w:type="dxa" w:w="864"/>
          </w:tcPr>
          <w:p>
            <w:r>
              <w:t>3.0532</w:t>
            </w:r>
          </w:p>
        </w:tc>
        <w:tc>
          <w:tcPr>
            <w:tcW w:type="dxa" w:w="864"/>
          </w:tcPr>
          <w:p>
            <w:r>
              <w:t>3.13969</w:t>
            </w:r>
          </w:p>
        </w:tc>
      </w:tr>
      <w:tr>
        <w:tc>
          <w:tcPr>
            <w:tcW w:type="dxa" w:w="864"/>
          </w:tcPr>
          <w:p>
            <w:r>
              <w:t>3.14984</w:t>
            </w:r>
          </w:p>
        </w:tc>
        <w:tc>
          <w:tcPr>
            <w:tcW w:type="dxa" w:w="864"/>
          </w:tcPr>
          <w:p>
            <w:r>
              <w:t>3.15761</w:t>
            </w:r>
          </w:p>
        </w:tc>
        <w:tc>
          <w:tcPr>
            <w:tcW w:type="dxa" w:w="864"/>
          </w:tcPr>
          <w:p>
            <w:r>
              <w:t>3.16845</w:t>
            </w:r>
          </w:p>
        </w:tc>
        <w:tc>
          <w:tcPr>
            <w:tcW w:type="dxa" w:w="864"/>
          </w:tcPr>
          <w:p>
            <w:r>
              <w:t>3.19302</w:t>
            </w:r>
          </w:p>
        </w:tc>
        <w:tc>
          <w:tcPr>
            <w:tcW w:type="dxa" w:w="864"/>
          </w:tcPr>
          <w:p>
            <w:r>
              <w:t>3.20514</w:t>
            </w:r>
          </w:p>
        </w:tc>
        <w:tc>
          <w:tcPr>
            <w:tcW w:type="dxa" w:w="864"/>
          </w:tcPr>
          <w:p>
            <w:r>
              <w:t>3.23642</w:t>
            </w:r>
          </w:p>
        </w:tc>
        <w:tc>
          <w:tcPr>
            <w:tcW w:type="dxa" w:w="864"/>
          </w:tcPr>
          <w:p>
            <w:r>
              <w:t>3.25483</w:t>
            </w:r>
          </w:p>
        </w:tc>
        <w:tc>
          <w:tcPr>
            <w:tcW w:type="dxa" w:w="864"/>
          </w:tcPr>
          <w:p>
            <w:r>
              <w:t>3.27502</w:t>
            </w:r>
          </w:p>
        </w:tc>
        <w:tc>
          <w:tcPr>
            <w:tcW w:type="dxa" w:w="864"/>
          </w:tcPr>
          <w:p>
            <w:r>
              <w:t>3.27548</w:t>
            </w:r>
          </w:p>
        </w:tc>
        <w:tc>
          <w:tcPr>
            <w:tcW w:type="dxa" w:w="864"/>
          </w:tcPr>
          <w:p>
            <w:r>
              <w:t>3.27988</w:t>
            </w:r>
          </w:p>
        </w:tc>
      </w:tr>
      <w:tr>
        <w:tc>
          <w:tcPr>
            <w:tcW w:type="dxa" w:w="864"/>
          </w:tcPr>
          <w:p>
            <w:r>
              <w:t>3.34758</w:t>
            </w:r>
          </w:p>
        </w:tc>
        <w:tc>
          <w:tcPr>
            <w:tcW w:type="dxa" w:w="864"/>
          </w:tcPr>
          <w:p>
            <w:r>
              <w:t>3.35555</w:t>
            </w:r>
          </w:p>
        </w:tc>
        <w:tc>
          <w:tcPr>
            <w:tcW w:type="dxa" w:w="864"/>
          </w:tcPr>
          <w:p>
            <w:r>
              <w:t>3.36664</w:t>
            </w:r>
          </w:p>
        </w:tc>
        <w:tc>
          <w:tcPr>
            <w:tcW w:type="dxa" w:w="864"/>
          </w:tcPr>
          <w:p>
            <w:r>
              <w:t>3.38471</w:t>
            </w:r>
          </w:p>
        </w:tc>
        <w:tc>
          <w:tcPr>
            <w:tcW w:type="dxa" w:w="864"/>
          </w:tcPr>
          <w:p>
            <w:r>
              <w:t>3.39155</w:t>
            </w:r>
          </w:p>
        </w:tc>
        <w:tc>
          <w:tcPr>
            <w:tcW w:type="dxa" w:w="864"/>
          </w:tcPr>
          <w:p>
            <w:r>
              <w:t>3.39845</w:t>
            </w:r>
          </w:p>
        </w:tc>
        <w:tc>
          <w:tcPr>
            <w:tcW w:type="dxa" w:w="864"/>
          </w:tcPr>
          <w:p>
            <w:r>
              <w:t>3.40169</w:t>
            </w:r>
          </w:p>
        </w:tc>
        <w:tc>
          <w:tcPr>
            <w:tcW w:type="dxa" w:w="864"/>
          </w:tcPr>
          <w:p>
            <w:r>
              <w:t>3.41478</w:t>
            </w:r>
          </w:p>
        </w:tc>
        <w:tc>
          <w:tcPr>
            <w:tcW w:type="dxa" w:w="864"/>
          </w:tcPr>
          <w:p>
            <w:r>
              <w:t>3.42779</w:t>
            </w:r>
          </w:p>
        </w:tc>
        <w:tc>
          <w:tcPr>
            <w:tcW w:type="dxa" w:w="864"/>
          </w:tcPr>
          <w:p>
            <w:r>
              <w:t>3.45109</w:t>
            </w:r>
          </w:p>
        </w:tc>
      </w:tr>
      <w:tr>
        <w:tc>
          <w:tcPr>
            <w:tcW w:type="dxa" w:w="864"/>
          </w:tcPr>
          <w:p>
            <w:r>
              <w:t>3.45161</w:t>
            </w:r>
          </w:p>
        </w:tc>
        <w:tc>
          <w:tcPr>
            <w:tcW w:type="dxa" w:w="864"/>
          </w:tcPr>
          <w:p>
            <w:r>
              <w:t>3.48216</w:t>
            </w:r>
          </w:p>
        </w:tc>
        <w:tc>
          <w:tcPr>
            <w:tcW w:type="dxa" w:w="864"/>
          </w:tcPr>
          <w:p>
            <w:r>
              <w:t>3.48915</w:t>
            </w:r>
          </w:p>
        </w:tc>
        <w:tc>
          <w:tcPr>
            <w:tcW w:type="dxa" w:w="864"/>
          </w:tcPr>
          <w:p>
            <w:r>
              <w:t>3.48927</w:t>
            </w:r>
          </w:p>
        </w:tc>
        <w:tc>
          <w:tcPr>
            <w:tcW w:type="dxa" w:w="864"/>
          </w:tcPr>
          <w:p>
            <w:r>
              <w:t>3.5913</w:t>
            </w:r>
          </w:p>
        </w:tc>
        <w:tc>
          <w:tcPr>
            <w:tcW w:type="dxa" w:w="864"/>
          </w:tcPr>
          <w:p>
            <w:r>
              <w:t>3.65511</w:t>
            </w:r>
          </w:p>
        </w:tc>
        <w:tc>
          <w:tcPr>
            <w:tcW w:type="dxa" w:w="864"/>
          </w:tcPr>
          <w:p>
            <w:r>
              <w:t>3.67974</w:t>
            </w:r>
          </w:p>
        </w:tc>
        <w:tc>
          <w:tcPr>
            <w:tcW w:type="dxa" w:w="864"/>
          </w:tcPr>
          <w:p>
            <w:r>
              <w:t>3.69829</w:t>
            </w:r>
          </w:p>
        </w:tc>
        <w:tc>
          <w:tcPr>
            <w:tcW w:type="dxa" w:w="864"/>
          </w:tcPr>
          <w:p>
            <w:r>
              <w:t>3.70139</w:t>
            </w:r>
          </w:p>
        </w:tc>
        <w:tc>
          <w:tcPr>
            <w:tcW w:type="dxa" w:w="864"/>
          </w:tcPr>
          <w:p>
            <w:r>
              <w:t>3.71913</w:t>
            </w:r>
          </w:p>
        </w:tc>
      </w:tr>
      <w:tr>
        <w:tc>
          <w:tcPr>
            <w:tcW w:type="dxa" w:w="864"/>
          </w:tcPr>
          <w:p>
            <w:r>
              <w:t>3.7464</w:t>
            </w:r>
          </w:p>
        </w:tc>
        <w:tc>
          <w:tcPr>
            <w:tcW w:type="dxa" w:w="864"/>
          </w:tcPr>
          <w:p>
            <w:r>
              <w:t>3.75461</w:t>
            </w:r>
          </w:p>
        </w:tc>
        <w:tc>
          <w:tcPr>
            <w:tcW w:type="dxa" w:w="864"/>
          </w:tcPr>
          <w:p>
            <w:r>
              <w:t>3.75667</w:t>
            </w:r>
          </w:p>
        </w:tc>
        <w:tc>
          <w:tcPr>
            <w:tcW w:type="dxa" w:w="864"/>
          </w:tcPr>
          <w:p>
            <w:r>
              <w:t>3.76682</w:t>
            </w:r>
          </w:p>
        </w:tc>
        <w:tc>
          <w:tcPr>
            <w:tcW w:type="dxa" w:w="864"/>
          </w:tcPr>
          <w:p>
            <w:r>
              <w:t>3.77814</w:t>
            </w:r>
          </w:p>
        </w:tc>
        <w:tc>
          <w:tcPr>
            <w:tcW w:type="dxa" w:w="864"/>
          </w:tcPr>
          <w:p>
            <w:r>
              <w:t>3.82003</w:t>
            </w:r>
          </w:p>
        </w:tc>
        <w:tc>
          <w:tcPr>
            <w:tcW w:type="dxa" w:w="864"/>
          </w:tcPr>
          <w:p>
            <w:r>
              <w:t>3.83039</w:t>
            </w:r>
          </w:p>
        </w:tc>
        <w:tc>
          <w:tcPr>
            <w:tcW w:type="dxa" w:w="864"/>
          </w:tcPr>
          <w:p>
            <w:r>
              <w:t>3.85713</w:t>
            </w:r>
          </w:p>
        </w:tc>
        <w:tc>
          <w:tcPr>
            <w:tcW w:type="dxa" w:w="864"/>
          </w:tcPr>
          <w:p>
            <w:r>
              <w:t>3.86559</w:t>
            </w:r>
          </w:p>
        </w:tc>
        <w:tc>
          <w:tcPr>
            <w:tcW w:type="dxa" w:w="864"/>
          </w:tcPr>
          <w:p>
            <w:r>
              <w:t>3.88972</w:t>
            </w:r>
          </w:p>
        </w:tc>
      </w:tr>
      <w:tr>
        <w:tc>
          <w:tcPr>
            <w:tcW w:type="dxa" w:w="864"/>
          </w:tcPr>
          <w:p>
            <w:r>
              <w:t>3.89141</w:t>
            </w:r>
          </w:p>
        </w:tc>
        <w:tc>
          <w:tcPr>
            <w:tcW w:type="dxa" w:w="864"/>
          </w:tcPr>
          <w:p>
            <w:r>
              <w:t>3.94137</w:t>
            </w:r>
          </w:p>
        </w:tc>
        <w:tc>
          <w:tcPr>
            <w:tcW w:type="dxa" w:w="864"/>
          </w:tcPr>
          <w:p>
            <w:r>
              <w:t>3.95224</w:t>
            </w:r>
          </w:p>
        </w:tc>
        <w:tc>
          <w:tcPr>
            <w:tcW w:type="dxa" w:w="864"/>
          </w:tcPr>
          <w:p>
            <w:r>
              <w:t>3.96433</w:t>
            </w:r>
          </w:p>
        </w:tc>
        <w:tc>
          <w:tcPr>
            <w:tcW w:type="dxa" w:w="864"/>
          </w:tcPr>
          <w:p>
            <w:r>
              <w:t>4.03483</w:t>
            </w:r>
          </w:p>
        </w:tc>
        <w:tc>
          <w:tcPr>
            <w:tcW w:type="dxa" w:w="864"/>
          </w:tcPr>
          <w:p>
            <w:r>
              <w:t>4.0446</w:t>
            </w:r>
          </w:p>
        </w:tc>
        <w:tc>
          <w:tcPr>
            <w:tcW w:type="dxa" w:w="864"/>
          </w:tcPr>
          <w:p>
            <w:r>
              <w:t>4.06328</w:t>
            </w:r>
          </w:p>
        </w:tc>
        <w:tc>
          <w:tcPr>
            <w:tcW w:type="dxa" w:w="864"/>
          </w:tcPr>
          <w:p>
            <w:r>
              <w:t>4.07967</w:t>
            </w:r>
          </w:p>
        </w:tc>
        <w:tc>
          <w:tcPr>
            <w:tcW w:type="dxa" w:w="864"/>
          </w:tcPr>
          <w:p>
            <w:r>
              <w:t>4.13583</w:t>
            </w:r>
          </w:p>
        </w:tc>
        <w:tc>
          <w:tcPr>
            <w:tcW w:type="dxa" w:w="864"/>
          </w:tcPr>
          <w:p>
            <w:r>
              <w:t>4.13963</w:t>
            </w:r>
          </w:p>
        </w:tc>
      </w:tr>
      <w:tr>
        <w:tc>
          <w:tcPr>
            <w:tcW w:type="dxa" w:w="864"/>
          </w:tcPr>
          <w:p>
            <w:r>
              <w:t>4.15569</w:t>
            </w:r>
          </w:p>
        </w:tc>
        <w:tc>
          <w:tcPr>
            <w:tcW w:type="dxa" w:w="864"/>
          </w:tcPr>
          <w:p>
            <w:r>
              <w:t>4.20621</w:t>
            </w:r>
          </w:p>
        </w:tc>
        <w:tc>
          <w:tcPr>
            <w:tcW w:type="dxa" w:w="864"/>
          </w:tcPr>
          <w:p>
            <w:r>
              <w:t>4.22692</w:t>
            </w:r>
          </w:p>
        </w:tc>
        <w:tc>
          <w:tcPr>
            <w:tcW w:type="dxa" w:w="864"/>
          </w:tcPr>
          <w:p>
            <w:r>
              <w:t>4.24215</w:t>
            </w:r>
          </w:p>
        </w:tc>
        <w:tc>
          <w:tcPr>
            <w:tcW w:type="dxa" w:w="864"/>
          </w:tcPr>
          <w:p>
            <w:r>
              <w:t>4.27664</w:t>
            </w:r>
          </w:p>
        </w:tc>
        <w:tc>
          <w:tcPr>
            <w:tcW w:type="dxa" w:w="864"/>
          </w:tcPr>
          <w:p>
            <w:r>
              <w:t>4.2985</w:t>
            </w:r>
          </w:p>
        </w:tc>
        <w:tc>
          <w:tcPr>
            <w:tcW w:type="dxa" w:w="864"/>
          </w:tcPr>
          <w:p>
            <w:r>
              <w:t>4.31369</w:t>
            </w:r>
          </w:p>
        </w:tc>
        <w:tc>
          <w:tcPr>
            <w:tcW w:type="dxa" w:w="864"/>
          </w:tcPr>
          <w:p>
            <w:r>
              <w:t>4.32381</w:t>
            </w:r>
          </w:p>
        </w:tc>
        <w:tc>
          <w:tcPr>
            <w:tcW w:type="dxa" w:w="864"/>
          </w:tcPr>
          <w:p>
            <w:r>
              <w:t>4.34217</w:t>
            </w:r>
          </w:p>
        </w:tc>
        <w:tc>
          <w:tcPr>
            <w:tcW w:type="dxa" w:w="864"/>
          </w:tcPr>
          <w:p>
            <w:r>
              <w:t>4.35547</w:t>
            </w:r>
          </w:p>
        </w:tc>
      </w:tr>
      <w:tr>
        <w:tc>
          <w:tcPr>
            <w:tcW w:type="dxa" w:w="864"/>
          </w:tcPr>
          <w:p>
            <w:r>
              <w:t>4.36781</w:t>
            </w:r>
          </w:p>
        </w:tc>
        <w:tc>
          <w:tcPr>
            <w:tcW w:type="dxa" w:w="864"/>
          </w:tcPr>
          <w:p>
            <w:r>
              <w:t>4.3895</w:t>
            </w:r>
          </w:p>
        </w:tc>
        <w:tc>
          <w:tcPr>
            <w:tcW w:type="dxa" w:w="864"/>
          </w:tcPr>
          <w:p>
            <w:r>
              <w:t>4.39026</w:t>
            </w:r>
          </w:p>
        </w:tc>
        <w:tc>
          <w:tcPr>
            <w:tcW w:type="dxa" w:w="864"/>
          </w:tcPr>
          <w:p>
            <w:r>
              <w:t>4.40013</w:t>
            </w:r>
          </w:p>
        </w:tc>
        <w:tc>
          <w:tcPr>
            <w:tcW w:type="dxa" w:w="864"/>
          </w:tcPr>
          <w:p>
            <w:r>
              <w:t>4.40013</w:t>
            </w:r>
          </w:p>
        </w:tc>
        <w:tc>
          <w:tcPr>
            <w:tcW w:type="dxa" w:w="864"/>
          </w:tcPr>
          <w:p>
            <w:r>
              <w:t>4.40636</w:t>
            </w:r>
          </w:p>
        </w:tc>
        <w:tc>
          <w:tcPr>
            <w:tcW w:type="dxa" w:w="864"/>
          </w:tcPr>
          <w:p>
            <w:r>
              <w:t>4.40906</w:t>
            </w:r>
          </w:p>
        </w:tc>
        <w:tc>
          <w:tcPr>
            <w:tcW w:type="dxa" w:w="864"/>
          </w:tcPr>
          <w:p>
            <w:r>
              <w:t>4.4138</w:t>
            </w:r>
          </w:p>
        </w:tc>
        <w:tc>
          <w:tcPr>
            <w:tcW w:type="dxa" w:w="864"/>
          </w:tcPr>
          <w:p>
            <w:r>
              <w:t>4.41427</w:t>
            </w:r>
          </w:p>
        </w:tc>
        <w:tc>
          <w:tcPr>
            <w:tcW w:type="dxa" w:w="864"/>
          </w:tcPr>
          <w:p>
            <w:r>
              <w:t>4.42129</w:t>
            </w:r>
          </w:p>
        </w:tc>
      </w:tr>
      <w:tr>
        <w:tc>
          <w:tcPr>
            <w:tcW w:type="dxa" w:w="864"/>
          </w:tcPr>
          <w:p>
            <w:r>
              <w:t>4.44185</w:t>
            </w:r>
          </w:p>
        </w:tc>
        <w:tc>
          <w:tcPr>
            <w:tcW w:type="dxa" w:w="864"/>
          </w:tcPr>
          <w:p>
            <w:r>
              <w:t>4.46611</w:t>
            </w:r>
          </w:p>
        </w:tc>
        <w:tc>
          <w:tcPr>
            <w:tcW w:type="dxa" w:w="864"/>
          </w:tcPr>
          <w:p>
            <w:r>
              <w:t>4.49224</w:t>
            </w:r>
          </w:p>
        </w:tc>
        <w:tc>
          <w:tcPr>
            <w:tcW w:type="dxa" w:w="864"/>
          </w:tcPr>
          <w:p>
            <w:r>
              <w:t>4.50188</w:t>
            </w:r>
          </w:p>
        </w:tc>
        <w:tc>
          <w:tcPr>
            <w:tcW w:type="dxa" w:w="864"/>
          </w:tcPr>
          <w:p>
            <w:r>
              <w:t>4.50665</w:t>
            </w:r>
          </w:p>
        </w:tc>
        <w:tc>
          <w:tcPr>
            <w:tcW w:type="dxa" w:w="864"/>
          </w:tcPr>
          <w:p>
            <w:r>
              <w:t>4.53416</w:t>
            </w:r>
          </w:p>
        </w:tc>
        <w:tc>
          <w:tcPr>
            <w:tcW w:type="dxa" w:w="864"/>
          </w:tcPr>
          <w:p>
            <w:r>
              <w:t>4.55293</w:t>
            </w:r>
          </w:p>
        </w:tc>
        <w:tc>
          <w:tcPr>
            <w:tcW w:type="dxa" w:w="864"/>
          </w:tcPr>
          <w:p>
            <w:r>
              <w:t>4.56137</w:t>
            </w:r>
          </w:p>
        </w:tc>
        <w:tc>
          <w:tcPr>
            <w:tcW w:type="dxa" w:w="864"/>
          </w:tcPr>
          <w:p>
            <w:r>
              <w:t>4.56842</w:t>
            </w:r>
          </w:p>
        </w:tc>
        <w:tc>
          <w:tcPr>
            <w:tcW w:type="dxa" w:w="864"/>
          </w:tcPr>
          <w:p>
            <w:r>
              <w:t>4.5759</w:t>
            </w:r>
          </w:p>
        </w:tc>
      </w:tr>
      <w:tr>
        <w:tc>
          <w:tcPr>
            <w:tcW w:type="dxa" w:w="864"/>
          </w:tcPr>
          <w:p>
            <w:r>
              <w:t>4.58224</w:t>
            </w:r>
          </w:p>
        </w:tc>
        <w:tc>
          <w:tcPr>
            <w:tcW w:type="dxa" w:w="864"/>
          </w:tcPr>
          <w:p>
            <w:r>
              <w:t>4.62186</w:t>
            </w:r>
          </w:p>
        </w:tc>
        <w:tc>
          <w:tcPr>
            <w:tcW w:type="dxa" w:w="864"/>
          </w:tcPr>
          <w:p>
            <w:r>
              <w:t>4.62317</w:t>
            </w:r>
          </w:p>
        </w:tc>
        <w:tc>
          <w:tcPr>
            <w:tcW w:type="dxa" w:w="864"/>
          </w:tcPr>
          <w:p>
            <w:r>
              <w:t>4.64224</w:t>
            </w:r>
          </w:p>
        </w:tc>
        <w:tc>
          <w:tcPr>
            <w:tcW w:type="dxa" w:w="864"/>
          </w:tcPr>
          <w:p>
            <w:r>
              <w:t>4.67384</w:t>
            </w:r>
          </w:p>
        </w:tc>
        <w:tc>
          <w:tcPr>
            <w:tcW w:type="dxa" w:w="864"/>
          </w:tcPr>
          <w:p>
            <w:r>
              <w:t>4.68303</w:t>
            </w:r>
          </w:p>
        </w:tc>
        <w:tc>
          <w:tcPr>
            <w:tcW w:type="dxa" w:w="864"/>
          </w:tcPr>
          <w:p>
            <w:r>
              <w:t>4.70366</w:t>
            </w:r>
          </w:p>
        </w:tc>
        <w:tc>
          <w:tcPr>
            <w:tcW w:type="dxa" w:w="864"/>
          </w:tcPr>
          <w:p>
            <w:r>
              <w:t>4.70405</w:t>
            </w:r>
          </w:p>
        </w:tc>
        <w:tc>
          <w:tcPr>
            <w:tcW w:type="dxa" w:w="864"/>
          </w:tcPr>
          <w:p>
            <w:r>
              <w:t>4.73041</w:t>
            </w:r>
          </w:p>
        </w:tc>
        <w:tc>
          <w:tcPr>
            <w:tcW w:type="dxa" w:w="864"/>
          </w:tcPr>
          <w:p>
            <w:r>
              <w:t>4.73819</w:t>
            </w:r>
          </w:p>
        </w:tc>
      </w:tr>
      <w:tr>
        <w:tc>
          <w:tcPr>
            <w:tcW w:type="dxa" w:w="864"/>
          </w:tcPr>
          <w:p>
            <w:r>
              <w:t>4.74627</w:t>
            </w:r>
          </w:p>
        </w:tc>
        <w:tc>
          <w:tcPr>
            <w:tcW w:type="dxa" w:w="864"/>
          </w:tcPr>
          <w:p>
            <w:r>
              <w:t>4.7962</w:t>
            </w:r>
          </w:p>
        </w:tc>
        <w:tc>
          <w:tcPr>
            <w:tcW w:type="dxa" w:w="864"/>
          </w:tcPr>
          <w:p>
            <w:r>
              <w:t>4.80608</w:t>
            </w:r>
          </w:p>
        </w:tc>
        <w:tc>
          <w:tcPr>
            <w:tcW w:type="dxa" w:w="864"/>
          </w:tcPr>
          <w:p>
            <w:r>
              <w:t>4.82316</w:t>
            </w:r>
          </w:p>
        </w:tc>
        <w:tc>
          <w:tcPr>
            <w:tcW w:type="dxa" w:w="864"/>
          </w:tcPr>
          <w:p>
            <w:r>
              <w:t>4.83056</w:t>
            </w:r>
          </w:p>
        </w:tc>
        <w:tc>
          <w:tcPr>
            <w:tcW w:type="dxa" w:w="864"/>
          </w:tcPr>
          <w:p>
            <w:r>
              <w:t>4.86037</w:t>
            </w:r>
          </w:p>
        </w:tc>
        <w:tc>
          <w:tcPr>
            <w:tcW w:type="dxa" w:w="864"/>
          </w:tcPr>
          <w:p>
            <w:r>
              <w:t>4.86682</w:t>
            </w:r>
          </w:p>
        </w:tc>
        <w:tc>
          <w:tcPr>
            <w:tcW w:type="dxa" w:w="864"/>
          </w:tcPr>
          <w:p>
            <w:r>
              <w:t>4.86771</w:t>
            </w:r>
          </w:p>
        </w:tc>
        <w:tc>
          <w:tcPr>
            <w:tcW w:type="dxa" w:w="864"/>
          </w:tcPr>
          <w:p>
            <w:r>
              <w:t>4.86835</w:t>
            </w:r>
          </w:p>
        </w:tc>
        <w:tc>
          <w:tcPr>
            <w:tcW w:type="dxa" w:w="864"/>
          </w:tcPr>
          <w:p>
            <w:r>
              <w:t>4.88882</w:t>
            </w:r>
          </w:p>
        </w:tc>
      </w:tr>
      <w:tr>
        <w:tc>
          <w:tcPr>
            <w:tcW w:type="dxa" w:w="864"/>
          </w:tcPr>
          <w:p>
            <w:r>
              <w:t>4.91202</w:t>
            </w:r>
          </w:p>
        </w:tc>
        <w:tc>
          <w:tcPr>
            <w:tcW w:type="dxa" w:w="864"/>
          </w:tcPr>
          <w:p>
            <w:r>
              <w:t>4.91338</w:t>
            </w:r>
          </w:p>
        </w:tc>
        <w:tc>
          <w:tcPr>
            <w:tcW w:type="dxa" w:w="864"/>
          </w:tcPr>
          <w:p>
            <w:r>
              <w:t>4.93422</w:t>
            </w:r>
          </w:p>
        </w:tc>
        <w:tc>
          <w:tcPr>
            <w:tcW w:type="dxa" w:w="864"/>
          </w:tcPr>
          <w:p>
            <w:r>
              <w:t>4.94992</w:t>
            </w:r>
          </w:p>
        </w:tc>
        <w:tc>
          <w:tcPr>
            <w:tcW w:type="dxa" w:w="864"/>
          </w:tcPr>
          <w:p>
            <w:r>
              <w:t>4.95657</w:t>
            </w:r>
          </w:p>
        </w:tc>
        <w:tc>
          <w:tcPr>
            <w:tcW w:type="dxa" w:w="864"/>
          </w:tcPr>
          <w:p>
            <w:r>
              <w:t>4.97709</w:t>
            </w:r>
          </w:p>
        </w:tc>
        <w:tc>
          <w:tcPr>
            <w:tcW w:type="dxa" w:w="864"/>
          </w:tcPr>
          <w:p>
            <w:r>
              <w:t>4.97804</w:t>
            </w:r>
          </w:p>
        </w:tc>
        <w:tc>
          <w:tcPr>
            <w:tcW w:type="dxa" w:w="864"/>
          </w:tcPr>
          <w:p>
            <w:r>
              <w:t>4.98253</w:t>
            </w:r>
          </w:p>
        </w:tc>
        <w:tc>
          <w:tcPr>
            <w:tcW w:type="dxa" w:w="864"/>
          </w:tcPr>
          <w:p>
            <w:r>
              <w:t>4.99455</w:t>
            </w:r>
          </w:p>
        </w:tc>
        <w:tc>
          <w:tcPr>
            <w:tcW w:type="dxa" w:w="864"/>
          </w:tcPr>
          <w:p>
            <w:r>
              <w:t>5.05676</w:t>
            </w:r>
          </w:p>
        </w:tc>
      </w:tr>
      <w:tr>
        <w:tc>
          <w:tcPr>
            <w:tcW w:type="dxa" w:w="864"/>
          </w:tcPr>
          <w:p>
            <w:r>
              <w:t>5.07553</w:t>
            </w:r>
          </w:p>
        </w:tc>
        <w:tc>
          <w:tcPr>
            <w:tcW w:type="dxa" w:w="864"/>
          </w:tcPr>
          <w:p>
            <w:r>
              <w:t>5.08574</w:t>
            </w:r>
          </w:p>
        </w:tc>
        <w:tc>
          <w:tcPr>
            <w:tcW w:type="dxa" w:w="864"/>
          </w:tcPr>
          <w:p>
            <w:r>
              <w:t>5.09068</w:t>
            </w:r>
          </w:p>
        </w:tc>
        <w:tc>
          <w:tcPr>
            <w:tcW w:type="dxa" w:w="864"/>
          </w:tcPr>
          <w:p>
            <w:r>
              <w:t>5.092</w:t>
            </w:r>
          </w:p>
        </w:tc>
        <w:tc>
          <w:tcPr>
            <w:tcW w:type="dxa" w:w="864"/>
          </w:tcPr>
          <w:p>
            <w:r>
              <w:t>5.09304</w:t>
            </w:r>
          </w:p>
        </w:tc>
        <w:tc>
          <w:tcPr>
            <w:tcW w:type="dxa" w:w="864"/>
          </w:tcPr>
          <w:p>
            <w:r>
              <w:t>5.10514</w:t>
            </w:r>
          </w:p>
        </w:tc>
        <w:tc>
          <w:tcPr>
            <w:tcW w:type="dxa" w:w="864"/>
          </w:tcPr>
          <w:p>
            <w:r>
              <w:t>5.11694</w:t>
            </w:r>
          </w:p>
        </w:tc>
        <w:tc>
          <w:tcPr>
            <w:tcW w:type="dxa" w:w="864"/>
          </w:tcPr>
          <w:p>
            <w:r>
              <w:t>5.11859</w:t>
            </w:r>
          </w:p>
        </w:tc>
        <w:tc>
          <w:tcPr>
            <w:tcW w:type="dxa" w:w="864"/>
          </w:tcPr>
          <w:p>
            <w:r>
              <w:t>5.12276</w:t>
            </w:r>
          </w:p>
        </w:tc>
        <w:tc>
          <w:tcPr>
            <w:tcW w:type="dxa" w:w="864"/>
          </w:tcPr>
          <w:p>
            <w:r>
              <w:t>5.15067</w:t>
            </w:r>
          </w:p>
        </w:tc>
      </w:tr>
      <w:tr>
        <w:tc>
          <w:tcPr>
            <w:tcW w:type="dxa" w:w="864"/>
          </w:tcPr>
          <w:p>
            <w:r>
              <w:t>5.15222</w:t>
            </w:r>
          </w:p>
        </w:tc>
        <w:tc>
          <w:tcPr>
            <w:tcW w:type="dxa" w:w="864"/>
          </w:tcPr>
          <w:p>
            <w:r>
              <w:t>5.19113</w:t>
            </w:r>
          </w:p>
        </w:tc>
        <w:tc>
          <w:tcPr>
            <w:tcW w:type="dxa" w:w="864"/>
          </w:tcPr>
          <w:p>
            <w:r>
              <w:t>5.20572</w:t>
            </w:r>
          </w:p>
        </w:tc>
        <w:tc>
          <w:tcPr>
            <w:tcW w:type="dxa" w:w="864"/>
          </w:tcPr>
          <w:p>
            <w:r>
              <w:t>5.23401</w:t>
            </w:r>
          </w:p>
        </w:tc>
        <w:tc>
          <w:tcPr>
            <w:tcW w:type="dxa" w:w="864"/>
          </w:tcPr>
          <w:p>
            <w:r>
              <w:t>5.29056</w:t>
            </w:r>
          </w:p>
        </w:tc>
        <w:tc>
          <w:tcPr>
            <w:tcW w:type="dxa" w:w="864"/>
          </w:tcPr>
          <w:p>
            <w:r>
              <w:t>5.29057</w:t>
            </w:r>
          </w:p>
        </w:tc>
        <w:tc>
          <w:tcPr>
            <w:tcW w:type="dxa" w:w="864"/>
          </w:tcPr>
          <w:p>
            <w:r>
              <w:t>5.30378</w:t>
            </w:r>
          </w:p>
        </w:tc>
        <w:tc>
          <w:tcPr>
            <w:tcW w:type="dxa" w:w="864"/>
          </w:tcPr>
          <w:p>
            <w:r>
              <w:t>5.30931</w:t>
            </w:r>
          </w:p>
        </w:tc>
        <w:tc>
          <w:tcPr>
            <w:tcW w:type="dxa" w:w="864"/>
          </w:tcPr>
          <w:p>
            <w:r>
              <w:t>5.34065</w:t>
            </w:r>
          </w:p>
        </w:tc>
        <w:tc>
          <w:tcPr>
            <w:tcW w:type="dxa" w:w="864"/>
          </w:tcPr>
          <w:p>
            <w:r>
              <w:t>5.34224</w:t>
            </w:r>
          </w:p>
        </w:tc>
      </w:tr>
      <w:tr>
        <w:tc>
          <w:tcPr>
            <w:tcW w:type="dxa" w:w="864"/>
          </w:tcPr>
          <w:p>
            <w:r>
              <w:t>5.34285</w:t>
            </w:r>
          </w:p>
        </w:tc>
        <w:tc>
          <w:tcPr>
            <w:tcW w:type="dxa" w:w="864"/>
          </w:tcPr>
          <w:p>
            <w:r>
              <w:t>5.34778</w:t>
            </w:r>
          </w:p>
        </w:tc>
        <w:tc>
          <w:tcPr>
            <w:tcW w:type="dxa" w:w="864"/>
          </w:tcPr>
          <w:p>
            <w:r>
              <w:t>5.36344</w:t>
            </w:r>
          </w:p>
        </w:tc>
        <w:tc>
          <w:tcPr>
            <w:tcW w:type="dxa" w:w="864"/>
          </w:tcPr>
          <w:p>
            <w:r>
              <w:t>5.36876</w:t>
            </w:r>
          </w:p>
        </w:tc>
        <w:tc>
          <w:tcPr>
            <w:tcW w:type="dxa" w:w="864"/>
          </w:tcPr>
          <w:p>
            <w:r>
              <w:t>5.37396</w:t>
            </w:r>
          </w:p>
        </w:tc>
        <w:tc>
          <w:tcPr>
            <w:tcW w:type="dxa" w:w="864"/>
          </w:tcPr>
          <w:p>
            <w:r>
              <w:t>5.38209</w:t>
            </w:r>
          </w:p>
        </w:tc>
        <w:tc>
          <w:tcPr>
            <w:tcW w:type="dxa" w:w="864"/>
          </w:tcPr>
          <w:p>
            <w:r>
              <w:t>5.38471</w:t>
            </w:r>
          </w:p>
        </w:tc>
        <w:tc>
          <w:tcPr>
            <w:tcW w:type="dxa" w:w="864"/>
          </w:tcPr>
          <w:p>
            <w:r>
              <w:t>5.40148</w:t>
            </w:r>
          </w:p>
        </w:tc>
        <w:tc>
          <w:tcPr>
            <w:tcW w:type="dxa" w:w="864"/>
          </w:tcPr>
          <w:p>
            <w:r>
              <w:t>5.43223</w:t>
            </w:r>
          </w:p>
        </w:tc>
        <w:tc>
          <w:tcPr>
            <w:tcW w:type="dxa" w:w="864"/>
          </w:tcPr>
          <w:p>
            <w:r>
              <w:t>5.44603</w:t>
            </w:r>
          </w:p>
        </w:tc>
      </w:tr>
      <w:tr>
        <w:tc>
          <w:tcPr>
            <w:tcW w:type="dxa" w:w="864"/>
          </w:tcPr>
          <w:p>
            <w:r>
              <w:t>5.44909</w:t>
            </w:r>
          </w:p>
        </w:tc>
        <w:tc>
          <w:tcPr>
            <w:tcW w:type="dxa" w:w="864"/>
          </w:tcPr>
          <w:p>
            <w:r>
              <w:t>5.44976</w:t>
            </w:r>
          </w:p>
        </w:tc>
        <w:tc>
          <w:tcPr>
            <w:tcW w:type="dxa" w:w="864"/>
          </w:tcPr>
          <w:p>
            <w:r>
              <w:t>5.47734</w:t>
            </w:r>
          </w:p>
        </w:tc>
        <w:tc>
          <w:tcPr>
            <w:tcW w:type="dxa" w:w="864"/>
          </w:tcPr>
          <w:p>
            <w:r>
              <w:t>5.48012</w:t>
            </w:r>
          </w:p>
        </w:tc>
        <w:tc>
          <w:tcPr>
            <w:tcW w:type="dxa" w:w="864"/>
          </w:tcPr>
          <w:p>
            <w:r>
              <w:t>5.48132</w:t>
            </w:r>
          </w:p>
        </w:tc>
        <w:tc>
          <w:tcPr>
            <w:tcW w:type="dxa" w:w="864"/>
          </w:tcPr>
          <w:p>
            <w:r>
              <w:t>5.51848</w:t>
            </w:r>
          </w:p>
        </w:tc>
        <w:tc>
          <w:tcPr>
            <w:tcW w:type="dxa" w:w="864"/>
          </w:tcPr>
          <w:p>
            <w:r>
              <w:t>5.54246</w:t>
            </w:r>
          </w:p>
        </w:tc>
        <w:tc>
          <w:tcPr>
            <w:tcW w:type="dxa" w:w="864"/>
          </w:tcPr>
          <w:p>
            <w:r>
              <w:t>5.5446</w:t>
            </w:r>
          </w:p>
        </w:tc>
        <w:tc>
          <w:tcPr>
            <w:tcW w:type="dxa" w:w="864"/>
          </w:tcPr>
          <w:p>
            <w:r>
              <w:t>5.5474</w:t>
            </w:r>
          </w:p>
        </w:tc>
        <w:tc>
          <w:tcPr>
            <w:tcW w:type="dxa" w:w="864"/>
          </w:tcPr>
          <w:p>
            <w:r>
              <w:t>5.554</w:t>
            </w:r>
          </w:p>
        </w:tc>
      </w:tr>
      <w:tr>
        <w:tc>
          <w:tcPr>
            <w:tcW w:type="dxa" w:w="864"/>
          </w:tcPr>
          <w:p>
            <w:r>
              <w:t>5.571</w:t>
            </w:r>
          </w:p>
        </w:tc>
        <w:tc>
          <w:tcPr>
            <w:tcW w:type="dxa" w:w="864"/>
          </w:tcPr>
          <w:p>
            <w:r>
              <w:t>5.62035</w:t>
            </w:r>
          </w:p>
        </w:tc>
        <w:tc>
          <w:tcPr>
            <w:tcW w:type="dxa" w:w="864"/>
          </w:tcPr>
          <w:p>
            <w:r>
              <w:t>5.63181</w:t>
            </w:r>
          </w:p>
        </w:tc>
        <w:tc>
          <w:tcPr>
            <w:tcW w:type="dxa" w:w="864"/>
          </w:tcPr>
          <w:p>
            <w:r>
              <w:t>5.63462</w:t>
            </w:r>
          </w:p>
        </w:tc>
        <w:tc>
          <w:tcPr>
            <w:tcW w:type="dxa" w:w="864"/>
          </w:tcPr>
          <w:p>
            <w:r>
              <w:t>5.63528</w:t>
            </w:r>
          </w:p>
        </w:tc>
        <w:tc>
          <w:tcPr>
            <w:tcW w:type="dxa" w:w="864"/>
          </w:tcPr>
          <w:p>
            <w:r>
              <w:t>5.63637</w:t>
            </w:r>
          </w:p>
        </w:tc>
        <w:tc>
          <w:tcPr>
            <w:tcW w:type="dxa" w:w="864"/>
          </w:tcPr>
          <w:p>
            <w:r>
              <w:t>5.63757</w:t>
            </w:r>
          </w:p>
        </w:tc>
        <w:tc>
          <w:tcPr>
            <w:tcW w:type="dxa" w:w="864"/>
          </w:tcPr>
          <w:p>
            <w:r>
              <w:t>5.64683</w:t>
            </w:r>
          </w:p>
        </w:tc>
        <w:tc>
          <w:tcPr>
            <w:tcW w:type="dxa" w:w="864"/>
          </w:tcPr>
          <w:p>
            <w:r>
              <w:t>5.66088</w:t>
            </w:r>
          </w:p>
        </w:tc>
        <w:tc>
          <w:tcPr>
            <w:tcW w:type="dxa" w:w="864"/>
          </w:tcPr>
          <w:p>
            <w:r>
              <w:t>5.66819</w:t>
            </w:r>
          </w:p>
        </w:tc>
      </w:tr>
      <w:tr>
        <w:tc>
          <w:tcPr>
            <w:tcW w:type="dxa" w:w="864"/>
          </w:tcPr>
          <w:p>
            <w:r>
              <w:t>5.67131</w:t>
            </w:r>
          </w:p>
        </w:tc>
        <w:tc>
          <w:tcPr>
            <w:tcW w:type="dxa" w:w="864"/>
          </w:tcPr>
          <w:p>
            <w:r>
              <w:t>5.69079</w:t>
            </w:r>
          </w:p>
        </w:tc>
        <w:tc>
          <w:tcPr>
            <w:tcW w:type="dxa" w:w="864"/>
          </w:tcPr>
          <w:p>
            <w:r>
              <w:t>5.71502</w:t>
            </w:r>
          </w:p>
        </w:tc>
        <w:tc>
          <w:tcPr>
            <w:tcW w:type="dxa" w:w="864"/>
          </w:tcPr>
          <w:p>
            <w:r>
              <w:t>5.72855</w:t>
            </w:r>
          </w:p>
        </w:tc>
        <w:tc>
          <w:tcPr>
            <w:tcW w:type="dxa" w:w="864"/>
          </w:tcPr>
          <w:p>
            <w:r>
              <w:t>5.72978</w:t>
            </w:r>
          </w:p>
        </w:tc>
        <w:tc>
          <w:tcPr>
            <w:tcW w:type="dxa" w:w="864"/>
          </w:tcPr>
          <w:p>
            <w:r>
              <w:t>5.73807</w:t>
            </w:r>
          </w:p>
        </w:tc>
        <w:tc>
          <w:tcPr>
            <w:tcW w:type="dxa" w:w="864"/>
          </w:tcPr>
          <w:p>
            <w:r>
              <w:t>5.73972</w:t>
            </w:r>
          </w:p>
        </w:tc>
        <w:tc>
          <w:tcPr>
            <w:tcW w:type="dxa" w:w="864"/>
          </w:tcPr>
          <w:p>
            <w:r>
              <w:t>5.82777</w:t>
            </w:r>
          </w:p>
        </w:tc>
        <w:tc>
          <w:tcPr>
            <w:tcW w:type="dxa" w:w="864"/>
          </w:tcPr>
          <w:p>
            <w:r>
              <w:t>5.87953</w:t>
            </w:r>
          </w:p>
        </w:tc>
        <w:tc>
          <w:tcPr>
            <w:tcW w:type="dxa" w:w="864"/>
          </w:tcPr>
          <w:p>
            <w:r>
              <w:t>5.88516</w:t>
            </w:r>
          </w:p>
        </w:tc>
      </w:tr>
      <w:tr>
        <w:tc>
          <w:tcPr>
            <w:tcW w:type="dxa" w:w="864"/>
          </w:tcPr>
          <w:p>
            <w:r>
              <w:t>5.89479</w:t>
            </w:r>
          </w:p>
        </w:tc>
        <w:tc>
          <w:tcPr>
            <w:tcW w:type="dxa" w:w="864"/>
          </w:tcPr>
          <w:p>
            <w:r>
              <w:t>5.96975</w:t>
            </w:r>
          </w:p>
        </w:tc>
        <w:tc>
          <w:tcPr>
            <w:tcW w:type="dxa" w:w="864"/>
          </w:tcPr>
          <w:p>
            <w:r>
              <w:t>5.97961</w:t>
            </w:r>
          </w:p>
        </w:tc>
        <w:tc>
          <w:tcPr>
            <w:tcW w:type="dxa" w:w="864"/>
          </w:tcPr>
          <w:p>
            <w:r>
              <w:t>5.9852</w:t>
            </w:r>
          </w:p>
        </w:tc>
        <w:tc>
          <w:tcPr>
            <w:tcW w:type="dxa" w:w="864"/>
          </w:tcPr>
          <w:p>
            <w:r>
              <w:t>5.98969</w:t>
            </w:r>
          </w:p>
        </w:tc>
        <w:tc>
          <w:tcPr>
            <w:tcW w:type="dxa" w:w="864"/>
          </w:tcPr>
          <w:p>
            <w:r>
              <w:t>5.99432</w:t>
            </w:r>
          </w:p>
        </w:tc>
        <w:tc>
          <w:tcPr>
            <w:tcW w:type="dxa" w:w="864"/>
          </w:tcPr>
          <w:p>
            <w:r>
              <w:t>5.99626</w:t>
            </w:r>
          </w:p>
        </w:tc>
        <w:tc>
          <w:tcPr>
            <w:tcW w:type="dxa" w:w="864"/>
          </w:tcPr>
          <w:p>
            <w:r>
              <w:t>5.99854</w:t>
            </w:r>
          </w:p>
        </w:tc>
        <w:tc>
          <w:tcPr>
            <w:tcW w:type="dxa" w:w="864"/>
          </w:tcPr>
          <w:p>
            <w:r>
              <w:t>6.01125</w:t>
            </w:r>
          </w:p>
        </w:tc>
        <w:tc>
          <w:tcPr>
            <w:tcW w:type="dxa" w:w="864"/>
          </w:tcPr>
          <w:p>
            <w:r>
              <w:t>6.04208</w:t>
            </w:r>
          </w:p>
        </w:tc>
      </w:tr>
      <w:tr>
        <w:tc>
          <w:tcPr>
            <w:tcW w:type="dxa" w:w="864"/>
          </w:tcPr>
          <w:p>
            <w:r>
              <w:t>6.06326</w:t>
            </w:r>
          </w:p>
        </w:tc>
        <w:tc>
          <w:tcPr>
            <w:tcW w:type="dxa" w:w="864"/>
          </w:tcPr>
          <w:p>
            <w:r>
              <w:t>6.06863</w:t>
            </w:r>
          </w:p>
        </w:tc>
        <w:tc>
          <w:tcPr>
            <w:tcW w:type="dxa" w:w="864"/>
          </w:tcPr>
          <w:p>
            <w:r>
              <w:t>6.09197</w:t>
            </w:r>
          </w:p>
        </w:tc>
        <w:tc>
          <w:tcPr>
            <w:tcW w:type="dxa" w:w="864"/>
          </w:tcPr>
          <w:p>
            <w:r>
              <w:t>6.10488</w:t>
            </w:r>
          </w:p>
        </w:tc>
        <w:tc>
          <w:tcPr>
            <w:tcW w:type="dxa" w:w="864"/>
          </w:tcPr>
          <w:p>
            <w:r>
              <w:t>6.13377</w:t>
            </w:r>
          </w:p>
        </w:tc>
        <w:tc>
          <w:tcPr>
            <w:tcW w:type="dxa" w:w="864"/>
          </w:tcPr>
          <w:p>
            <w:r>
              <w:t>6.21627</w:t>
            </w:r>
          </w:p>
        </w:tc>
        <w:tc>
          <w:tcPr>
            <w:tcW w:type="dxa" w:w="864"/>
          </w:tcPr>
          <w:p>
            <w:r>
              <w:t>6.23271</w:t>
            </w:r>
          </w:p>
        </w:tc>
        <w:tc>
          <w:tcPr>
            <w:tcW w:type="dxa" w:w="864"/>
          </w:tcPr>
          <w:p>
            <w:r>
              <w:t>6.24294</w:t>
            </w:r>
          </w:p>
        </w:tc>
        <w:tc>
          <w:tcPr>
            <w:tcW w:type="dxa" w:w="864"/>
          </w:tcPr>
          <w:p>
            <w:r>
              <w:t>6.27097</w:t>
            </w:r>
          </w:p>
        </w:tc>
        <w:tc>
          <w:tcPr>
            <w:tcW w:type="dxa" w:w="864"/>
          </w:tcPr>
          <w:p>
            <w:r>
              <w:t>6.28998</w:t>
            </w:r>
          </w:p>
        </w:tc>
      </w:tr>
      <w:tr>
        <w:tc>
          <w:tcPr>
            <w:tcW w:type="dxa" w:w="864"/>
          </w:tcPr>
          <w:p>
            <w:r>
              <w:t>6.30182</w:t>
            </w:r>
          </w:p>
        </w:tc>
        <w:tc>
          <w:tcPr>
            <w:tcW w:type="dxa" w:w="864"/>
          </w:tcPr>
          <w:p>
            <w:r>
              <w:t>6.38856</w:t>
            </w:r>
          </w:p>
        </w:tc>
        <w:tc>
          <w:tcPr>
            <w:tcW w:type="dxa" w:w="864"/>
          </w:tcPr>
          <w:p>
            <w:r>
              <w:t>6.40204</w:t>
            </w:r>
          </w:p>
        </w:tc>
        <w:tc>
          <w:tcPr>
            <w:tcW w:type="dxa" w:w="864"/>
          </w:tcPr>
          <w:p>
            <w:r>
              <w:t>6.41455</w:t>
            </w:r>
          </w:p>
        </w:tc>
        <w:tc>
          <w:tcPr>
            <w:tcW w:type="dxa" w:w="864"/>
          </w:tcPr>
          <w:p>
            <w:r>
              <w:t>6.43771</w:t>
            </w:r>
          </w:p>
        </w:tc>
        <w:tc>
          <w:tcPr>
            <w:tcW w:type="dxa" w:w="864"/>
          </w:tcPr>
          <w:p>
            <w:r>
              <w:t>6.50929</w:t>
            </w:r>
          </w:p>
        </w:tc>
        <w:tc>
          <w:tcPr>
            <w:tcW w:type="dxa" w:w="864"/>
          </w:tcPr>
          <w:p>
            <w:r>
              <w:t>6.52394</w:t>
            </w:r>
          </w:p>
        </w:tc>
        <w:tc>
          <w:tcPr>
            <w:tcW w:type="dxa" w:w="864"/>
          </w:tcPr>
          <w:p>
            <w:r>
              <w:t>6.54253</w:t>
            </w:r>
          </w:p>
        </w:tc>
        <w:tc>
          <w:tcPr>
            <w:tcW w:type="dxa" w:w="864"/>
          </w:tcPr>
          <w:p>
            <w:r>
              <w:t>6.54514</w:t>
            </w:r>
          </w:p>
        </w:tc>
        <w:tc>
          <w:tcPr>
            <w:tcW w:type="dxa" w:w="864"/>
          </w:tcPr>
          <w:p>
            <w:r>
              <w:t>6.56245</w:t>
            </w:r>
          </w:p>
        </w:tc>
      </w:tr>
      <w:tr>
        <w:tc>
          <w:tcPr>
            <w:tcW w:type="dxa" w:w="864"/>
          </w:tcPr>
          <w:p>
            <w:r>
              <w:t>6.62607</w:t>
            </w:r>
          </w:p>
        </w:tc>
        <w:tc>
          <w:tcPr>
            <w:tcW w:type="dxa" w:w="864"/>
          </w:tcPr>
          <w:p>
            <w:r>
              <w:t>6.63033</w:t>
            </w:r>
          </w:p>
        </w:tc>
        <w:tc>
          <w:tcPr>
            <w:tcW w:type="dxa" w:w="864"/>
          </w:tcPr>
          <w:p>
            <w:r>
              <w:t>6.66389</w:t>
            </w:r>
          </w:p>
        </w:tc>
        <w:tc>
          <w:tcPr>
            <w:tcW w:type="dxa" w:w="864"/>
          </w:tcPr>
          <w:p>
            <w:r>
              <w:t>6.68245</w:t>
            </w:r>
          </w:p>
        </w:tc>
        <w:tc>
          <w:tcPr>
            <w:tcW w:type="dxa" w:w="864"/>
          </w:tcPr>
          <w:p>
            <w:r>
              <w:t>6.69168</w:t>
            </w:r>
          </w:p>
        </w:tc>
        <w:tc>
          <w:tcPr>
            <w:tcW w:type="dxa" w:w="864"/>
          </w:tcPr>
          <w:p>
            <w:r>
              <w:t>6.70308</w:t>
            </w:r>
          </w:p>
        </w:tc>
        <w:tc>
          <w:tcPr>
            <w:tcW w:type="dxa" w:w="864"/>
          </w:tcPr>
          <w:p>
            <w:r>
              <w:t>6.71077</w:t>
            </w:r>
          </w:p>
        </w:tc>
        <w:tc>
          <w:tcPr>
            <w:tcW w:type="dxa" w:w="864"/>
          </w:tcPr>
          <w:p>
            <w:r>
              <w:t>6.77918</w:t>
            </w:r>
          </w:p>
        </w:tc>
        <w:tc>
          <w:tcPr>
            <w:tcW w:type="dxa" w:w="864"/>
          </w:tcPr>
          <w:p>
            <w:r>
              <w:t>6.82634</w:t>
            </w:r>
          </w:p>
        </w:tc>
        <w:tc>
          <w:tcPr>
            <w:tcW w:type="dxa" w:w="864"/>
          </w:tcPr>
          <w:p>
            <w:r>
              <w:t>6.83883</w:t>
            </w:r>
          </w:p>
        </w:tc>
      </w:tr>
      <w:tr>
        <w:tc>
          <w:tcPr>
            <w:tcW w:type="dxa" w:w="864"/>
          </w:tcPr>
          <w:p>
            <w:r>
              <w:t>6.89551</w:t>
            </w:r>
          </w:p>
        </w:tc>
        <w:tc>
          <w:tcPr>
            <w:tcW w:type="dxa" w:w="864"/>
          </w:tcPr>
          <w:p>
            <w:r>
              <w:t>6.92476</w:t>
            </w:r>
          </w:p>
        </w:tc>
        <w:tc>
          <w:tcPr>
            <w:tcW w:type="dxa" w:w="864"/>
          </w:tcPr>
          <w:p>
            <w:r>
              <w:t>6.93902</w:t>
            </w:r>
          </w:p>
        </w:tc>
        <w:tc>
          <w:tcPr>
            <w:tcW w:type="dxa" w:w="864"/>
          </w:tcPr>
          <w:p>
            <w:r>
              <w:t>6.94418</w:t>
            </w:r>
          </w:p>
        </w:tc>
        <w:tc>
          <w:tcPr>
            <w:tcW w:type="dxa" w:w="864"/>
          </w:tcPr>
          <w:p>
            <w:r>
              <w:t>6.94633</w:t>
            </w:r>
          </w:p>
        </w:tc>
        <w:tc>
          <w:tcPr>
            <w:tcW w:type="dxa" w:w="864"/>
          </w:tcPr>
          <w:p>
            <w:r>
              <w:t>6.96767</w:t>
            </w:r>
          </w:p>
        </w:tc>
        <w:tc>
          <w:tcPr>
            <w:tcW w:type="dxa" w:w="864"/>
          </w:tcPr>
          <w:p>
            <w:r>
              <w:t>6.99338</w:t>
            </w:r>
          </w:p>
        </w:tc>
        <w:tc>
          <w:tcPr>
            <w:tcW w:type="dxa" w:w="864"/>
          </w:tcPr>
          <w:p>
            <w:r>
              <w:t>7.02049</w:t>
            </w:r>
          </w:p>
        </w:tc>
        <w:tc>
          <w:tcPr>
            <w:tcW w:type="dxa" w:w="864"/>
          </w:tcPr>
          <w:p>
            <w:r>
              <w:t>7.18138</w:t>
            </w:r>
          </w:p>
        </w:tc>
        <w:tc>
          <w:tcPr>
            <w:tcW w:type="dxa" w:w="864"/>
          </w:tcPr>
          <w:p>
            <w:r>
              <w:t>7.21175</w:t>
            </w:r>
          </w:p>
        </w:tc>
      </w:tr>
      <w:tr>
        <w:tc>
          <w:tcPr>
            <w:tcW w:type="dxa" w:w="864"/>
          </w:tcPr>
          <w:p>
            <w:r>
              <w:t>7.21187</w:t>
            </w:r>
          </w:p>
        </w:tc>
        <w:tc>
          <w:tcPr>
            <w:tcW w:type="dxa" w:w="864"/>
          </w:tcPr>
          <w:p>
            <w:r>
              <w:t>7.24823</w:t>
            </w:r>
          </w:p>
        </w:tc>
        <w:tc>
          <w:tcPr>
            <w:tcW w:type="dxa" w:w="864"/>
          </w:tcPr>
          <w:p>
            <w:r>
              <w:t>7.29638</w:t>
            </w:r>
          </w:p>
        </w:tc>
        <w:tc>
          <w:tcPr>
            <w:tcW w:type="dxa" w:w="864"/>
          </w:tcPr>
          <w:p>
            <w:r>
              <w:t>7.30633</w:t>
            </w:r>
          </w:p>
        </w:tc>
        <w:tc>
          <w:tcPr>
            <w:tcW w:type="dxa" w:w="864"/>
          </w:tcPr>
          <w:p>
            <w:r>
              <w:t>7.34352</w:t>
            </w:r>
          </w:p>
        </w:tc>
        <w:tc>
          <w:tcPr>
            <w:tcW w:type="dxa" w:w="864"/>
          </w:tcPr>
          <w:p>
            <w:r>
              <w:t>7.4096</w:t>
            </w:r>
          </w:p>
        </w:tc>
        <w:tc>
          <w:tcPr>
            <w:tcW w:type="dxa" w:w="864"/>
          </w:tcPr>
          <w:p>
            <w:r>
              <w:t>7.41945</w:t>
            </w:r>
          </w:p>
        </w:tc>
        <w:tc>
          <w:tcPr>
            <w:tcW w:type="dxa" w:w="864"/>
          </w:tcPr>
          <w:p>
            <w:r>
              <w:t>7.43401</w:t>
            </w:r>
          </w:p>
        </w:tc>
        <w:tc>
          <w:tcPr>
            <w:tcW w:type="dxa" w:w="864"/>
          </w:tcPr>
          <w:p>
            <w:r>
              <w:t>7.45897</w:t>
            </w:r>
          </w:p>
        </w:tc>
        <w:tc>
          <w:tcPr>
            <w:tcW w:type="dxa" w:w="864"/>
          </w:tcPr>
          <w:p>
            <w:r>
              <w:t>7.58524</w:t>
            </w:r>
          </w:p>
        </w:tc>
      </w:tr>
      <w:tr>
        <w:tc>
          <w:tcPr>
            <w:tcW w:type="dxa" w:w="864"/>
          </w:tcPr>
          <w:p>
            <w:r>
              <w:t>7.78315</w:t>
            </w:r>
          </w:p>
        </w:tc>
        <w:tc>
          <w:tcPr>
            <w:tcW w:type="dxa" w:w="864"/>
          </w:tcPr>
          <w:p>
            <w:r>
              <w:t>7.85033</w:t>
            </w:r>
          </w:p>
        </w:tc>
        <w:tc>
          <w:tcPr>
            <w:tcW w:type="dxa" w:w="864"/>
          </w:tcPr>
          <w:p>
            <w:r>
              <w:t>8.09621</w:t>
            </w:r>
          </w:p>
        </w:tc>
        <w:tc>
          <w:tcPr>
            <w:tcW w:type="dxa" w:w="864"/>
          </w:tcPr>
          <w:p>
            <w:r>
              <w:t>8.14509</w:t>
            </w:r>
          </w:p>
        </w:tc>
        <w:tc>
          <w:tcPr>
            <w:tcW w:type="dxa" w:w="864"/>
          </w:tcPr>
          <w:p>
            <w:r>
              <w:t>8.20631</w:t>
            </w:r>
          </w:p>
        </w:tc>
        <w:tc>
          <w:tcPr>
            <w:tcW w:type="dxa" w:w="864"/>
          </w:tcPr>
          <w:p>
            <w:r>
              <w:t>8.27358</w:t>
            </w:r>
          </w:p>
        </w:tc>
        <w:tc>
          <w:tcPr>
            <w:tcW w:type="dxa" w:w="864"/>
          </w:tcPr>
          <w:p>
            <w:r>
              <w:t>8.41048</w:t>
            </w:r>
          </w:p>
        </w:tc>
        <w:tc>
          <w:tcPr>
            <w:tcW w:type="dxa" w:w="864"/>
          </w:tcPr>
          <w:p>
            <w:r>
              <w:t>8.55014</w:t>
            </w:r>
          </w:p>
        </w:tc>
        <w:tc>
          <w:tcPr>
            <w:tcW w:type="dxa" w:w="864"/>
          </w:tcPr>
          <w:p>
            <w:r>
              <w:t>8.60173</w:t>
            </w:r>
          </w:p>
        </w:tc>
        <w:tc>
          <w:tcPr>
            <w:tcW w:type="dxa" w:w="864"/>
          </w:tcPr>
          <w:p>
            <w:r>
              <w:t>8.97959</w:t>
            </w:r>
          </w:p>
        </w:tc>
      </w:tr>
      <w:tr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  <w:tc>
          <w:tcPr>
            <w:tcW w:type="dxa" w:w="864"/>
          </w:tcPr>
          <w:p/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(0.26085, 1.229598888888889)</w:t>
            </w:r>
          </w:p>
        </w:tc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0.007407407407407408</w:t>
            </w:r>
          </w:p>
        </w:tc>
      </w:tr>
      <w:tr>
        <w:tc>
          <w:tcPr>
            <w:tcW w:type="dxa" w:w="2880"/>
          </w:tcPr>
          <w:p>
            <w:r>
              <w:t>(1.229598888888889, 2.198347777777778)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0.02962962962962963</w:t>
            </w:r>
          </w:p>
        </w:tc>
      </w:tr>
      <w:tr>
        <w:tc>
          <w:tcPr>
            <w:tcW w:type="dxa" w:w="2880"/>
          </w:tcPr>
          <w:p>
            <w:r>
              <w:t>(2.198347777777778, 3.1670966666666667)</w:t>
            </w:r>
          </w:p>
        </w:tc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0.08148148148148149</w:t>
            </w:r>
          </w:p>
        </w:tc>
      </w:tr>
      <w:tr>
        <w:tc>
          <w:tcPr>
            <w:tcW w:type="dxa" w:w="2880"/>
          </w:tcPr>
          <w:p>
            <w:r>
              <w:t>(3.1670966666666667, 4.135845555555555)</w:t>
            </w:r>
          </w:p>
        </w:tc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0.17407407407407408</w:t>
            </w:r>
          </w:p>
        </w:tc>
      </w:tr>
      <w:tr>
        <w:tc>
          <w:tcPr>
            <w:tcW w:type="dxa" w:w="2880"/>
          </w:tcPr>
          <w:p>
            <w:r>
              <w:t>(4.135845555555555, 5.104594444444444)</w:t>
            </w:r>
          </w:p>
        </w:tc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0.24444444444444444</w:t>
            </w:r>
          </w:p>
        </w:tc>
      </w:tr>
      <w:tr>
        <w:tc>
          <w:tcPr>
            <w:tcW w:type="dxa" w:w="2880"/>
          </w:tcPr>
          <w:p>
            <w:r>
              <w:t>(5.104594444444444, 6.073343333333334)</w:t>
            </w:r>
          </w:p>
        </w:tc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0.24814814814814815</w:t>
            </w:r>
          </w:p>
        </w:tc>
      </w:tr>
      <w:tr>
        <w:tc>
          <w:tcPr>
            <w:tcW w:type="dxa" w:w="2880"/>
          </w:tcPr>
          <w:p>
            <w:r>
              <w:t>(6.073343333333334, 7.042092222222221)</w:t>
            </w:r>
          </w:p>
        </w:tc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0.13333333333333333</w:t>
            </w:r>
          </w:p>
        </w:tc>
      </w:tr>
      <w:tr>
        <w:tc>
          <w:tcPr>
            <w:tcW w:type="dxa" w:w="2880"/>
          </w:tcPr>
          <w:p>
            <w:r>
              <w:t>(7.042092222222221, 8.01084111111111)</w:t>
            </w:r>
          </w:p>
        </w:tc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0.05185185185185185</w:t>
            </w:r>
          </w:p>
        </w:tc>
      </w:tr>
      <w:tr>
        <w:tc>
          <w:tcPr>
            <w:tcW w:type="dxa" w:w="2880"/>
          </w:tcPr>
          <w:p>
            <w:r>
              <w:t>(8.01084111111111, 8.97959)</w:t>
            </w:r>
          </w:p>
        </w:tc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0.02962962962962963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k</w:t>
            </w:r>
          </w:p>
        </w:tc>
        <w:tc>
          <w:tcPr>
            <w:tcW w:type="dxa" w:w="1440"/>
          </w:tcPr>
          <w:p>
            <w:r>
              <w:t>ak</w:t>
            </w:r>
          </w:p>
        </w:tc>
        <w:tc>
          <w:tcPr>
            <w:tcW w:type="dxa" w:w="1440"/>
          </w:tcPr>
          <w:p>
            <w:r>
              <w:t>ak - a / sigma</w:t>
            </w:r>
          </w:p>
        </w:tc>
        <w:tc>
          <w:tcPr>
            <w:tcW w:type="dxa" w:w="1440"/>
          </w:tcPr>
          <w:p>
            <w:r>
              <w:t>1/phi</w:t>
            </w:r>
          </w:p>
        </w:tc>
        <w:tc>
          <w:tcPr>
            <w:tcW w:type="dxa" w:w="1440"/>
          </w:tcPr>
          <w:p>
            <w:r>
              <w:t>Phi</w:t>
            </w:r>
          </w:p>
        </w:tc>
        <w:tc>
          <w:tcPr>
            <w:tcW w:type="dxa" w:w="1440"/>
          </w:tcPr>
          <w:p>
            <w:r>
              <w:t>pk</w:t>
            </w:r>
          </w:p>
        </w:tc>
      </w:tr>
      <w:tr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0.26085</w:t>
            </w:r>
          </w:p>
        </w:tc>
        <w:tc>
          <w:tcPr>
            <w:tcW w:type="dxa" w:w="1440"/>
          </w:tcPr>
          <w:p>
            <w:r>
              <w:t>-3.111511565305255</w:t>
            </w:r>
          </w:p>
        </w:tc>
        <w:tc>
          <w:tcPr>
            <w:tcW w:type="dxa" w:w="1440"/>
          </w:tcPr>
          <w:p>
            <w:r>
              <w:t>0.0020946506006839587</w:t>
            </w:r>
          </w:p>
        </w:tc>
        <w:tc>
          <w:tcPr>
            <w:tcW w:type="dxa" w:w="1440"/>
          </w:tcPr>
          <w:p>
            <w:r>
              <w:t>0.0009306609145334276</w:t>
            </w:r>
          </w:p>
        </w:tc>
        <w:tc>
          <w:tcPr>
            <w:tcW w:type="dxa" w:w="1440"/>
          </w:tcPr>
          <w:p>
            <w:r>
              <w:t>-</w:t>
            </w:r>
          </w:p>
        </w:tc>
      </w:tr>
      <w:tr>
        <w:tc>
          <w:tcPr>
            <w:tcW w:type="dxa" w:w="1440"/>
          </w:tcPr>
          <w:p>
            <w:r>
              <w:t>1.0</w:t>
            </w:r>
          </w:p>
        </w:tc>
        <w:tc>
          <w:tcPr>
            <w:tcW w:type="dxa" w:w="1440"/>
          </w:tcPr>
          <w:p>
            <w:r>
              <w:t>1.229599</w:t>
            </w:r>
          </w:p>
        </w:tc>
        <w:tc>
          <w:tcPr>
            <w:tcW w:type="dxa" w:w="1440"/>
          </w:tcPr>
          <w:p>
            <w:r>
              <w:t>-2.467751</w:t>
            </w:r>
          </w:p>
        </w:tc>
        <w:tc>
          <w:tcPr>
            <w:tcW w:type="dxa" w:w="1440"/>
          </w:tcPr>
          <w:p>
            <w:r>
              <w:t>0.008386</w:t>
            </w:r>
          </w:p>
        </w:tc>
        <w:tc>
          <w:tcPr>
            <w:tcW w:type="dxa" w:w="1440"/>
          </w:tcPr>
          <w:p>
            <w:r>
              <w:t>0.006798</w:t>
            </w:r>
          </w:p>
        </w:tc>
        <w:tc>
          <w:tcPr>
            <w:tcW w:type="dxa" w:w="1440"/>
          </w:tcPr>
          <w:p>
            <w:r>
              <w:t>0.006798</w:t>
            </w:r>
          </w:p>
        </w:tc>
      </w:tr>
      <w:tr>
        <w:tc>
          <w:tcPr>
            <w:tcW w:type="dxa" w:w="1440"/>
          </w:tcPr>
          <w:p>
            <w:r>
              <w:t>2.0</w:t>
            </w:r>
          </w:p>
        </w:tc>
        <w:tc>
          <w:tcPr>
            <w:tcW w:type="dxa" w:w="1440"/>
          </w:tcPr>
          <w:p>
            <w:r>
              <w:t>2.198348</w:t>
            </w:r>
          </w:p>
        </w:tc>
        <w:tc>
          <w:tcPr>
            <w:tcW w:type="dxa" w:w="1440"/>
          </w:tcPr>
          <w:p>
            <w:r>
              <w:t>-1.82399</w:t>
            </w:r>
          </w:p>
        </w:tc>
        <w:tc>
          <w:tcPr>
            <w:tcW w:type="dxa" w:w="1440"/>
          </w:tcPr>
          <w:p>
            <w:r>
              <w:t>0.033381</w:t>
            </w:r>
          </w:p>
        </w:tc>
        <w:tc>
          <w:tcPr>
            <w:tcW w:type="dxa" w:w="1440"/>
          </w:tcPr>
          <w:p>
            <w:r>
              <w:t>0.034077</w:t>
            </w:r>
          </w:p>
        </w:tc>
        <w:tc>
          <w:tcPr>
            <w:tcW w:type="dxa" w:w="1440"/>
          </w:tcPr>
          <w:p>
            <w:r>
              <w:t>0.027279</w:t>
            </w:r>
          </w:p>
        </w:tc>
      </w:tr>
      <w:tr>
        <w:tc>
          <w:tcPr>
            <w:tcW w:type="dxa" w:w="1440"/>
          </w:tcPr>
          <w:p>
            <w:r>
              <w:t>3.0</w:t>
            </w:r>
          </w:p>
        </w:tc>
        <w:tc>
          <w:tcPr>
            <w:tcW w:type="dxa" w:w="1440"/>
          </w:tcPr>
          <w:p>
            <w:r>
              <w:t>3.167097</w:t>
            </w:r>
          </w:p>
        </w:tc>
        <w:tc>
          <w:tcPr>
            <w:tcW w:type="dxa" w:w="1440"/>
          </w:tcPr>
          <w:p>
            <w:r>
              <w:t>-1.180229</w:t>
            </w:r>
          </w:p>
        </w:tc>
        <w:tc>
          <w:tcPr>
            <w:tcW w:type="dxa" w:w="1440"/>
          </w:tcPr>
          <w:p>
            <w:r>
              <w:t>0.087794</w:t>
            </w:r>
          </w:p>
        </w:tc>
        <w:tc>
          <w:tcPr>
            <w:tcW w:type="dxa" w:w="1440"/>
          </w:tcPr>
          <w:p>
            <w:r>
              <w:t>0.118955</w:t>
            </w:r>
          </w:p>
        </w:tc>
        <w:tc>
          <w:tcPr>
            <w:tcW w:type="dxa" w:w="1440"/>
          </w:tcPr>
          <w:p>
            <w:r>
              <w:t>0.084878</w:t>
            </w:r>
          </w:p>
        </w:tc>
      </w:tr>
      <w:tr>
        <w:tc>
          <w:tcPr>
            <w:tcW w:type="dxa" w:w="1440"/>
          </w:tcPr>
          <w:p>
            <w:r>
              <w:t>4.0</w:t>
            </w:r>
          </w:p>
        </w:tc>
        <w:tc>
          <w:tcPr>
            <w:tcW w:type="dxa" w:w="1440"/>
          </w:tcPr>
          <w:p>
            <w:r>
              <w:t>4.135846</w:t>
            </w:r>
          </w:p>
        </w:tc>
        <w:tc>
          <w:tcPr>
            <w:tcW w:type="dxa" w:w="1440"/>
          </w:tcPr>
          <w:p>
            <w:r>
              <w:t>-0.536468</w:t>
            </w:r>
          </w:p>
        </w:tc>
        <w:tc>
          <w:tcPr>
            <w:tcW w:type="dxa" w:w="1440"/>
          </w:tcPr>
          <w:p>
            <w:r>
              <w:t>0.152561</w:t>
            </w:r>
          </w:p>
        </w:tc>
        <w:tc>
          <w:tcPr>
            <w:tcW w:type="dxa" w:w="1440"/>
          </w:tcPr>
          <w:p>
            <w:r>
              <w:t>0.295818</w:t>
            </w:r>
          </w:p>
        </w:tc>
        <w:tc>
          <w:tcPr>
            <w:tcW w:type="dxa" w:w="1440"/>
          </w:tcPr>
          <w:p>
            <w:r>
              <w:t>0.176863</w:t>
            </w:r>
          </w:p>
        </w:tc>
      </w:tr>
      <w:tr>
        <w:tc>
          <w:tcPr>
            <w:tcW w:type="dxa" w:w="1440"/>
          </w:tcPr>
          <w:p>
            <w:r>
              <w:t>5.0</w:t>
            </w:r>
          </w:p>
        </w:tc>
        <w:tc>
          <w:tcPr>
            <w:tcW w:type="dxa" w:w="1440"/>
          </w:tcPr>
          <w:p>
            <w:r>
              <w:t>5.104594</w:t>
            </w:r>
          </w:p>
        </w:tc>
        <w:tc>
          <w:tcPr>
            <w:tcW w:type="dxa" w:w="1440"/>
          </w:tcPr>
          <w:p>
            <w:r>
              <w:t>0.107294</w:t>
            </w:r>
          </w:p>
        </w:tc>
        <w:tc>
          <w:tcPr>
            <w:tcW w:type="dxa" w:w="1440"/>
          </w:tcPr>
          <w:p>
            <w:r>
              <w:t>0.175161</w:t>
            </w:r>
          </w:p>
        </w:tc>
        <w:tc>
          <w:tcPr>
            <w:tcW w:type="dxa" w:w="1440"/>
          </w:tcPr>
          <w:p>
            <w:r>
              <w:t>0.542722</w:t>
            </w:r>
          </w:p>
        </w:tc>
        <w:tc>
          <w:tcPr>
            <w:tcW w:type="dxa" w:w="1440"/>
          </w:tcPr>
          <w:p>
            <w:r>
              <w:t>0.246904</w:t>
            </w:r>
          </w:p>
        </w:tc>
      </w:tr>
      <w:tr>
        <w:tc>
          <w:tcPr>
            <w:tcW w:type="dxa" w:w="1440"/>
          </w:tcPr>
          <w:p>
            <w:r>
              <w:t>6.0</w:t>
            </w:r>
          </w:p>
        </w:tc>
        <w:tc>
          <w:tcPr>
            <w:tcW w:type="dxa" w:w="1440"/>
          </w:tcPr>
          <w:p>
            <w:r>
              <w:t>6.073343</w:t>
            </w:r>
          </w:p>
        </w:tc>
        <w:tc>
          <w:tcPr>
            <w:tcW w:type="dxa" w:w="1440"/>
          </w:tcPr>
          <w:p>
            <w:r>
              <w:t>0.751055</w:t>
            </w:r>
          </w:p>
        </w:tc>
        <w:tc>
          <w:tcPr>
            <w:tcW w:type="dxa" w:w="1440"/>
          </w:tcPr>
          <w:p>
            <w:r>
              <w:t>0.132876</w:t>
            </w:r>
          </w:p>
        </w:tc>
        <w:tc>
          <w:tcPr>
            <w:tcW w:type="dxa" w:w="1440"/>
          </w:tcPr>
          <w:p>
            <w:r>
              <w:t>0.77369</w:t>
            </w:r>
          </w:p>
        </w:tc>
        <w:tc>
          <w:tcPr>
            <w:tcW w:type="dxa" w:w="1440"/>
          </w:tcPr>
          <w:p>
            <w:r>
              <w:t>0.230968</w:t>
            </w:r>
          </w:p>
        </w:tc>
      </w:tr>
      <w:tr>
        <w:tc>
          <w:tcPr>
            <w:tcW w:type="dxa" w:w="1440"/>
          </w:tcPr>
          <w:p>
            <w:r>
              <w:t>7.0</w:t>
            </w:r>
          </w:p>
        </w:tc>
        <w:tc>
          <w:tcPr>
            <w:tcW w:type="dxa" w:w="1440"/>
          </w:tcPr>
          <w:p>
            <w:r>
              <w:t>7.042092</w:t>
            </w:r>
          </w:p>
        </w:tc>
        <w:tc>
          <w:tcPr>
            <w:tcW w:type="dxa" w:w="1440"/>
          </w:tcPr>
          <w:p>
            <w:r>
              <w:t>1.394816</w:t>
            </w:r>
          </w:p>
        </w:tc>
        <w:tc>
          <w:tcPr>
            <w:tcW w:type="dxa" w:w="1440"/>
          </w:tcPr>
          <w:p>
            <w:r>
              <w:t>0.0666</w:t>
            </w:r>
          </w:p>
        </w:tc>
        <w:tc>
          <w:tcPr>
            <w:tcW w:type="dxa" w:w="1440"/>
          </w:tcPr>
          <w:p>
            <w:r>
              <w:t>0.918464</w:t>
            </w:r>
          </w:p>
        </w:tc>
        <w:tc>
          <w:tcPr>
            <w:tcW w:type="dxa" w:w="1440"/>
          </w:tcPr>
          <w:p>
            <w:r>
              <w:t>0.144774</w:t>
            </w:r>
          </w:p>
        </w:tc>
      </w:tr>
      <w:tr>
        <w:tc>
          <w:tcPr>
            <w:tcW w:type="dxa" w:w="1440"/>
          </w:tcPr>
          <w:p>
            <w:r>
              <w:t>8.0</w:t>
            </w:r>
          </w:p>
        </w:tc>
        <w:tc>
          <w:tcPr>
            <w:tcW w:type="dxa" w:w="1440"/>
          </w:tcPr>
          <w:p>
            <w:r>
              <w:t>8.010841</w:t>
            </w:r>
          </w:p>
        </w:tc>
        <w:tc>
          <w:tcPr>
            <w:tcW w:type="dxa" w:w="1440"/>
          </w:tcPr>
          <w:p>
            <w:r>
              <w:t>2.038577</w:t>
            </w:r>
          </w:p>
        </w:tc>
        <w:tc>
          <w:tcPr>
            <w:tcW w:type="dxa" w:w="1440"/>
          </w:tcPr>
          <w:p>
            <w:r>
              <w:t>0.022056</w:t>
            </w:r>
          </w:p>
        </w:tc>
        <w:tc>
          <w:tcPr>
            <w:tcW w:type="dxa" w:w="1440"/>
          </w:tcPr>
          <w:p>
            <w:r>
              <w:t>0.979254</w:t>
            </w:r>
          </w:p>
        </w:tc>
        <w:tc>
          <w:tcPr>
            <w:tcW w:type="dxa" w:w="1440"/>
          </w:tcPr>
          <w:p>
            <w:r>
              <w:t>0.081536</w:t>
            </w:r>
          </w:p>
        </w:tc>
      </w:tr>
      <w:tr>
        <w:tc>
          <w:tcPr>
            <w:tcW w:type="dxa" w:w="1440"/>
          </w:tcPr>
          <w:p>
            <w:r>
              <w:t>9.0</w:t>
            </w:r>
          </w:p>
        </w:tc>
        <w:tc>
          <w:tcPr>
            <w:tcW w:type="dxa" w:w="1440"/>
          </w:tcPr>
          <w:p>
            <w:r>
              <w:t>8.97959</w:t>
            </w:r>
          </w:p>
        </w:tc>
        <w:tc>
          <w:tcPr>
            <w:tcW w:type="dxa" w:w="1440"/>
          </w:tcPr>
          <w:p>
            <w:r>
              <w:t>2.682338</w:t>
            </w:r>
          </w:p>
        </w:tc>
        <w:tc>
          <w:tcPr>
            <w:tcW w:type="dxa" w:w="1440"/>
          </w:tcPr>
          <w:p>
            <w:r>
              <w:t>0.004826</w:t>
            </w:r>
          </w:p>
        </w:tc>
        <w:tc>
          <w:tcPr>
            <w:tcW w:type="dxa" w:w="1440"/>
          </w:tcPr>
          <w:p>
            <w:r>
              <w:t>0.996345</w:t>
            </w:r>
          </w:p>
        </w:tc>
        <w:tc>
          <w:tcPr>
            <w:tcW w:type="dxa" w:w="1440"/>
          </w:tcPr>
          <w:p>
            <w:r>
              <w:t>0.020746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k</w:t>
            </w:r>
          </w:p>
        </w:tc>
        <w:tc>
          <w:tcPr>
            <w:tcW w:type="dxa" w:w="1440"/>
          </w:tcPr>
          <w:p>
            <w:r>
              <w:t>Интервал</w:t>
            </w:r>
          </w:p>
        </w:tc>
        <w:tc>
          <w:tcPr>
            <w:tcW w:type="dxa" w:w="1440"/>
          </w:tcPr>
          <w:p>
            <w:r>
              <w:t>wk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|wk - pk|</w:t>
            </w:r>
          </w:p>
        </w:tc>
        <w:tc>
          <w:tcPr>
            <w:tcW w:type="dxa" w:w="1440"/>
          </w:tcPr>
          <w:p>
            <w:r>
              <w:t>N...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[0.26085, 1.229599]</w:t>
            </w:r>
          </w:p>
        </w:tc>
        <w:tc>
          <w:tcPr>
            <w:tcW w:type="dxa" w:w="1440"/>
          </w:tcPr>
          <w:p>
            <w:r>
              <w:t>0.007407</w:t>
            </w:r>
          </w:p>
        </w:tc>
        <w:tc>
          <w:tcPr>
            <w:tcW w:type="dxa" w:w="1440"/>
          </w:tcPr>
          <w:p>
            <w:r>
              <w:t>0.006798</w:t>
            </w:r>
          </w:p>
        </w:tc>
        <w:tc>
          <w:tcPr>
            <w:tcW w:type="dxa" w:w="1440"/>
          </w:tcPr>
          <w:p>
            <w:r>
              <w:t>0.000609</w:t>
            </w:r>
          </w:p>
        </w:tc>
        <w:tc>
          <w:tcPr>
            <w:tcW w:type="dxa" w:w="1440"/>
          </w:tcPr>
          <w:p>
            <w:r>
              <w:t>0.014737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[1.229599, 2.198348]</w:t>
            </w:r>
          </w:p>
        </w:tc>
        <w:tc>
          <w:tcPr>
            <w:tcW w:type="dxa" w:w="1440"/>
          </w:tcPr>
          <w:p>
            <w:r>
              <w:t>0.02963</w:t>
            </w:r>
          </w:p>
        </w:tc>
        <w:tc>
          <w:tcPr>
            <w:tcW w:type="dxa" w:w="1440"/>
          </w:tcPr>
          <w:p>
            <w:r>
              <w:t>0.027279</w:t>
            </w:r>
          </w:p>
        </w:tc>
        <w:tc>
          <w:tcPr>
            <w:tcW w:type="dxa" w:w="1440"/>
          </w:tcPr>
          <w:p>
            <w:r>
              <w:t>0.002351</w:t>
            </w:r>
          </w:p>
        </w:tc>
        <w:tc>
          <w:tcPr>
            <w:tcW w:type="dxa" w:w="1440"/>
          </w:tcPr>
          <w:p>
            <w:r>
              <w:t>0.05471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[2.198348, 3.167097]</w:t>
            </w:r>
          </w:p>
        </w:tc>
        <w:tc>
          <w:tcPr>
            <w:tcW w:type="dxa" w:w="1440"/>
          </w:tcPr>
          <w:p>
            <w:r>
              <w:t>0.081481</w:t>
            </w:r>
          </w:p>
        </w:tc>
        <w:tc>
          <w:tcPr>
            <w:tcW w:type="dxa" w:w="1440"/>
          </w:tcPr>
          <w:p>
            <w:r>
              <w:t>0.084878</w:t>
            </w:r>
          </w:p>
        </w:tc>
        <w:tc>
          <w:tcPr>
            <w:tcW w:type="dxa" w:w="1440"/>
          </w:tcPr>
          <w:p>
            <w:r>
              <w:t>0.003396</w:t>
            </w:r>
          </w:p>
        </w:tc>
        <w:tc>
          <w:tcPr>
            <w:tcW w:type="dxa" w:w="1440"/>
          </w:tcPr>
          <w:p>
            <w:r>
              <w:t>0.036694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[3.167097, 4.135846]</w:t>
            </w:r>
          </w:p>
        </w:tc>
        <w:tc>
          <w:tcPr>
            <w:tcW w:type="dxa" w:w="1440"/>
          </w:tcPr>
          <w:p>
            <w:r>
              <w:t>0.174074</w:t>
            </w:r>
          </w:p>
        </w:tc>
        <w:tc>
          <w:tcPr>
            <w:tcW w:type="dxa" w:w="1440"/>
          </w:tcPr>
          <w:p>
            <w:r>
              <w:t>0.176863</w:t>
            </w:r>
          </w:p>
        </w:tc>
        <w:tc>
          <w:tcPr>
            <w:tcW w:type="dxa" w:w="1440"/>
          </w:tcPr>
          <w:p>
            <w:r>
              <w:t>0.002789</w:t>
            </w:r>
          </w:p>
        </w:tc>
        <w:tc>
          <w:tcPr>
            <w:tcW w:type="dxa" w:w="1440"/>
          </w:tcPr>
          <w:p>
            <w:r>
              <w:t>0.011875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[4.135846, 5.104594]</w:t>
            </w:r>
          </w:p>
        </w:tc>
        <w:tc>
          <w:tcPr>
            <w:tcW w:type="dxa" w:w="1440"/>
          </w:tcPr>
          <w:p>
            <w:r>
              <w:t>0.244444</w:t>
            </w:r>
          </w:p>
        </w:tc>
        <w:tc>
          <w:tcPr>
            <w:tcW w:type="dxa" w:w="1440"/>
          </w:tcPr>
          <w:p>
            <w:r>
              <w:t>0.246904</w:t>
            </w:r>
          </w:p>
        </w:tc>
        <w:tc>
          <w:tcPr>
            <w:tcW w:type="dxa" w:w="1440"/>
          </w:tcPr>
          <w:p>
            <w:r>
              <w:t>0.00246</w:t>
            </w:r>
          </w:p>
        </w:tc>
        <w:tc>
          <w:tcPr>
            <w:tcW w:type="dxa" w:w="1440"/>
          </w:tcPr>
          <w:p>
            <w:r>
              <w:t>0.006616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[5.104594, 6.073343]</w:t>
            </w:r>
          </w:p>
        </w:tc>
        <w:tc>
          <w:tcPr>
            <w:tcW w:type="dxa" w:w="1440"/>
          </w:tcPr>
          <w:p>
            <w:r>
              <w:t>0.248148</w:t>
            </w:r>
          </w:p>
        </w:tc>
        <w:tc>
          <w:tcPr>
            <w:tcW w:type="dxa" w:w="1440"/>
          </w:tcPr>
          <w:p>
            <w:r>
              <w:t>0.230968</w:t>
            </w:r>
          </w:p>
        </w:tc>
        <w:tc>
          <w:tcPr>
            <w:tcW w:type="dxa" w:w="1440"/>
          </w:tcPr>
          <w:p>
            <w:r>
              <w:t>0.01718</w:t>
            </w:r>
          </w:p>
        </w:tc>
        <w:tc>
          <w:tcPr>
            <w:tcW w:type="dxa" w:w="1440"/>
          </w:tcPr>
          <w:p>
            <w:r>
              <w:t>0.345031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[6.073343, 7.042092]</w:t>
            </w:r>
          </w:p>
        </w:tc>
        <w:tc>
          <w:tcPr>
            <w:tcW w:type="dxa" w:w="1440"/>
          </w:tcPr>
          <w:p>
            <w:r>
              <w:t>0.133333</w:t>
            </w:r>
          </w:p>
        </w:tc>
        <w:tc>
          <w:tcPr>
            <w:tcW w:type="dxa" w:w="1440"/>
          </w:tcPr>
          <w:p>
            <w:r>
              <w:t>0.144774</w:t>
            </w:r>
          </w:p>
        </w:tc>
        <w:tc>
          <w:tcPr>
            <w:tcW w:type="dxa" w:w="1440"/>
          </w:tcPr>
          <w:p>
            <w:r>
              <w:t>0.011441</w:t>
            </w:r>
          </w:p>
        </w:tc>
        <w:tc>
          <w:tcPr>
            <w:tcW w:type="dxa" w:w="1440"/>
          </w:tcPr>
          <w:p>
            <w:r>
              <w:t>0.244112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[7.042092, 8.010841]</w:t>
            </w:r>
          </w:p>
        </w:tc>
        <w:tc>
          <w:tcPr>
            <w:tcW w:type="dxa" w:w="1440"/>
          </w:tcPr>
          <w:p>
            <w:r>
              <w:t>0.051852</w:t>
            </w:r>
          </w:p>
        </w:tc>
        <w:tc>
          <w:tcPr>
            <w:tcW w:type="dxa" w:w="1440"/>
          </w:tcPr>
          <w:p>
            <w:r>
              <w:t>0.06079</w:t>
            </w:r>
          </w:p>
        </w:tc>
        <w:tc>
          <w:tcPr>
            <w:tcW w:type="dxa" w:w="1440"/>
          </w:tcPr>
          <w:p>
            <w:r>
              <w:t>0.008938</w:t>
            </w:r>
          </w:p>
        </w:tc>
        <w:tc>
          <w:tcPr>
            <w:tcW w:type="dxa" w:w="1440"/>
          </w:tcPr>
          <w:p>
            <w:r>
              <w:t>0.354805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[8.010841, 8.97959]</w:t>
            </w:r>
          </w:p>
        </w:tc>
        <w:tc>
          <w:tcPr>
            <w:tcW w:type="dxa" w:w="1440"/>
          </w:tcPr>
          <w:p>
            <w:r>
              <w:t>0.02963</w:t>
            </w:r>
          </w:p>
        </w:tc>
        <w:tc>
          <w:tcPr>
            <w:tcW w:type="dxa" w:w="1440"/>
          </w:tcPr>
          <w:p>
            <w:r>
              <w:t>0.020746</w:t>
            </w:r>
          </w:p>
        </w:tc>
        <w:tc>
          <w:tcPr>
            <w:tcW w:type="dxa" w:w="1440"/>
          </w:tcPr>
          <w:p>
            <w:r>
              <w:t>0.008883</w:t>
            </w:r>
          </w:p>
        </w:tc>
        <w:tc>
          <w:tcPr>
            <w:tcW w:type="dxa" w:w="1440"/>
          </w:tcPr>
          <w:p>
            <w:r>
              <w:t>1.027051</w:t>
            </w:r>
          </w:p>
        </w:tc>
      </w:tr>
    </w:tbl>
    <w:p/>
    <w:sectPr w:rsidR="006C207B" w:rsidRPr="007F21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AE1"/>
    <w:rsid w:val="00030A59"/>
    <w:rsid w:val="00034616"/>
    <w:rsid w:val="0006063C"/>
    <w:rsid w:val="00104D62"/>
    <w:rsid w:val="0015074B"/>
    <w:rsid w:val="0022194F"/>
    <w:rsid w:val="0028408F"/>
    <w:rsid w:val="0029639D"/>
    <w:rsid w:val="002C34E1"/>
    <w:rsid w:val="00302E8F"/>
    <w:rsid w:val="00317E14"/>
    <w:rsid w:val="00326F90"/>
    <w:rsid w:val="00331D13"/>
    <w:rsid w:val="003F511F"/>
    <w:rsid w:val="005A1988"/>
    <w:rsid w:val="005E36CF"/>
    <w:rsid w:val="006C207B"/>
    <w:rsid w:val="00753276"/>
    <w:rsid w:val="007E347C"/>
    <w:rsid w:val="007F2161"/>
    <w:rsid w:val="00826C42"/>
    <w:rsid w:val="00831F93"/>
    <w:rsid w:val="00841280"/>
    <w:rsid w:val="0084456F"/>
    <w:rsid w:val="00870B34"/>
    <w:rsid w:val="0088569C"/>
    <w:rsid w:val="0088764F"/>
    <w:rsid w:val="008A09FF"/>
    <w:rsid w:val="009C7B76"/>
    <w:rsid w:val="009E4BCD"/>
    <w:rsid w:val="00AA1D8D"/>
    <w:rsid w:val="00B47730"/>
    <w:rsid w:val="00BF0FCF"/>
    <w:rsid w:val="00C86552"/>
    <w:rsid w:val="00C900E1"/>
    <w:rsid w:val="00CB0664"/>
    <w:rsid w:val="00D67016"/>
    <w:rsid w:val="00D67C0A"/>
    <w:rsid w:val="00DD2362"/>
    <w:rsid w:val="00E37B1A"/>
    <w:rsid w:val="00EA5208"/>
    <w:rsid w:val="00EC2F22"/>
    <w:rsid w:val="00ED4D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02B853"/>
  <w14:defaultImageDpi w14:val="300"/>
  <w15:docId w15:val="{71CB9DDC-FF67-CF47-92DB-148B2AD3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C18666B-BF7E-6D45-B0E9-4E4539AD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24</cp:revision>
  <dcterms:created xsi:type="dcterms:W3CDTF">2013-12-23T23:15:00Z</dcterms:created>
  <dcterms:modified xsi:type="dcterms:W3CDTF">2020-05-22T07:50:00Z</dcterms:modified>
  <cp:category/>
</cp:coreProperties>
</file>