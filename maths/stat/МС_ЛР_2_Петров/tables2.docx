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5591" w:rsidRPr="006D0B7A" w:rsidRDefault="00A15591" w:rsidP="006D0B7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317F7" w:rsidTr="00AD0016">
        <w:tc>
          <w:tcPr>
            <w:tcW w:w="2880" w:type="dxa"/>
          </w:tcPr>
          <w:p w:rsidR="00E317F7" w:rsidRDefault="00AD0016">
            <w:r>
              <w:t>(0.0, 0.210278</w:t>
            </w:r>
            <w:r>
              <w:t>)</w:t>
            </w:r>
          </w:p>
        </w:tc>
        <w:tc>
          <w:tcPr>
            <w:tcW w:w="2880" w:type="dxa"/>
          </w:tcPr>
          <w:p w:rsidR="00E317F7" w:rsidRDefault="00AD0016">
            <w:r>
              <w:t>97</w:t>
            </w:r>
          </w:p>
        </w:tc>
        <w:tc>
          <w:tcPr>
            <w:tcW w:w="2880" w:type="dxa"/>
          </w:tcPr>
          <w:p w:rsidR="00E317F7" w:rsidRDefault="00AD0016">
            <w:r>
              <w:t>0.485</w:t>
            </w:r>
          </w:p>
        </w:tc>
      </w:tr>
      <w:tr w:rsidR="00E317F7" w:rsidTr="00AD0016">
        <w:tc>
          <w:tcPr>
            <w:tcW w:w="2880" w:type="dxa"/>
          </w:tcPr>
          <w:p w:rsidR="00E317F7" w:rsidRDefault="00AD0016">
            <w:r>
              <w:t>(0.210278</w:t>
            </w:r>
            <w:r>
              <w:t>, 0.420556</w:t>
            </w:r>
            <w:r>
              <w:t>)</w:t>
            </w:r>
          </w:p>
        </w:tc>
        <w:tc>
          <w:tcPr>
            <w:tcW w:w="2880" w:type="dxa"/>
          </w:tcPr>
          <w:p w:rsidR="00E317F7" w:rsidRDefault="00AD0016">
            <w:r>
              <w:t>57</w:t>
            </w:r>
          </w:p>
        </w:tc>
        <w:tc>
          <w:tcPr>
            <w:tcW w:w="2880" w:type="dxa"/>
          </w:tcPr>
          <w:p w:rsidR="00E317F7" w:rsidRDefault="00AD0016">
            <w:r>
              <w:t>0.285</w:t>
            </w:r>
          </w:p>
        </w:tc>
      </w:tr>
      <w:tr w:rsidR="00E317F7" w:rsidTr="00AD0016">
        <w:tc>
          <w:tcPr>
            <w:tcW w:w="2880" w:type="dxa"/>
          </w:tcPr>
          <w:p w:rsidR="00E317F7" w:rsidRDefault="00AD0016">
            <w:r>
              <w:t>(0.420556</w:t>
            </w:r>
            <w:r>
              <w:t>, 0.630834</w:t>
            </w:r>
            <w:r>
              <w:t>)</w:t>
            </w:r>
          </w:p>
        </w:tc>
        <w:tc>
          <w:tcPr>
            <w:tcW w:w="2880" w:type="dxa"/>
          </w:tcPr>
          <w:p w:rsidR="00E317F7" w:rsidRDefault="00AD0016">
            <w:r>
              <w:t>27</w:t>
            </w:r>
          </w:p>
        </w:tc>
        <w:tc>
          <w:tcPr>
            <w:tcW w:w="2880" w:type="dxa"/>
          </w:tcPr>
          <w:p w:rsidR="00E317F7" w:rsidRDefault="00AD0016">
            <w:r>
              <w:t>0.135</w:t>
            </w:r>
          </w:p>
        </w:tc>
      </w:tr>
      <w:tr w:rsidR="00E317F7" w:rsidTr="00AD0016">
        <w:tc>
          <w:tcPr>
            <w:tcW w:w="2880" w:type="dxa"/>
          </w:tcPr>
          <w:p w:rsidR="00E317F7" w:rsidRDefault="00AD0016">
            <w:r>
              <w:t>(0.630834</w:t>
            </w:r>
            <w:r>
              <w:t>, 0.841112</w:t>
            </w:r>
            <w:r>
              <w:t>)</w:t>
            </w:r>
          </w:p>
        </w:tc>
        <w:tc>
          <w:tcPr>
            <w:tcW w:w="2880" w:type="dxa"/>
          </w:tcPr>
          <w:p w:rsidR="00E317F7" w:rsidRDefault="00AD0016">
            <w:r>
              <w:t>7</w:t>
            </w:r>
          </w:p>
        </w:tc>
        <w:tc>
          <w:tcPr>
            <w:tcW w:w="2880" w:type="dxa"/>
          </w:tcPr>
          <w:p w:rsidR="00E317F7" w:rsidRDefault="00AD0016">
            <w:r>
              <w:t>0.035</w:t>
            </w:r>
          </w:p>
        </w:tc>
      </w:tr>
      <w:tr w:rsidR="00E317F7" w:rsidTr="00AD0016">
        <w:tc>
          <w:tcPr>
            <w:tcW w:w="2880" w:type="dxa"/>
          </w:tcPr>
          <w:p w:rsidR="00E317F7" w:rsidRDefault="00AD0016">
            <w:r>
              <w:t>(0.841112</w:t>
            </w:r>
            <w:r>
              <w:t>, 1.051390</w:t>
            </w:r>
            <w:r>
              <w:t>)</w:t>
            </w:r>
          </w:p>
        </w:tc>
        <w:tc>
          <w:tcPr>
            <w:tcW w:w="2880" w:type="dxa"/>
          </w:tcPr>
          <w:p w:rsidR="00E317F7" w:rsidRDefault="00AD0016">
            <w:r>
              <w:t>8</w:t>
            </w:r>
          </w:p>
        </w:tc>
        <w:tc>
          <w:tcPr>
            <w:tcW w:w="2880" w:type="dxa"/>
          </w:tcPr>
          <w:p w:rsidR="00E317F7" w:rsidRDefault="00AD0016">
            <w:r>
              <w:t>0.04</w:t>
            </w:r>
          </w:p>
        </w:tc>
      </w:tr>
      <w:tr w:rsidR="00E317F7" w:rsidTr="00AD0016">
        <w:tc>
          <w:tcPr>
            <w:tcW w:w="2880" w:type="dxa"/>
          </w:tcPr>
          <w:p w:rsidR="00E317F7" w:rsidRDefault="00AD0016">
            <w:r>
              <w:t>(1.05139</w:t>
            </w:r>
            <w:r>
              <w:t>, 1.261669</w:t>
            </w:r>
            <w:r>
              <w:t>)</w:t>
            </w:r>
          </w:p>
        </w:tc>
        <w:tc>
          <w:tcPr>
            <w:tcW w:w="2880" w:type="dxa"/>
          </w:tcPr>
          <w:p w:rsidR="00E317F7" w:rsidRDefault="00AD0016">
            <w:r>
              <w:t>1</w:t>
            </w:r>
          </w:p>
        </w:tc>
        <w:tc>
          <w:tcPr>
            <w:tcW w:w="2880" w:type="dxa"/>
          </w:tcPr>
          <w:p w:rsidR="00E317F7" w:rsidRDefault="00AD0016">
            <w:r>
              <w:t>0.005</w:t>
            </w:r>
          </w:p>
        </w:tc>
      </w:tr>
      <w:tr w:rsidR="00E317F7" w:rsidTr="00AD0016">
        <w:tc>
          <w:tcPr>
            <w:tcW w:w="2880" w:type="dxa"/>
          </w:tcPr>
          <w:p w:rsidR="00E317F7" w:rsidRDefault="00AD0016">
            <w:r>
              <w:t>(1.261669</w:t>
            </w:r>
            <w:r>
              <w:t>, 1.471947</w:t>
            </w:r>
            <w:r>
              <w:t>)</w:t>
            </w:r>
          </w:p>
        </w:tc>
        <w:tc>
          <w:tcPr>
            <w:tcW w:w="2880" w:type="dxa"/>
          </w:tcPr>
          <w:p w:rsidR="00E317F7" w:rsidRDefault="00AD0016">
            <w:r>
              <w:t>1</w:t>
            </w:r>
          </w:p>
        </w:tc>
        <w:tc>
          <w:tcPr>
            <w:tcW w:w="2880" w:type="dxa"/>
          </w:tcPr>
          <w:p w:rsidR="00E317F7" w:rsidRDefault="00AD0016">
            <w:r>
              <w:t>0.005</w:t>
            </w:r>
          </w:p>
        </w:tc>
      </w:tr>
      <w:tr w:rsidR="00E317F7" w:rsidTr="00AD0016">
        <w:tc>
          <w:tcPr>
            <w:tcW w:w="2880" w:type="dxa"/>
          </w:tcPr>
          <w:p w:rsidR="00E317F7" w:rsidRDefault="00AD0016">
            <w:r>
              <w:t>(1.471947</w:t>
            </w:r>
            <w:r>
              <w:t>, 1.682225</w:t>
            </w:r>
            <w:r>
              <w:t>)</w:t>
            </w:r>
          </w:p>
        </w:tc>
        <w:tc>
          <w:tcPr>
            <w:tcW w:w="2880" w:type="dxa"/>
          </w:tcPr>
          <w:p w:rsidR="00E317F7" w:rsidRDefault="00AD0016">
            <w:r>
              <w:t>2</w:t>
            </w:r>
          </w:p>
        </w:tc>
        <w:tc>
          <w:tcPr>
            <w:tcW w:w="2880" w:type="dxa"/>
          </w:tcPr>
          <w:p w:rsidR="00E317F7" w:rsidRDefault="00AD0016">
            <w:r>
              <w:t>0.01</w:t>
            </w:r>
          </w:p>
        </w:tc>
      </w:tr>
    </w:tbl>
    <w:p w:rsidR="00E317F7" w:rsidRDefault="00E317F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317F7" w:rsidTr="00AD0016">
        <w:tc>
          <w:tcPr>
            <w:tcW w:w="2880" w:type="dxa"/>
          </w:tcPr>
          <w:p w:rsidR="00E317F7" w:rsidRDefault="00AD0016">
            <w:r>
              <w:t>0.105139</w:t>
            </w:r>
          </w:p>
        </w:tc>
        <w:tc>
          <w:tcPr>
            <w:tcW w:w="2880" w:type="dxa"/>
          </w:tcPr>
          <w:p w:rsidR="00E317F7" w:rsidRDefault="00AD0016">
            <w:r>
              <w:t>97</w:t>
            </w:r>
          </w:p>
        </w:tc>
        <w:tc>
          <w:tcPr>
            <w:tcW w:w="2880" w:type="dxa"/>
          </w:tcPr>
          <w:p w:rsidR="00E317F7" w:rsidRDefault="00AD0016">
            <w:r>
              <w:t>0.485</w:t>
            </w:r>
          </w:p>
        </w:tc>
      </w:tr>
      <w:tr w:rsidR="00E317F7" w:rsidTr="00AD0016">
        <w:tc>
          <w:tcPr>
            <w:tcW w:w="2880" w:type="dxa"/>
          </w:tcPr>
          <w:p w:rsidR="00E317F7" w:rsidRDefault="00AD0016">
            <w:r>
              <w:t>0.315417</w:t>
            </w:r>
          </w:p>
        </w:tc>
        <w:tc>
          <w:tcPr>
            <w:tcW w:w="2880" w:type="dxa"/>
          </w:tcPr>
          <w:p w:rsidR="00E317F7" w:rsidRDefault="00AD0016">
            <w:r>
              <w:t>57</w:t>
            </w:r>
          </w:p>
        </w:tc>
        <w:tc>
          <w:tcPr>
            <w:tcW w:w="2880" w:type="dxa"/>
          </w:tcPr>
          <w:p w:rsidR="00E317F7" w:rsidRDefault="00AD0016">
            <w:r>
              <w:t>0.285</w:t>
            </w:r>
          </w:p>
        </w:tc>
      </w:tr>
      <w:tr w:rsidR="00E317F7" w:rsidTr="00AD0016">
        <w:tc>
          <w:tcPr>
            <w:tcW w:w="2880" w:type="dxa"/>
          </w:tcPr>
          <w:p w:rsidR="00E317F7" w:rsidRDefault="00AD0016">
            <w:r>
              <w:t>0.525695</w:t>
            </w:r>
          </w:p>
        </w:tc>
        <w:tc>
          <w:tcPr>
            <w:tcW w:w="2880" w:type="dxa"/>
          </w:tcPr>
          <w:p w:rsidR="00E317F7" w:rsidRDefault="00AD0016">
            <w:r>
              <w:t>27</w:t>
            </w:r>
          </w:p>
        </w:tc>
        <w:tc>
          <w:tcPr>
            <w:tcW w:w="2880" w:type="dxa"/>
          </w:tcPr>
          <w:p w:rsidR="00E317F7" w:rsidRDefault="00AD0016">
            <w:r>
              <w:t>0.135</w:t>
            </w:r>
          </w:p>
        </w:tc>
      </w:tr>
      <w:tr w:rsidR="00E317F7" w:rsidTr="00AD0016">
        <w:tc>
          <w:tcPr>
            <w:tcW w:w="2880" w:type="dxa"/>
          </w:tcPr>
          <w:p w:rsidR="00E317F7" w:rsidRDefault="00AD0016">
            <w:r>
              <w:t>0.735973</w:t>
            </w:r>
          </w:p>
        </w:tc>
        <w:tc>
          <w:tcPr>
            <w:tcW w:w="2880" w:type="dxa"/>
          </w:tcPr>
          <w:p w:rsidR="00E317F7" w:rsidRDefault="00AD0016">
            <w:r>
              <w:t>7</w:t>
            </w:r>
          </w:p>
        </w:tc>
        <w:tc>
          <w:tcPr>
            <w:tcW w:w="2880" w:type="dxa"/>
          </w:tcPr>
          <w:p w:rsidR="00E317F7" w:rsidRDefault="00AD0016">
            <w:r>
              <w:t>0.035</w:t>
            </w:r>
          </w:p>
        </w:tc>
      </w:tr>
      <w:tr w:rsidR="00E317F7" w:rsidTr="00AD0016">
        <w:tc>
          <w:tcPr>
            <w:tcW w:w="2880" w:type="dxa"/>
          </w:tcPr>
          <w:p w:rsidR="00E317F7" w:rsidRDefault="00AD0016">
            <w:r>
              <w:t>0.946251</w:t>
            </w:r>
          </w:p>
        </w:tc>
        <w:tc>
          <w:tcPr>
            <w:tcW w:w="2880" w:type="dxa"/>
          </w:tcPr>
          <w:p w:rsidR="00E317F7" w:rsidRDefault="00AD0016">
            <w:r>
              <w:t>8</w:t>
            </w:r>
          </w:p>
        </w:tc>
        <w:tc>
          <w:tcPr>
            <w:tcW w:w="2880" w:type="dxa"/>
          </w:tcPr>
          <w:p w:rsidR="00E317F7" w:rsidRDefault="00AD0016">
            <w:r>
              <w:t>0.04</w:t>
            </w:r>
          </w:p>
        </w:tc>
      </w:tr>
      <w:tr w:rsidR="00E317F7" w:rsidTr="00AD0016">
        <w:tc>
          <w:tcPr>
            <w:tcW w:w="2880" w:type="dxa"/>
          </w:tcPr>
          <w:p w:rsidR="00E317F7" w:rsidRDefault="00AD0016">
            <w:r>
              <w:t>1.156529</w:t>
            </w:r>
          </w:p>
        </w:tc>
        <w:tc>
          <w:tcPr>
            <w:tcW w:w="2880" w:type="dxa"/>
          </w:tcPr>
          <w:p w:rsidR="00E317F7" w:rsidRDefault="00AD0016">
            <w:r>
              <w:t>1</w:t>
            </w:r>
          </w:p>
        </w:tc>
        <w:tc>
          <w:tcPr>
            <w:tcW w:w="2880" w:type="dxa"/>
          </w:tcPr>
          <w:p w:rsidR="00E317F7" w:rsidRDefault="00AD0016">
            <w:r>
              <w:t>0.005</w:t>
            </w:r>
          </w:p>
        </w:tc>
      </w:tr>
      <w:tr w:rsidR="00E317F7" w:rsidTr="00AD0016">
        <w:tc>
          <w:tcPr>
            <w:tcW w:w="2880" w:type="dxa"/>
          </w:tcPr>
          <w:p w:rsidR="00E317F7" w:rsidRDefault="00AD0016">
            <w:r>
              <w:t>1.366808</w:t>
            </w:r>
          </w:p>
        </w:tc>
        <w:tc>
          <w:tcPr>
            <w:tcW w:w="2880" w:type="dxa"/>
          </w:tcPr>
          <w:p w:rsidR="00E317F7" w:rsidRDefault="00AD0016">
            <w:r>
              <w:t>1</w:t>
            </w:r>
          </w:p>
        </w:tc>
        <w:tc>
          <w:tcPr>
            <w:tcW w:w="2880" w:type="dxa"/>
          </w:tcPr>
          <w:p w:rsidR="00E317F7" w:rsidRDefault="00AD0016">
            <w:r>
              <w:t>0.005</w:t>
            </w:r>
          </w:p>
        </w:tc>
      </w:tr>
      <w:tr w:rsidR="00E317F7" w:rsidTr="00AD0016">
        <w:tc>
          <w:tcPr>
            <w:tcW w:w="2880" w:type="dxa"/>
          </w:tcPr>
          <w:p w:rsidR="00E317F7" w:rsidRDefault="00AD0016">
            <w:r>
              <w:t>1.577086</w:t>
            </w:r>
          </w:p>
        </w:tc>
        <w:tc>
          <w:tcPr>
            <w:tcW w:w="2880" w:type="dxa"/>
          </w:tcPr>
          <w:p w:rsidR="00E317F7" w:rsidRDefault="00AD0016">
            <w:r>
              <w:t>2</w:t>
            </w:r>
          </w:p>
        </w:tc>
        <w:tc>
          <w:tcPr>
            <w:tcW w:w="2880" w:type="dxa"/>
          </w:tcPr>
          <w:p w:rsidR="00E317F7" w:rsidRDefault="00AD0016">
            <w:r>
              <w:t>0.01</w:t>
            </w:r>
          </w:p>
        </w:tc>
      </w:tr>
    </w:tbl>
    <w:p w:rsidR="00E317F7" w:rsidRDefault="00E317F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E317F7" w:rsidTr="00AD0016">
        <w:tc>
          <w:tcPr>
            <w:tcW w:w="1234" w:type="dxa"/>
          </w:tcPr>
          <w:p w:rsidR="00E317F7" w:rsidRDefault="00AD0016">
            <w:r>
              <w:t>0.303852</w:t>
            </w:r>
          </w:p>
        </w:tc>
        <w:tc>
          <w:tcPr>
            <w:tcW w:w="1234" w:type="dxa"/>
          </w:tcPr>
          <w:p w:rsidR="00E317F7" w:rsidRDefault="00AD0016">
            <w:r>
              <w:t>0.070687</w:t>
            </w:r>
          </w:p>
        </w:tc>
        <w:tc>
          <w:tcPr>
            <w:tcW w:w="1234" w:type="dxa"/>
          </w:tcPr>
          <w:p w:rsidR="00E317F7" w:rsidRDefault="00AD0016">
            <w:r>
              <w:t>0.26587</w:t>
            </w:r>
          </w:p>
        </w:tc>
        <w:tc>
          <w:tcPr>
            <w:tcW w:w="1234" w:type="dxa"/>
          </w:tcPr>
          <w:p w:rsidR="00E317F7" w:rsidRDefault="00AD0016">
            <w:r>
              <w:t>0.148883</w:t>
            </w:r>
          </w:p>
        </w:tc>
        <w:tc>
          <w:tcPr>
            <w:tcW w:w="1234" w:type="dxa"/>
          </w:tcPr>
          <w:p w:rsidR="00E317F7" w:rsidRDefault="00AD0016">
            <w:r>
              <w:t>0.216782</w:t>
            </w:r>
          </w:p>
        </w:tc>
        <w:tc>
          <w:tcPr>
            <w:tcW w:w="1234" w:type="dxa"/>
          </w:tcPr>
          <w:p w:rsidR="00E317F7" w:rsidRDefault="00AD0016">
            <w:r>
              <w:t>2.173222</w:t>
            </w:r>
          </w:p>
        </w:tc>
        <w:tc>
          <w:tcPr>
            <w:tcW w:w="1234" w:type="dxa"/>
          </w:tcPr>
          <w:p w:rsidR="00E317F7" w:rsidRDefault="00AD0016">
            <w:r>
              <w:t>5.890423</w:t>
            </w:r>
          </w:p>
        </w:tc>
      </w:tr>
    </w:tbl>
    <w:p w:rsidR="00E317F7" w:rsidRDefault="00E317F7"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(0.0, 0.21027816842768465)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0.485</w:t>
            </w:r>
          </w:p>
        </w:tc>
      </w:tr>
      <w:tr>
        <w:tc>
          <w:tcPr>
            <w:tcW w:type="dxa" w:w="2880"/>
          </w:tcPr>
          <w:p>
            <w:r>
              <w:t>(0.21027816842768465, 0.4205563368553693)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0.285</w:t>
            </w:r>
          </w:p>
        </w:tc>
      </w:tr>
      <w:tr>
        <w:tc>
          <w:tcPr>
            <w:tcW w:type="dxa" w:w="2880"/>
          </w:tcPr>
          <w:p>
            <w:r>
              <w:t>(0.4205563368553693, 0.630834505283054)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(0.630834505283054, 0.8411126737107386)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0.035</w:t>
            </w:r>
          </w:p>
        </w:tc>
      </w:tr>
      <w:tr>
        <w:tc>
          <w:tcPr>
            <w:tcW w:type="dxa" w:w="2880"/>
          </w:tcPr>
          <w:p>
            <w:r>
              <w:t>(0.8411126737107386, 1.0513908421384233)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(1.0513908421384233, 1.261669010566108)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(1.261669010566108, 1.4719471789937926)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(1.4719471789937926, 1.6822253474214772)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0.10513908421384233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0.485</w:t>
            </w:r>
          </w:p>
        </w:tc>
      </w:tr>
      <w:tr>
        <w:tc>
          <w:tcPr>
            <w:tcW w:type="dxa" w:w="2880"/>
          </w:tcPr>
          <w:p>
            <w:r>
              <w:t>0.315417252641527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0.285</w:t>
            </w:r>
          </w:p>
        </w:tc>
      </w:tr>
      <w:tr>
        <w:tc>
          <w:tcPr>
            <w:tcW w:type="dxa" w:w="2880"/>
          </w:tcPr>
          <w:p>
            <w:r>
              <w:t>0.5256954210692116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0.7359735894968963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0.035</w:t>
            </w:r>
          </w:p>
        </w:tc>
      </w:tr>
      <w:tr>
        <w:tc>
          <w:tcPr>
            <w:tcW w:type="dxa" w:w="2880"/>
          </w:tcPr>
          <w:p>
            <w:r>
              <w:t>0.9462517579245809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1.1565299263522655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1.3668080947799504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1.5770862632076348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0.303852</w:t>
            </w:r>
          </w:p>
        </w:tc>
        <w:tc>
          <w:tcPr>
            <w:tcW w:type="dxa" w:w="1234"/>
          </w:tcPr>
          <w:p>
            <w:r>
              <w:t>0.070687</w:t>
            </w:r>
          </w:p>
        </w:tc>
        <w:tc>
          <w:tcPr>
            <w:tcW w:type="dxa" w:w="1234"/>
          </w:tcPr>
          <w:p>
            <w:r>
              <w:t>0.26587</w:t>
            </w:r>
          </w:p>
        </w:tc>
        <w:tc>
          <w:tcPr>
            <w:tcW w:type="dxa" w:w="1234"/>
          </w:tcPr>
          <w:p>
            <w:r>
              <w:t>0.148883</w:t>
            </w:r>
          </w:p>
        </w:tc>
        <w:tc>
          <w:tcPr>
            <w:tcW w:type="dxa" w:w="1234"/>
          </w:tcPr>
          <w:p>
            <w:r>
              <w:t>0.216782</w:t>
            </w:r>
          </w:p>
        </w:tc>
        <w:tc>
          <w:tcPr>
            <w:tcW w:type="dxa" w:w="1234"/>
          </w:tcPr>
          <w:p>
            <w:r>
              <w:t>2.173222</w:t>
            </w:r>
          </w:p>
        </w:tc>
        <w:tc>
          <w:tcPr>
            <w:tcW w:type="dxa" w:w="1234"/>
          </w:tcPr>
          <w:p>
            <w:r>
              <w:t>5.890423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(0.0, 0.21027816842768465)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0.485</w:t>
            </w:r>
          </w:p>
        </w:tc>
      </w:tr>
      <w:tr>
        <w:tc>
          <w:tcPr>
            <w:tcW w:type="dxa" w:w="2880"/>
          </w:tcPr>
          <w:p>
            <w:r>
              <w:t>(0.21027816842768465, 0.4205563368553693)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0.285</w:t>
            </w:r>
          </w:p>
        </w:tc>
      </w:tr>
      <w:tr>
        <w:tc>
          <w:tcPr>
            <w:tcW w:type="dxa" w:w="2880"/>
          </w:tcPr>
          <w:p>
            <w:r>
              <w:t>(0.4205563368553693, 0.630834505283054)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(0.630834505283054, 0.8411126737107386)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0.035</w:t>
            </w:r>
          </w:p>
        </w:tc>
      </w:tr>
      <w:tr>
        <w:tc>
          <w:tcPr>
            <w:tcW w:type="dxa" w:w="2880"/>
          </w:tcPr>
          <w:p>
            <w:r>
              <w:t>(0.8411126737107386, 1.0513908421384233)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(1.0513908421384233, 1.261669010566108)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(1.261669010566108, 1.4719471789937926)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(1.4719471789937926, 1.6822253474214772)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0.10513908421384233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0.485</w:t>
            </w:r>
          </w:p>
        </w:tc>
      </w:tr>
      <w:tr>
        <w:tc>
          <w:tcPr>
            <w:tcW w:type="dxa" w:w="2880"/>
          </w:tcPr>
          <w:p>
            <w:r>
              <w:t>0.315417252641527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0.285</w:t>
            </w:r>
          </w:p>
        </w:tc>
      </w:tr>
      <w:tr>
        <w:tc>
          <w:tcPr>
            <w:tcW w:type="dxa" w:w="2880"/>
          </w:tcPr>
          <w:p>
            <w:r>
              <w:t>0.5256954210692116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0.7359735894968963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0.035</w:t>
            </w:r>
          </w:p>
        </w:tc>
      </w:tr>
      <w:tr>
        <w:tc>
          <w:tcPr>
            <w:tcW w:type="dxa" w:w="2880"/>
          </w:tcPr>
          <w:p>
            <w:r>
              <w:t>0.9462517579245809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1.1565299263522655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1.3668080947799504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1.5770862632076348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0.303852</w:t>
            </w:r>
          </w:p>
        </w:tc>
        <w:tc>
          <w:tcPr>
            <w:tcW w:type="dxa" w:w="1234"/>
          </w:tcPr>
          <w:p>
            <w:r>
              <w:t>0.070687</w:t>
            </w:r>
          </w:p>
        </w:tc>
        <w:tc>
          <w:tcPr>
            <w:tcW w:type="dxa" w:w="1234"/>
          </w:tcPr>
          <w:p>
            <w:r>
              <w:t>0.26587</w:t>
            </w:r>
          </w:p>
        </w:tc>
        <w:tc>
          <w:tcPr>
            <w:tcW w:type="dxa" w:w="1234"/>
          </w:tcPr>
          <w:p>
            <w:r>
              <w:t>0.148883</w:t>
            </w:r>
          </w:p>
        </w:tc>
        <w:tc>
          <w:tcPr>
            <w:tcW w:type="dxa" w:w="1234"/>
          </w:tcPr>
          <w:p>
            <w:r>
              <w:t>0.216782</w:t>
            </w:r>
          </w:p>
        </w:tc>
        <w:tc>
          <w:tcPr>
            <w:tcW w:type="dxa" w:w="1234"/>
          </w:tcPr>
          <w:p>
            <w:r>
              <w:t>2.173222</w:t>
            </w:r>
          </w:p>
        </w:tc>
        <w:tc>
          <w:tcPr>
            <w:tcW w:type="dxa" w:w="1234"/>
          </w:tcPr>
          <w:p>
            <w:r>
              <w:t>5.890423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(0.0, 0.21027816842768465)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0.485</w:t>
            </w:r>
          </w:p>
        </w:tc>
      </w:tr>
      <w:tr>
        <w:tc>
          <w:tcPr>
            <w:tcW w:type="dxa" w:w="2880"/>
          </w:tcPr>
          <w:p>
            <w:r>
              <w:t>(0.21027816842768465, 0.4205563368553693)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0.285</w:t>
            </w:r>
          </w:p>
        </w:tc>
      </w:tr>
      <w:tr>
        <w:tc>
          <w:tcPr>
            <w:tcW w:type="dxa" w:w="2880"/>
          </w:tcPr>
          <w:p>
            <w:r>
              <w:t>(0.4205563368553693, 0.630834505283054)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(0.630834505283054, 0.8411126737107386)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0.035</w:t>
            </w:r>
          </w:p>
        </w:tc>
      </w:tr>
      <w:tr>
        <w:tc>
          <w:tcPr>
            <w:tcW w:type="dxa" w:w="2880"/>
          </w:tcPr>
          <w:p>
            <w:r>
              <w:t>(0.8411126737107386, 1.0513908421384233)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(1.0513908421384233, 1.261669010566108)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(1.261669010566108, 1.4719471789937926)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(1.4719471789937926, 1.6822253474214772)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0.10513908421384233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0.485</w:t>
            </w:r>
          </w:p>
        </w:tc>
      </w:tr>
      <w:tr>
        <w:tc>
          <w:tcPr>
            <w:tcW w:type="dxa" w:w="2880"/>
          </w:tcPr>
          <w:p>
            <w:r>
              <w:t>0.315417252641527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0.285</w:t>
            </w:r>
          </w:p>
        </w:tc>
      </w:tr>
      <w:tr>
        <w:tc>
          <w:tcPr>
            <w:tcW w:type="dxa" w:w="2880"/>
          </w:tcPr>
          <w:p>
            <w:r>
              <w:t>0.5256954210692116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0.7359735894968963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0.035</w:t>
            </w:r>
          </w:p>
        </w:tc>
      </w:tr>
      <w:tr>
        <w:tc>
          <w:tcPr>
            <w:tcW w:type="dxa" w:w="2880"/>
          </w:tcPr>
          <w:p>
            <w:r>
              <w:t>0.9462517579245809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1.1565299263522655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1.3668080947799504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1.5770862632076348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0.303852</w:t>
            </w:r>
          </w:p>
        </w:tc>
        <w:tc>
          <w:tcPr>
            <w:tcW w:type="dxa" w:w="1234"/>
          </w:tcPr>
          <w:p>
            <w:r>
              <w:t>0.070687</w:t>
            </w:r>
          </w:p>
        </w:tc>
        <w:tc>
          <w:tcPr>
            <w:tcW w:type="dxa" w:w="1234"/>
          </w:tcPr>
          <w:p>
            <w:r>
              <w:t>0.26587</w:t>
            </w:r>
          </w:p>
        </w:tc>
        <w:tc>
          <w:tcPr>
            <w:tcW w:type="dxa" w:w="1234"/>
          </w:tcPr>
          <w:p>
            <w:r>
              <w:t>0.148883</w:t>
            </w:r>
          </w:p>
        </w:tc>
        <w:tc>
          <w:tcPr>
            <w:tcW w:type="dxa" w:w="1234"/>
          </w:tcPr>
          <w:p>
            <w:r>
              <w:t>0.216782</w:t>
            </w:r>
          </w:p>
        </w:tc>
        <w:tc>
          <w:tcPr>
            <w:tcW w:type="dxa" w:w="1234"/>
          </w:tcPr>
          <w:p>
            <w:r>
              <w:t>2.173222</w:t>
            </w:r>
          </w:p>
        </w:tc>
        <w:tc>
          <w:tcPr>
            <w:tcW w:type="dxa" w:w="1234"/>
          </w:tcPr>
          <w:p>
            <w:r>
              <w:t>5.890423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(0.0, 0.21027816842768465)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0.485</w:t>
            </w:r>
          </w:p>
        </w:tc>
      </w:tr>
      <w:tr>
        <w:tc>
          <w:tcPr>
            <w:tcW w:type="dxa" w:w="2880"/>
          </w:tcPr>
          <w:p>
            <w:r>
              <w:t>(0.21027816842768465, 0.4205563368553693)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0.285</w:t>
            </w:r>
          </w:p>
        </w:tc>
      </w:tr>
      <w:tr>
        <w:tc>
          <w:tcPr>
            <w:tcW w:type="dxa" w:w="2880"/>
          </w:tcPr>
          <w:p>
            <w:r>
              <w:t>(0.4205563368553693, 0.630834505283054)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(0.630834505283054, 0.8411126737107386)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0.035</w:t>
            </w:r>
          </w:p>
        </w:tc>
      </w:tr>
      <w:tr>
        <w:tc>
          <w:tcPr>
            <w:tcW w:type="dxa" w:w="2880"/>
          </w:tcPr>
          <w:p>
            <w:r>
              <w:t>(0.8411126737107386, 1.0513908421384233)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(1.0513908421384233, 1.261669010566108)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(1.261669010566108, 1.4719471789937926)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(1.4719471789937926, 1.6822253474214772)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0.10513908421384233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0.485</w:t>
            </w:r>
          </w:p>
        </w:tc>
      </w:tr>
      <w:tr>
        <w:tc>
          <w:tcPr>
            <w:tcW w:type="dxa" w:w="2880"/>
          </w:tcPr>
          <w:p>
            <w:r>
              <w:t>0.315417252641527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0.285</w:t>
            </w:r>
          </w:p>
        </w:tc>
      </w:tr>
      <w:tr>
        <w:tc>
          <w:tcPr>
            <w:tcW w:type="dxa" w:w="2880"/>
          </w:tcPr>
          <w:p>
            <w:r>
              <w:t>0.5256954210692116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0.7359735894968963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0.035</w:t>
            </w:r>
          </w:p>
        </w:tc>
      </w:tr>
      <w:tr>
        <w:tc>
          <w:tcPr>
            <w:tcW w:type="dxa" w:w="2880"/>
          </w:tcPr>
          <w:p>
            <w:r>
              <w:t>0.9462517579245809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1.1565299263522655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1.3668080947799504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1.5770862632076348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0.303852</w:t>
            </w:r>
          </w:p>
        </w:tc>
        <w:tc>
          <w:tcPr>
            <w:tcW w:type="dxa" w:w="1234"/>
          </w:tcPr>
          <w:p>
            <w:r>
              <w:t>0.070687</w:t>
            </w:r>
          </w:p>
        </w:tc>
        <w:tc>
          <w:tcPr>
            <w:tcW w:type="dxa" w:w="1234"/>
          </w:tcPr>
          <w:p>
            <w:r>
              <w:t>0.26587</w:t>
            </w:r>
          </w:p>
        </w:tc>
        <w:tc>
          <w:tcPr>
            <w:tcW w:type="dxa" w:w="1234"/>
          </w:tcPr>
          <w:p>
            <w:r>
              <w:t>0.148883</w:t>
            </w:r>
          </w:p>
        </w:tc>
        <w:tc>
          <w:tcPr>
            <w:tcW w:type="dxa" w:w="1234"/>
          </w:tcPr>
          <w:p>
            <w:r>
              <w:t>0.216782</w:t>
            </w:r>
          </w:p>
        </w:tc>
        <w:tc>
          <w:tcPr>
            <w:tcW w:type="dxa" w:w="1234"/>
          </w:tcPr>
          <w:p>
            <w:r>
              <w:t>2.173222</w:t>
            </w:r>
          </w:p>
        </w:tc>
        <w:tc>
          <w:tcPr>
            <w:tcW w:type="dxa" w:w="1234"/>
          </w:tcPr>
          <w:p>
            <w:r>
              <w:t>5.890423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(0.0, 0.21027816842768465)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0.485</w:t>
            </w:r>
          </w:p>
        </w:tc>
      </w:tr>
      <w:tr>
        <w:tc>
          <w:tcPr>
            <w:tcW w:type="dxa" w:w="2880"/>
          </w:tcPr>
          <w:p>
            <w:r>
              <w:t>(0.21027816842768465, 0.4205563368553693)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0.285</w:t>
            </w:r>
          </w:p>
        </w:tc>
      </w:tr>
      <w:tr>
        <w:tc>
          <w:tcPr>
            <w:tcW w:type="dxa" w:w="2880"/>
          </w:tcPr>
          <w:p>
            <w:r>
              <w:t>(0.4205563368553693, 0.630834505283054)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(0.630834505283054, 0.8411126737107386)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0.035</w:t>
            </w:r>
          </w:p>
        </w:tc>
      </w:tr>
      <w:tr>
        <w:tc>
          <w:tcPr>
            <w:tcW w:type="dxa" w:w="2880"/>
          </w:tcPr>
          <w:p>
            <w:r>
              <w:t>(0.8411126737107386, 1.0513908421384233)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(1.0513908421384233, 1.261669010566108)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(1.261669010566108, 1.4719471789937926)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(1.4719471789937926, 1.6822253474214772)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0.10513908421384233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0.485</w:t>
            </w:r>
          </w:p>
        </w:tc>
      </w:tr>
      <w:tr>
        <w:tc>
          <w:tcPr>
            <w:tcW w:type="dxa" w:w="2880"/>
          </w:tcPr>
          <w:p>
            <w:r>
              <w:t>0.315417252641527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0.285</w:t>
            </w:r>
          </w:p>
        </w:tc>
      </w:tr>
      <w:tr>
        <w:tc>
          <w:tcPr>
            <w:tcW w:type="dxa" w:w="2880"/>
          </w:tcPr>
          <w:p>
            <w:r>
              <w:t>0.5256954210692116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0.7359735894968963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0.035</w:t>
            </w:r>
          </w:p>
        </w:tc>
      </w:tr>
      <w:tr>
        <w:tc>
          <w:tcPr>
            <w:tcW w:type="dxa" w:w="2880"/>
          </w:tcPr>
          <w:p>
            <w:r>
              <w:t>0.9462517579245809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1.1565299263522655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1.3668080947799504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1.5770862632076348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0.303852</w:t>
            </w:r>
          </w:p>
        </w:tc>
        <w:tc>
          <w:tcPr>
            <w:tcW w:type="dxa" w:w="1234"/>
          </w:tcPr>
          <w:p>
            <w:r>
              <w:t>0.070687</w:t>
            </w:r>
          </w:p>
        </w:tc>
        <w:tc>
          <w:tcPr>
            <w:tcW w:type="dxa" w:w="1234"/>
          </w:tcPr>
          <w:p>
            <w:r>
              <w:t>0.26587</w:t>
            </w:r>
          </w:p>
        </w:tc>
        <w:tc>
          <w:tcPr>
            <w:tcW w:type="dxa" w:w="1234"/>
          </w:tcPr>
          <w:p>
            <w:r>
              <w:t>0.148883</w:t>
            </w:r>
          </w:p>
        </w:tc>
        <w:tc>
          <w:tcPr>
            <w:tcW w:type="dxa" w:w="1234"/>
          </w:tcPr>
          <w:p>
            <w:r>
              <w:t>0.216782</w:t>
            </w:r>
          </w:p>
        </w:tc>
        <w:tc>
          <w:tcPr>
            <w:tcW w:type="dxa" w:w="1234"/>
          </w:tcPr>
          <w:p>
            <w:r>
              <w:t>2.173222</w:t>
            </w:r>
          </w:p>
        </w:tc>
        <w:tc>
          <w:tcPr>
            <w:tcW w:type="dxa" w:w="1234"/>
          </w:tcPr>
          <w:p>
            <w:r>
              <w:t>5.890423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(0.0, 0.21027816842768465)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0.485</w:t>
            </w:r>
          </w:p>
        </w:tc>
      </w:tr>
      <w:tr>
        <w:tc>
          <w:tcPr>
            <w:tcW w:type="dxa" w:w="2880"/>
          </w:tcPr>
          <w:p>
            <w:r>
              <w:t>(0.21027816842768465, 0.4205563368553693)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0.285</w:t>
            </w:r>
          </w:p>
        </w:tc>
      </w:tr>
      <w:tr>
        <w:tc>
          <w:tcPr>
            <w:tcW w:type="dxa" w:w="2880"/>
          </w:tcPr>
          <w:p>
            <w:r>
              <w:t>(0.4205563368553693, 0.630834505283054)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(0.630834505283054, 0.8411126737107386)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0.035</w:t>
            </w:r>
          </w:p>
        </w:tc>
      </w:tr>
      <w:tr>
        <w:tc>
          <w:tcPr>
            <w:tcW w:type="dxa" w:w="2880"/>
          </w:tcPr>
          <w:p>
            <w:r>
              <w:t>(0.8411126737107386, 1.0513908421384233)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(1.0513908421384233, 1.261669010566108)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(1.261669010566108, 1.4719471789937926)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(1.4719471789937926, 1.6822253474214772)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0.10513908421384233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0.485</w:t>
            </w:r>
          </w:p>
        </w:tc>
      </w:tr>
      <w:tr>
        <w:tc>
          <w:tcPr>
            <w:tcW w:type="dxa" w:w="2880"/>
          </w:tcPr>
          <w:p>
            <w:r>
              <w:t>0.315417252641527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0.285</w:t>
            </w:r>
          </w:p>
        </w:tc>
      </w:tr>
      <w:tr>
        <w:tc>
          <w:tcPr>
            <w:tcW w:type="dxa" w:w="2880"/>
          </w:tcPr>
          <w:p>
            <w:r>
              <w:t>0.5256954210692116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0.7359735894968963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0.035</w:t>
            </w:r>
          </w:p>
        </w:tc>
      </w:tr>
      <w:tr>
        <w:tc>
          <w:tcPr>
            <w:tcW w:type="dxa" w:w="2880"/>
          </w:tcPr>
          <w:p>
            <w:r>
              <w:t>0.9462517579245809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1.1565299263522655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1.3668080947799504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1.5770862632076348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0.303852</w:t>
            </w:r>
          </w:p>
        </w:tc>
        <w:tc>
          <w:tcPr>
            <w:tcW w:type="dxa" w:w="1234"/>
          </w:tcPr>
          <w:p>
            <w:r>
              <w:t>0.070687</w:t>
            </w:r>
          </w:p>
        </w:tc>
        <w:tc>
          <w:tcPr>
            <w:tcW w:type="dxa" w:w="1234"/>
          </w:tcPr>
          <w:p>
            <w:r>
              <w:t>0.26587</w:t>
            </w:r>
          </w:p>
        </w:tc>
        <w:tc>
          <w:tcPr>
            <w:tcW w:type="dxa" w:w="1234"/>
          </w:tcPr>
          <w:p>
            <w:r>
              <w:t>0.148883</w:t>
            </w:r>
          </w:p>
        </w:tc>
        <w:tc>
          <w:tcPr>
            <w:tcW w:type="dxa" w:w="1234"/>
          </w:tcPr>
          <w:p>
            <w:r>
              <w:t>0.216782</w:t>
            </w:r>
          </w:p>
        </w:tc>
        <w:tc>
          <w:tcPr>
            <w:tcW w:type="dxa" w:w="1234"/>
          </w:tcPr>
          <w:p>
            <w:r>
              <w:t>2.173222</w:t>
            </w:r>
          </w:p>
        </w:tc>
        <w:tc>
          <w:tcPr>
            <w:tcW w:type="dxa" w:w="1234"/>
          </w:tcPr>
          <w:p>
            <w:r>
              <w:t>5.890423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(0.0, 0.21027816842768465)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0.485</w:t>
            </w:r>
          </w:p>
        </w:tc>
      </w:tr>
      <w:tr>
        <w:tc>
          <w:tcPr>
            <w:tcW w:type="dxa" w:w="2880"/>
          </w:tcPr>
          <w:p>
            <w:r>
              <w:t>(0.21027816842768465, 0.4205563368553693)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0.285</w:t>
            </w:r>
          </w:p>
        </w:tc>
      </w:tr>
      <w:tr>
        <w:tc>
          <w:tcPr>
            <w:tcW w:type="dxa" w:w="2880"/>
          </w:tcPr>
          <w:p>
            <w:r>
              <w:t>(0.4205563368553693, 0.630834505283054)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(0.630834505283054, 0.8411126737107386)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0.035</w:t>
            </w:r>
          </w:p>
        </w:tc>
      </w:tr>
      <w:tr>
        <w:tc>
          <w:tcPr>
            <w:tcW w:type="dxa" w:w="2880"/>
          </w:tcPr>
          <w:p>
            <w:r>
              <w:t>(0.8411126737107386, 1.0513908421384233)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(1.0513908421384233, 1.261669010566108)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(1.261669010566108, 1.4719471789937926)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(1.4719471789937926, 1.6822253474214772)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0.10513908421384233</w:t>
            </w:r>
          </w:p>
        </w:tc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0.485</w:t>
            </w:r>
          </w:p>
        </w:tc>
      </w:tr>
      <w:tr>
        <w:tc>
          <w:tcPr>
            <w:tcW w:type="dxa" w:w="2880"/>
          </w:tcPr>
          <w:p>
            <w:r>
              <w:t>0.315417252641527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0.285</w:t>
            </w:r>
          </w:p>
        </w:tc>
      </w:tr>
      <w:tr>
        <w:tc>
          <w:tcPr>
            <w:tcW w:type="dxa" w:w="2880"/>
          </w:tcPr>
          <w:p>
            <w:r>
              <w:t>0.5256954210692116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0.7359735894968963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0.035</w:t>
            </w:r>
          </w:p>
        </w:tc>
      </w:tr>
      <w:tr>
        <w:tc>
          <w:tcPr>
            <w:tcW w:type="dxa" w:w="2880"/>
          </w:tcPr>
          <w:p>
            <w:r>
              <w:t>0.9462517579245809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0.04</w:t>
            </w:r>
          </w:p>
        </w:tc>
      </w:tr>
      <w:tr>
        <w:tc>
          <w:tcPr>
            <w:tcW w:type="dxa" w:w="2880"/>
          </w:tcPr>
          <w:p>
            <w:r>
              <w:t>1.1565299263522655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1.3668080947799504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0.005</w:t>
            </w:r>
          </w:p>
        </w:tc>
      </w:tr>
      <w:tr>
        <w:tc>
          <w:tcPr>
            <w:tcW w:type="dxa" w:w="2880"/>
          </w:tcPr>
          <w:p>
            <w:r>
              <w:t>1.5770862632076348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0.303852</w:t>
            </w:r>
          </w:p>
        </w:tc>
        <w:tc>
          <w:tcPr>
            <w:tcW w:type="dxa" w:w="1234"/>
          </w:tcPr>
          <w:p>
            <w:r>
              <w:t>0.070687</w:t>
            </w:r>
          </w:p>
        </w:tc>
        <w:tc>
          <w:tcPr>
            <w:tcW w:type="dxa" w:w="1234"/>
          </w:tcPr>
          <w:p>
            <w:r>
              <w:t>0.26587</w:t>
            </w:r>
          </w:p>
        </w:tc>
        <w:tc>
          <w:tcPr>
            <w:tcW w:type="dxa" w:w="1234"/>
          </w:tcPr>
          <w:p>
            <w:r>
              <w:t>0.148883</w:t>
            </w:r>
          </w:p>
        </w:tc>
        <w:tc>
          <w:tcPr>
            <w:tcW w:type="dxa" w:w="1234"/>
          </w:tcPr>
          <w:p>
            <w:r>
              <w:t>0.216782</w:t>
            </w:r>
          </w:p>
        </w:tc>
        <w:tc>
          <w:tcPr>
            <w:tcW w:type="dxa" w:w="1234"/>
          </w:tcPr>
          <w:p>
            <w:r>
              <w:t>2.173222</w:t>
            </w:r>
          </w:p>
        </w:tc>
        <w:tc>
          <w:tcPr>
            <w:tcW w:type="dxa" w:w="1234"/>
          </w:tcPr>
          <w:p>
            <w:r>
              <w:t>5.890423</w:t>
            </w:r>
          </w:p>
        </w:tc>
      </w:tr>
    </w:tbl>
    <w:p/>
    <w:sectPr w:rsidR="00E317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6E6A"/>
    <w:rsid w:val="00326F90"/>
    <w:rsid w:val="004476CF"/>
    <w:rsid w:val="00574F59"/>
    <w:rsid w:val="006978F8"/>
    <w:rsid w:val="006D0B7A"/>
    <w:rsid w:val="007A5CAA"/>
    <w:rsid w:val="008B0958"/>
    <w:rsid w:val="0090627C"/>
    <w:rsid w:val="009A4AF0"/>
    <w:rsid w:val="00A15591"/>
    <w:rsid w:val="00AA1D8D"/>
    <w:rsid w:val="00AD0016"/>
    <w:rsid w:val="00B47730"/>
    <w:rsid w:val="00B75AF0"/>
    <w:rsid w:val="00CB0664"/>
    <w:rsid w:val="00E317F7"/>
    <w:rsid w:val="00EB35B7"/>
    <w:rsid w:val="00FC693F"/>
    <w:rsid w:val="00FF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EB0BD2"/>
  <w14:defaultImageDpi w14:val="300"/>
  <w15:docId w15:val="{38BC23D5-EB50-8F4D-AFF5-0AACB350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FC135E-4D62-B744-9218-9BA26DFA8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9</cp:revision>
  <dcterms:created xsi:type="dcterms:W3CDTF">2013-12-23T23:15:00Z</dcterms:created>
  <dcterms:modified xsi:type="dcterms:W3CDTF">2020-05-20T11:22:00Z</dcterms:modified>
  <cp:category/>
</cp:coreProperties>
</file>