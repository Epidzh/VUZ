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37D8" w:rsidRPr="00A33048" w:rsidRDefault="00F437D8" w:rsidP="00A330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674C" w:rsidTr="00AD2B9C">
        <w:tc>
          <w:tcPr>
            <w:tcW w:w="2880" w:type="dxa"/>
          </w:tcPr>
          <w:p w:rsidR="000A674C" w:rsidRDefault="00AD2B9C">
            <w:r>
              <w:t>(2.0, 2.375)</w:t>
            </w:r>
          </w:p>
        </w:tc>
        <w:tc>
          <w:tcPr>
            <w:tcW w:w="2880" w:type="dxa"/>
          </w:tcPr>
          <w:p w:rsidR="000A674C" w:rsidRDefault="00AD2B9C">
            <w:r>
              <w:t>27</w:t>
            </w:r>
          </w:p>
        </w:tc>
        <w:tc>
          <w:tcPr>
            <w:tcW w:w="2880" w:type="dxa"/>
          </w:tcPr>
          <w:p w:rsidR="000A674C" w:rsidRDefault="00AD2B9C">
            <w:r>
              <w:t>0.135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(2.375, 2.75)</w:t>
            </w:r>
          </w:p>
        </w:tc>
        <w:tc>
          <w:tcPr>
            <w:tcW w:w="2880" w:type="dxa"/>
          </w:tcPr>
          <w:p w:rsidR="000A674C" w:rsidRDefault="00AD2B9C">
            <w:r>
              <w:t>23</w:t>
            </w:r>
          </w:p>
        </w:tc>
        <w:tc>
          <w:tcPr>
            <w:tcW w:w="2880" w:type="dxa"/>
          </w:tcPr>
          <w:p w:rsidR="000A674C" w:rsidRDefault="00AD2B9C">
            <w:r>
              <w:t>0.115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(2.75, 3.125)</w:t>
            </w:r>
          </w:p>
        </w:tc>
        <w:tc>
          <w:tcPr>
            <w:tcW w:w="2880" w:type="dxa"/>
          </w:tcPr>
          <w:p w:rsidR="000A674C" w:rsidRDefault="00AD2B9C">
            <w:r>
              <w:t>25</w:t>
            </w:r>
          </w:p>
        </w:tc>
        <w:tc>
          <w:tcPr>
            <w:tcW w:w="2880" w:type="dxa"/>
          </w:tcPr>
          <w:p w:rsidR="000A674C" w:rsidRDefault="00AD2B9C">
            <w:r>
              <w:t>0.125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(3.125, 3.5)</w:t>
            </w:r>
          </w:p>
        </w:tc>
        <w:tc>
          <w:tcPr>
            <w:tcW w:w="2880" w:type="dxa"/>
          </w:tcPr>
          <w:p w:rsidR="000A674C" w:rsidRDefault="00AD2B9C">
            <w:r>
              <w:t>32</w:t>
            </w:r>
          </w:p>
        </w:tc>
        <w:tc>
          <w:tcPr>
            <w:tcW w:w="2880" w:type="dxa"/>
          </w:tcPr>
          <w:p w:rsidR="000A674C" w:rsidRDefault="00AD2B9C">
            <w:r>
              <w:t>0.16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(3.5, 3.875)</w:t>
            </w:r>
          </w:p>
        </w:tc>
        <w:tc>
          <w:tcPr>
            <w:tcW w:w="2880" w:type="dxa"/>
          </w:tcPr>
          <w:p w:rsidR="000A674C" w:rsidRDefault="00AD2B9C">
            <w:r>
              <w:t>15</w:t>
            </w:r>
          </w:p>
        </w:tc>
        <w:tc>
          <w:tcPr>
            <w:tcW w:w="2880" w:type="dxa"/>
          </w:tcPr>
          <w:p w:rsidR="000A674C" w:rsidRDefault="00AD2B9C">
            <w:r>
              <w:t>0.075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(3.875, 4.25)</w:t>
            </w:r>
          </w:p>
        </w:tc>
        <w:tc>
          <w:tcPr>
            <w:tcW w:w="2880" w:type="dxa"/>
          </w:tcPr>
          <w:p w:rsidR="000A674C" w:rsidRDefault="00AD2B9C">
            <w:r>
              <w:t>27</w:t>
            </w:r>
          </w:p>
        </w:tc>
        <w:tc>
          <w:tcPr>
            <w:tcW w:w="2880" w:type="dxa"/>
          </w:tcPr>
          <w:p w:rsidR="000A674C" w:rsidRDefault="00AD2B9C">
            <w:r>
              <w:t>0.135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(4.25, 4.625)</w:t>
            </w:r>
          </w:p>
        </w:tc>
        <w:tc>
          <w:tcPr>
            <w:tcW w:w="2880" w:type="dxa"/>
          </w:tcPr>
          <w:p w:rsidR="000A674C" w:rsidRDefault="00AD2B9C">
            <w:r>
              <w:t>25</w:t>
            </w:r>
          </w:p>
        </w:tc>
        <w:tc>
          <w:tcPr>
            <w:tcW w:w="2880" w:type="dxa"/>
          </w:tcPr>
          <w:p w:rsidR="000A674C" w:rsidRDefault="00AD2B9C">
            <w:r>
              <w:t>0.125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(4.625, 5.0)</w:t>
            </w:r>
          </w:p>
        </w:tc>
        <w:tc>
          <w:tcPr>
            <w:tcW w:w="2880" w:type="dxa"/>
          </w:tcPr>
          <w:p w:rsidR="000A674C" w:rsidRDefault="00AD2B9C">
            <w:r>
              <w:t>26</w:t>
            </w:r>
          </w:p>
        </w:tc>
        <w:tc>
          <w:tcPr>
            <w:tcW w:w="2880" w:type="dxa"/>
          </w:tcPr>
          <w:p w:rsidR="000A674C" w:rsidRDefault="00AD2B9C">
            <w:r>
              <w:t>0.13</w:t>
            </w:r>
          </w:p>
        </w:tc>
      </w:tr>
    </w:tbl>
    <w:p w:rsidR="000A674C" w:rsidRDefault="000A67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674C" w:rsidTr="00AD2B9C">
        <w:tc>
          <w:tcPr>
            <w:tcW w:w="2880" w:type="dxa"/>
          </w:tcPr>
          <w:p w:rsidR="000A674C" w:rsidRDefault="00AD2B9C">
            <w:r>
              <w:t>2.1875</w:t>
            </w:r>
          </w:p>
        </w:tc>
        <w:tc>
          <w:tcPr>
            <w:tcW w:w="2880" w:type="dxa"/>
          </w:tcPr>
          <w:p w:rsidR="000A674C" w:rsidRDefault="00AD2B9C">
            <w:r>
              <w:t>27</w:t>
            </w:r>
          </w:p>
        </w:tc>
        <w:tc>
          <w:tcPr>
            <w:tcW w:w="2880" w:type="dxa"/>
          </w:tcPr>
          <w:p w:rsidR="000A674C" w:rsidRDefault="00AD2B9C">
            <w:r>
              <w:t>0.135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2.5625</w:t>
            </w:r>
          </w:p>
        </w:tc>
        <w:tc>
          <w:tcPr>
            <w:tcW w:w="2880" w:type="dxa"/>
          </w:tcPr>
          <w:p w:rsidR="000A674C" w:rsidRDefault="00AD2B9C">
            <w:r>
              <w:t>23</w:t>
            </w:r>
          </w:p>
        </w:tc>
        <w:tc>
          <w:tcPr>
            <w:tcW w:w="2880" w:type="dxa"/>
          </w:tcPr>
          <w:p w:rsidR="000A674C" w:rsidRDefault="00AD2B9C">
            <w:r>
              <w:t>0.115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2.9375</w:t>
            </w:r>
          </w:p>
        </w:tc>
        <w:tc>
          <w:tcPr>
            <w:tcW w:w="2880" w:type="dxa"/>
          </w:tcPr>
          <w:p w:rsidR="000A674C" w:rsidRDefault="00AD2B9C">
            <w:r>
              <w:t>25</w:t>
            </w:r>
          </w:p>
        </w:tc>
        <w:tc>
          <w:tcPr>
            <w:tcW w:w="2880" w:type="dxa"/>
          </w:tcPr>
          <w:p w:rsidR="000A674C" w:rsidRDefault="00AD2B9C">
            <w:r>
              <w:t>0.125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3.3125</w:t>
            </w:r>
          </w:p>
        </w:tc>
        <w:tc>
          <w:tcPr>
            <w:tcW w:w="2880" w:type="dxa"/>
          </w:tcPr>
          <w:p w:rsidR="000A674C" w:rsidRDefault="00AD2B9C">
            <w:r>
              <w:t>32</w:t>
            </w:r>
          </w:p>
        </w:tc>
        <w:tc>
          <w:tcPr>
            <w:tcW w:w="2880" w:type="dxa"/>
          </w:tcPr>
          <w:p w:rsidR="000A674C" w:rsidRDefault="00AD2B9C">
            <w:r>
              <w:t>0.16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3.6875</w:t>
            </w:r>
          </w:p>
        </w:tc>
        <w:tc>
          <w:tcPr>
            <w:tcW w:w="2880" w:type="dxa"/>
          </w:tcPr>
          <w:p w:rsidR="000A674C" w:rsidRDefault="00AD2B9C">
            <w:r>
              <w:t>15</w:t>
            </w:r>
          </w:p>
        </w:tc>
        <w:tc>
          <w:tcPr>
            <w:tcW w:w="2880" w:type="dxa"/>
          </w:tcPr>
          <w:p w:rsidR="000A674C" w:rsidRDefault="00AD2B9C">
            <w:r>
              <w:t>0.075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4.0625</w:t>
            </w:r>
          </w:p>
        </w:tc>
        <w:tc>
          <w:tcPr>
            <w:tcW w:w="2880" w:type="dxa"/>
          </w:tcPr>
          <w:p w:rsidR="000A674C" w:rsidRDefault="00AD2B9C">
            <w:r>
              <w:t>27</w:t>
            </w:r>
          </w:p>
        </w:tc>
        <w:tc>
          <w:tcPr>
            <w:tcW w:w="2880" w:type="dxa"/>
          </w:tcPr>
          <w:p w:rsidR="000A674C" w:rsidRDefault="00AD2B9C">
            <w:r>
              <w:t>0.135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4.4375</w:t>
            </w:r>
          </w:p>
        </w:tc>
        <w:tc>
          <w:tcPr>
            <w:tcW w:w="2880" w:type="dxa"/>
          </w:tcPr>
          <w:p w:rsidR="000A674C" w:rsidRDefault="00AD2B9C">
            <w:r>
              <w:t>25</w:t>
            </w:r>
          </w:p>
        </w:tc>
        <w:tc>
          <w:tcPr>
            <w:tcW w:w="2880" w:type="dxa"/>
          </w:tcPr>
          <w:p w:rsidR="000A674C" w:rsidRDefault="00AD2B9C">
            <w:r>
              <w:t>0.125</w:t>
            </w:r>
          </w:p>
        </w:tc>
      </w:tr>
      <w:tr w:rsidR="000A674C" w:rsidTr="00AD2B9C">
        <w:tc>
          <w:tcPr>
            <w:tcW w:w="2880" w:type="dxa"/>
          </w:tcPr>
          <w:p w:rsidR="000A674C" w:rsidRDefault="00AD2B9C">
            <w:r>
              <w:t>4.8125</w:t>
            </w:r>
          </w:p>
        </w:tc>
        <w:tc>
          <w:tcPr>
            <w:tcW w:w="2880" w:type="dxa"/>
          </w:tcPr>
          <w:p w:rsidR="000A674C" w:rsidRDefault="00AD2B9C">
            <w:r>
              <w:t>26</w:t>
            </w:r>
          </w:p>
        </w:tc>
        <w:tc>
          <w:tcPr>
            <w:tcW w:w="2880" w:type="dxa"/>
          </w:tcPr>
          <w:p w:rsidR="000A674C" w:rsidRDefault="00AD2B9C">
            <w:r>
              <w:t>0.13</w:t>
            </w:r>
          </w:p>
        </w:tc>
      </w:tr>
    </w:tbl>
    <w:p w:rsidR="000A674C" w:rsidRDefault="000A67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0A674C" w:rsidTr="00AD2B9C">
        <w:tc>
          <w:tcPr>
            <w:tcW w:w="1234" w:type="dxa"/>
          </w:tcPr>
          <w:p w:rsidR="000A674C" w:rsidRDefault="00AD2B9C">
            <w:r>
              <w:t>3.4925</w:t>
            </w:r>
          </w:p>
        </w:tc>
        <w:tc>
          <w:tcPr>
            <w:tcW w:w="1234" w:type="dxa"/>
          </w:tcPr>
          <w:p w:rsidR="000A674C" w:rsidRDefault="00AD2B9C">
            <w:r>
              <w:t>0.746194</w:t>
            </w:r>
          </w:p>
        </w:tc>
        <w:tc>
          <w:tcPr>
            <w:tcW w:w="1234" w:type="dxa"/>
          </w:tcPr>
          <w:p w:rsidR="000A674C" w:rsidRDefault="00AD2B9C">
            <w:r>
              <w:t>0.863825</w:t>
            </w:r>
          </w:p>
        </w:tc>
        <w:tc>
          <w:tcPr>
            <w:tcW w:w="1234" w:type="dxa"/>
          </w:tcPr>
          <w:p w:rsidR="000A674C" w:rsidRDefault="00AD2B9C">
            <w:r>
              <w:t>3.234375</w:t>
            </w:r>
          </w:p>
        </w:tc>
        <w:tc>
          <w:tcPr>
            <w:tcW w:w="1234" w:type="dxa"/>
          </w:tcPr>
          <w:p w:rsidR="000A674C" w:rsidRDefault="00AD2B9C">
            <w:r>
              <w:t>3.417969</w:t>
            </w:r>
          </w:p>
        </w:tc>
        <w:tc>
          <w:tcPr>
            <w:tcW w:w="1234" w:type="dxa"/>
          </w:tcPr>
          <w:p w:rsidR="000A674C" w:rsidRDefault="00AD2B9C">
            <w:r>
              <w:t>0.023593</w:t>
            </w:r>
          </w:p>
        </w:tc>
        <w:tc>
          <w:tcPr>
            <w:tcW w:w="1234" w:type="dxa"/>
          </w:tcPr>
          <w:p w:rsidR="000A674C" w:rsidRDefault="00AD2B9C">
            <w:r>
              <w:t>-1.207068</w:t>
            </w:r>
          </w:p>
        </w:tc>
      </w:tr>
    </w:tbl>
    <w:p w:rsidR="000A674C" w:rsidRDefault="000A674C"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(2.0, 2.375)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(2.375, 2.75)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(2.75, 3.125)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(3.125, 3.5)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(3.5, 3.875)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(3.875, 4.25)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(4.25, 4.625)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(4.625, 5.0)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2.1875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2.5625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2.9375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3.3125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0.16</w:t>
            </w:r>
          </w:p>
        </w:tc>
      </w:tr>
      <w:tr>
        <w:tc>
          <w:tcPr>
            <w:tcW w:type="dxa" w:w="2880"/>
          </w:tcPr>
          <w:p>
            <w:r>
              <w:t>3.6875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0.075</w:t>
            </w:r>
          </w:p>
        </w:tc>
      </w:tr>
      <w:tr>
        <w:tc>
          <w:tcPr>
            <w:tcW w:type="dxa" w:w="2880"/>
          </w:tcPr>
          <w:p>
            <w:r>
              <w:t>4.0625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0.135</w:t>
            </w:r>
          </w:p>
        </w:tc>
      </w:tr>
      <w:tr>
        <w:tc>
          <w:tcPr>
            <w:tcW w:type="dxa" w:w="2880"/>
          </w:tcPr>
          <w:p>
            <w:r>
              <w:t>4.4375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4.8125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0.13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3.4925</w:t>
            </w:r>
          </w:p>
        </w:tc>
        <w:tc>
          <w:tcPr>
            <w:tcW w:type="dxa" w:w="1234"/>
          </w:tcPr>
          <w:p>
            <w:r>
              <w:t>0.746194</w:t>
            </w:r>
          </w:p>
        </w:tc>
        <w:tc>
          <w:tcPr>
            <w:tcW w:type="dxa" w:w="1234"/>
          </w:tcPr>
          <w:p>
            <w:r>
              <w:t>0.863825</w:t>
            </w:r>
          </w:p>
        </w:tc>
        <w:tc>
          <w:tcPr>
            <w:tcW w:type="dxa" w:w="1234"/>
          </w:tcPr>
          <w:p>
            <w:r>
              <w:t>3.234375</w:t>
            </w:r>
          </w:p>
        </w:tc>
        <w:tc>
          <w:tcPr>
            <w:tcW w:type="dxa" w:w="1234"/>
          </w:tcPr>
          <w:p>
            <w:r>
              <w:t>3.417969</w:t>
            </w:r>
          </w:p>
        </w:tc>
        <w:tc>
          <w:tcPr>
            <w:tcW w:type="dxa" w:w="1234"/>
          </w:tcPr>
          <w:p>
            <w:r>
              <w:t>0.023593</w:t>
            </w:r>
          </w:p>
        </w:tc>
        <w:tc>
          <w:tcPr>
            <w:tcW w:type="dxa" w:w="1234"/>
          </w:tcPr>
          <w:p>
            <w:r>
              <w:t>-1.207068</w:t>
            </w:r>
          </w:p>
        </w:tc>
      </w:tr>
    </w:tbl>
    <w:p/>
    <w:sectPr w:rsidR="000A6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9BA"/>
    <w:rsid w:val="0006063C"/>
    <w:rsid w:val="000A674C"/>
    <w:rsid w:val="00124088"/>
    <w:rsid w:val="0015074B"/>
    <w:rsid w:val="00220B57"/>
    <w:rsid w:val="0027089C"/>
    <w:rsid w:val="0029639D"/>
    <w:rsid w:val="00326F90"/>
    <w:rsid w:val="00366389"/>
    <w:rsid w:val="003E071A"/>
    <w:rsid w:val="00612F88"/>
    <w:rsid w:val="00A33048"/>
    <w:rsid w:val="00AA1D8D"/>
    <w:rsid w:val="00AA554B"/>
    <w:rsid w:val="00AD2B9C"/>
    <w:rsid w:val="00B47730"/>
    <w:rsid w:val="00C51024"/>
    <w:rsid w:val="00CB0664"/>
    <w:rsid w:val="00DF195C"/>
    <w:rsid w:val="00F437D8"/>
    <w:rsid w:val="00FB3D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0F3B2-6C30-7848-903E-A8231044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10</cp:revision>
  <dcterms:created xsi:type="dcterms:W3CDTF">2013-12-23T23:15:00Z</dcterms:created>
  <dcterms:modified xsi:type="dcterms:W3CDTF">2020-05-20T11:23:00Z</dcterms:modified>
  <cp:category/>
</cp:coreProperties>
</file>