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5BE" w:rsidRPr="00602C30" w:rsidRDefault="002275BE" w:rsidP="00602C3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885"/>
        <w:gridCol w:w="885"/>
        <w:gridCol w:w="885"/>
        <w:gridCol w:w="886"/>
        <w:gridCol w:w="886"/>
        <w:gridCol w:w="886"/>
        <w:gridCol w:w="886"/>
        <w:gridCol w:w="886"/>
        <w:gridCol w:w="886"/>
      </w:tblGrid>
      <w:tr w:rsidR="003606BC" w:rsidTr="00616F19">
        <w:tc>
          <w:tcPr>
            <w:tcW w:w="885" w:type="dxa"/>
          </w:tcPr>
          <w:p w:rsidR="003606BC" w:rsidRDefault="004628CC">
            <w:r>
              <w:t>6.683989</w:t>
            </w:r>
          </w:p>
        </w:tc>
        <w:tc>
          <w:tcPr>
            <w:tcW w:w="885" w:type="dxa"/>
          </w:tcPr>
          <w:p w:rsidR="003606BC" w:rsidRDefault="004628CC">
            <w:r>
              <w:t>4.924017</w:t>
            </w:r>
          </w:p>
        </w:tc>
        <w:tc>
          <w:tcPr>
            <w:tcW w:w="885" w:type="dxa"/>
          </w:tcPr>
          <w:p w:rsidR="003606BC" w:rsidRDefault="004628CC">
            <w:r>
              <w:t>6.037461</w:t>
            </w:r>
          </w:p>
        </w:tc>
        <w:tc>
          <w:tcPr>
            <w:tcW w:w="885" w:type="dxa"/>
          </w:tcPr>
          <w:p w:rsidR="003606BC" w:rsidRDefault="004628CC">
            <w:r>
              <w:t>2.616657</w:t>
            </w:r>
          </w:p>
        </w:tc>
        <w:tc>
          <w:tcPr>
            <w:tcW w:w="886" w:type="dxa"/>
          </w:tcPr>
          <w:p w:rsidR="003606BC" w:rsidRDefault="004628CC">
            <w:r>
              <w:t>1.927867</w:t>
            </w:r>
          </w:p>
        </w:tc>
        <w:tc>
          <w:tcPr>
            <w:tcW w:w="886" w:type="dxa"/>
          </w:tcPr>
          <w:p w:rsidR="003606BC" w:rsidRDefault="004628CC">
            <w:r>
              <w:t>5.506374</w:t>
            </w:r>
          </w:p>
        </w:tc>
        <w:tc>
          <w:tcPr>
            <w:tcW w:w="886" w:type="dxa"/>
          </w:tcPr>
          <w:p w:rsidR="003606BC" w:rsidRDefault="004628CC">
            <w:r>
              <w:t>1.734548</w:t>
            </w:r>
          </w:p>
        </w:tc>
        <w:tc>
          <w:tcPr>
            <w:tcW w:w="886" w:type="dxa"/>
          </w:tcPr>
          <w:p w:rsidR="003606BC" w:rsidRDefault="004628CC">
            <w:r>
              <w:t>4.533684</w:t>
            </w:r>
          </w:p>
        </w:tc>
        <w:tc>
          <w:tcPr>
            <w:tcW w:w="886" w:type="dxa"/>
          </w:tcPr>
          <w:p w:rsidR="003606BC" w:rsidRDefault="004628CC">
            <w:r>
              <w:t>6.175405</w:t>
            </w:r>
          </w:p>
        </w:tc>
        <w:tc>
          <w:tcPr>
            <w:tcW w:w="886" w:type="dxa"/>
          </w:tcPr>
          <w:p w:rsidR="003606BC" w:rsidRDefault="004628CC">
            <w:r>
              <w:t>4.329764</w:t>
            </w:r>
          </w:p>
        </w:tc>
      </w:tr>
      <w:tr w:rsidR="003606BC" w:rsidTr="00616F19">
        <w:tc>
          <w:tcPr>
            <w:tcW w:w="885" w:type="dxa"/>
          </w:tcPr>
          <w:p w:rsidR="003606BC" w:rsidRDefault="004628CC">
            <w:r>
              <w:t>3.334138</w:t>
            </w:r>
          </w:p>
        </w:tc>
        <w:tc>
          <w:tcPr>
            <w:tcW w:w="885" w:type="dxa"/>
          </w:tcPr>
          <w:p w:rsidR="003606BC" w:rsidRDefault="004628CC">
            <w:r>
              <w:t>5.567354</w:t>
            </w:r>
          </w:p>
        </w:tc>
        <w:tc>
          <w:tcPr>
            <w:tcW w:w="885" w:type="dxa"/>
          </w:tcPr>
          <w:p w:rsidR="003606BC" w:rsidRDefault="004628CC">
            <w:r>
              <w:t>4.510553</w:t>
            </w:r>
          </w:p>
        </w:tc>
        <w:tc>
          <w:tcPr>
            <w:tcW w:w="885" w:type="dxa"/>
          </w:tcPr>
          <w:p w:rsidR="003606BC" w:rsidRDefault="004628CC">
            <w:r>
              <w:t>3.325178</w:t>
            </w:r>
          </w:p>
        </w:tc>
        <w:tc>
          <w:tcPr>
            <w:tcW w:w="886" w:type="dxa"/>
          </w:tcPr>
          <w:p w:rsidR="003606BC" w:rsidRDefault="004628CC">
            <w:r>
              <w:t>3.149576</w:t>
            </w:r>
          </w:p>
        </w:tc>
        <w:tc>
          <w:tcPr>
            <w:tcW w:w="886" w:type="dxa"/>
          </w:tcPr>
          <w:p w:rsidR="003606BC" w:rsidRDefault="004628CC">
            <w:r>
              <w:t>4.739672</w:t>
            </w:r>
          </w:p>
        </w:tc>
        <w:tc>
          <w:tcPr>
            <w:tcW w:w="886" w:type="dxa"/>
          </w:tcPr>
          <w:p w:rsidR="003606BC" w:rsidRDefault="004628CC">
            <w:r>
              <w:t>3.4558</w:t>
            </w:r>
          </w:p>
        </w:tc>
        <w:tc>
          <w:tcPr>
            <w:tcW w:w="886" w:type="dxa"/>
          </w:tcPr>
          <w:p w:rsidR="003606BC" w:rsidRDefault="004628CC">
            <w:r>
              <w:t>4.087519</w:t>
            </w:r>
          </w:p>
        </w:tc>
        <w:tc>
          <w:tcPr>
            <w:tcW w:w="886" w:type="dxa"/>
          </w:tcPr>
          <w:p w:rsidR="003606BC" w:rsidRDefault="004628CC">
            <w:r>
              <w:t>5.404815</w:t>
            </w:r>
          </w:p>
        </w:tc>
        <w:tc>
          <w:tcPr>
            <w:tcW w:w="886" w:type="dxa"/>
          </w:tcPr>
          <w:p w:rsidR="003606BC" w:rsidRDefault="004628CC">
            <w:r>
              <w:t>5.189876</w:t>
            </w:r>
          </w:p>
        </w:tc>
      </w:tr>
      <w:tr w:rsidR="003606BC" w:rsidTr="00616F19">
        <w:tc>
          <w:tcPr>
            <w:tcW w:w="885" w:type="dxa"/>
          </w:tcPr>
          <w:p w:rsidR="003606BC" w:rsidRDefault="004628CC">
            <w:r>
              <w:t>2.833533</w:t>
            </w:r>
          </w:p>
        </w:tc>
        <w:tc>
          <w:tcPr>
            <w:tcW w:w="885" w:type="dxa"/>
          </w:tcPr>
          <w:p w:rsidR="003606BC" w:rsidRDefault="004628CC">
            <w:r>
              <w:t>1.804991</w:t>
            </w:r>
          </w:p>
        </w:tc>
        <w:tc>
          <w:tcPr>
            <w:tcW w:w="885" w:type="dxa"/>
          </w:tcPr>
          <w:p w:rsidR="003606BC" w:rsidRDefault="004628CC">
            <w:r>
              <w:t>4.712297</w:t>
            </w:r>
          </w:p>
        </w:tc>
        <w:tc>
          <w:tcPr>
            <w:tcW w:w="885" w:type="dxa"/>
          </w:tcPr>
          <w:p w:rsidR="003606BC" w:rsidRDefault="004628CC">
            <w:r>
              <w:t>4.68069</w:t>
            </w:r>
          </w:p>
        </w:tc>
        <w:tc>
          <w:tcPr>
            <w:tcW w:w="886" w:type="dxa"/>
          </w:tcPr>
          <w:p w:rsidR="003606BC" w:rsidRDefault="004628CC">
            <w:r>
              <w:t>4.235376</w:t>
            </w:r>
          </w:p>
        </w:tc>
        <w:tc>
          <w:tcPr>
            <w:tcW w:w="886" w:type="dxa"/>
          </w:tcPr>
          <w:p w:rsidR="003606BC" w:rsidRDefault="004628CC">
            <w:r>
              <w:t>6.019951</w:t>
            </w:r>
          </w:p>
        </w:tc>
        <w:tc>
          <w:tcPr>
            <w:tcW w:w="886" w:type="dxa"/>
          </w:tcPr>
          <w:p w:rsidR="003606BC" w:rsidRDefault="004628CC">
            <w:r>
              <w:t>3.615691</w:t>
            </w:r>
          </w:p>
        </w:tc>
        <w:tc>
          <w:tcPr>
            <w:tcW w:w="886" w:type="dxa"/>
          </w:tcPr>
          <w:p w:rsidR="003606BC" w:rsidRDefault="004628CC">
            <w:r>
              <w:t>5.65107</w:t>
            </w:r>
          </w:p>
        </w:tc>
        <w:tc>
          <w:tcPr>
            <w:tcW w:w="886" w:type="dxa"/>
          </w:tcPr>
          <w:p w:rsidR="003606BC" w:rsidRDefault="004628CC">
            <w:r>
              <w:t>1.041657</w:t>
            </w:r>
          </w:p>
        </w:tc>
        <w:tc>
          <w:tcPr>
            <w:tcW w:w="886" w:type="dxa"/>
          </w:tcPr>
          <w:p w:rsidR="003606BC" w:rsidRDefault="004628CC">
            <w:r>
              <w:t>2.598671</w:t>
            </w:r>
          </w:p>
        </w:tc>
      </w:tr>
      <w:tr w:rsidR="003606BC" w:rsidTr="00616F19">
        <w:tc>
          <w:tcPr>
            <w:tcW w:w="885" w:type="dxa"/>
          </w:tcPr>
          <w:p w:rsidR="003606BC" w:rsidRDefault="004628CC">
            <w:r>
              <w:t>3.702294</w:t>
            </w:r>
          </w:p>
        </w:tc>
        <w:tc>
          <w:tcPr>
            <w:tcW w:w="885" w:type="dxa"/>
          </w:tcPr>
          <w:p w:rsidR="003606BC" w:rsidRDefault="004628CC">
            <w:r>
              <w:t>3.330167</w:t>
            </w:r>
          </w:p>
        </w:tc>
        <w:tc>
          <w:tcPr>
            <w:tcW w:w="885" w:type="dxa"/>
          </w:tcPr>
          <w:p w:rsidR="003606BC" w:rsidRDefault="004628CC">
            <w:r>
              <w:t>3.366942</w:t>
            </w:r>
          </w:p>
        </w:tc>
        <w:tc>
          <w:tcPr>
            <w:tcW w:w="885" w:type="dxa"/>
          </w:tcPr>
          <w:p w:rsidR="003606BC" w:rsidRDefault="004628CC">
            <w:r>
              <w:t>6.681006</w:t>
            </w:r>
          </w:p>
        </w:tc>
        <w:tc>
          <w:tcPr>
            <w:tcW w:w="886" w:type="dxa"/>
          </w:tcPr>
          <w:p w:rsidR="003606BC" w:rsidRDefault="004628CC">
            <w:r>
              <w:t>4.83758</w:t>
            </w:r>
          </w:p>
        </w:tc>
        <w:tc>
          <w:tcPr>
            <w:tcW w:w="886" w:type="dxa"/>
          </w:tcPr>
          <w:p w:rsidR="003606BC" w:rsidRDefault="004628CC">
            <w:r>
              <w:t>5.594752</w:t>
            </w:r>
          </w:p>
        </w:tc>
        <w:tc>
          <w:tcPr>
            <w:tcW w:w="886" w:type="dxa"/>
          </w:tcPr>
          <w:p w:rsidR="003606BC" w:rsidRDefault="004628CC">
            <w:r>
              <w:t>1.518956</w:t>
            </w:r>
          </w:p>
        </w:tc>
        <w:tc>
          <w:tcPr>
            <w:tcW w:w="886" w:type="dxa"/>
          </w:tcPr>
          <w:p w:rsidR="003606BC" w:rsidRDefault="004628CC">
            <w:r>
              <w:t>3.271617</w:t>
            </w:r>
          </w:p>
        </w:tc>
        <w:tc>
          <w:tcPr>
            <w:tcW w:w="886" w:type="dxa"/>
          </w:tcPr>
          <w:p w:rsidR="003606BC" w:rsidRDefault="004628CC">
            <w:r>
              <w:t>0.307339</w:t>
            </w:r>
          </w:p>
        </w:tc>
        <w:tc>
          <w:tcPr>
            <w:tcW w:w="886" w:type="dxa"/>
          </w:tcPr>
          <w:p w:rsidR="003606BC" w:rsidRDefault="004628CC">
            <w:r>
              <w:t>8.397881</w:t>
            </w:r>
          </w:p>
        </w:tc>
      </w:tr>
      <w:tr w:rsidR="003606BC" w:rsidTr="00616F19">
        <w:tc>
          <w:tcPr>
            <w:tcW w:w="885" w:type="dxa"/>
          </w:tcPr>
          <w:p w:rsidR="003606BC" w:rsidRDefault="004628CC">
            <w:r>
              <w:t>4.917556</w:t>
            </w:r>
          </w:p>
        </w:tc>
        <w:tc>
          <w:tcPr>
            <w:tcW w:w="885" w:type="dxa"/>
          </w:tcPr>
          <w:p w:rsidR="003606BC" w:rsidRDefault="004628CC">
            <w:r>
              <w:t>4.944752</w:t>
            </w:r>
          </w:p>
        </w:tc>
        <w:tc>
          <w:tcPr>
            <w:tcW w:w="885" w:type="dxa"/>
          </w:tcPr>
          <w:p w:rsidR="003606BC" w:rsidRDefault="004628CC">
            <w:r>
              <w:t>3.684157</w:t>
            </w:r>
          </w:p>
        </w:tc>
        <w:tc>
          <w:tcPr>
            <w:tcW w:w="885" w:type="dxa"/>
          </w:tcPr>
          <w:p w:rsidR="003606BC" w:rsidRDefault="004628CC">
            <w:r>
              <w:t>3.465327</w:t>
            </w:r>
          </w:p>
        </w:tc>
        <w:tc>
          <w:tcPr>
            <w:tcW w:w="886" w:type="dxa"/>
          </w:tcPr>
          <w:p w:rsidR="003606BC" w:rsidRDefault="004628CC">
            <w:r>
              <w:t>6.712504</w:t>
            </w:r>
          </w:p>
        </w:tc>
        <w:tc>
          <w:tcPr>
            <w:tcW w:w="886" w:type="dxa"/>
          </w:tcPr>
          <w:p w:rsidR="003606BC" w:rsidRDefault="004628CC">
            <w:r>
              <w:t>1.772367</w:t>
            </w:r>
          </w:p>
        </w:tc>
        <w:tc>
          <w:tcPr>
            <w:tcW w:w="886" w:type="dxa"/>
          </w:tcPr>
          <w:p w:rsidR="003606BC" w:rsidRDefault="004628CC">
            <w:r>
              <w:t>4.570866</w:t>
            </w:r>
          </w:p>
        </w:tc>
        <w:tc>
          <w:tcPr>
            <w:tcW w:w="886" w:type="dxa"/>
          </w:tcPr>
          <w:p w:rsidR="003606BC" w:rsidRDefault="004628CC">
            <w:r>
              <w:t>2.740673</w:t>
            </w:r>
          </w:p>
        </w:tc>
        <w:tc>
          <w:tcPr>
            <w:tcW w:w="886" w:type="dxa"/>
          </w:tcPr>
          <w:p w:rsidR="003606BC" w:rsidRDefault="004628CC">
            <w:r>
              <w:t>4.509429</w:t>
            </w:r>
          </w:p>
        </w:tc>
        <w:tc>
          <w:tcPr>
            <w:tcW w:w="886" w:type="dxa"/>
          </w:tcPr>
          <w:p w:rsidR="003606BC" w:rsidRDefault="004628CC">
            <w:r>
              <w:t>5.552938</w:t>
            </w:r>
          </w:p>
        </w:tc>
      </w:tr>
      <w:tr w:rsidR="003606BC" w:rsidTr="00616F19">
        <w:tc>
          <w:tcPr>
            <w:tcW w:w="885" w:type="dxa"/>
          </w:tcPr>
          <w:p w:rsidR="003606BC" w:rsidRDefault="004628CC">
            <w:r>
              <w:t>2.307904</w:t>
            </w:r>
          </w:p>
        </w:tc>
        <w:tc>
          <w:tcPr>
            <w:tcW w:w="885" w:type="dxa"/>
          </w:tcPr>
          <w:p w:rsidR="003606BC" w:rsidRDefault="004628CC">
            <w:r>
              <w:t>4.247039</w:t>
            </w:r>
          </w:p>
        </w:tc>
        <w:tc>
          <w:tcPr>
            <w:tcW w:w="885" w:type="dxa"/>
          </w:tcPr>
          <w:p w:rsidR="003606BC" w:rsidRDefault="004628CC">
            <w:r>
              <w:t>2.909022</w:t>
            </w:r>
          </w:p>
        </w:tc>
        <w:tc>
          <w:tcPr>
            <w:tcW w:w="885" w:type="dxa"/>
          </w:tcPr>
          <w:p w:rsidR="003606BC" w:rsidRDefault="004628CC">
            <w:r>
              <w:t>5.66136</w:t>
            </w:r>
          </w:p>
        </w:tc>
        <w:tc>
          <w:tcPr>
            <w:tcW w:w="886" w:type="dxa"/>
          </w:tcPr>
          <w:p w:rsidR="003606BC" w:rsidRDefault="004628CC">
            <w:r>
              <w:t>6.101578</w:t>
            </w:r>
          </w:p>
        </w:tc>
        <w:tc>
          <w:tcPr>
            <w:tcW w:w="886" w:type="dxa"/>
          </w:tcPr>
          <w:p w:rsidR="003606BC" w:rsidRDefault="004628CC">
            <w:r>
              <w:t>7.68456</w:t>
            </w:r>
          </w:p>
        </w:tc>
        <w:tc>
          <w:tcPr>
            <w:tcW w:w="886" w:type="dxa"/>
          </w:tcPr>
          <w:p w:rsidR="003606BC" w:rsidRDefault="004628CC">
            <w:r>
              <w:t>4.31704</w:t>
            </w:r>
          </w:p>
        </w:tc>
        <w:tc>
          <w:tcPr>
            <w:tcW w:w="886" w:type="dxa"/>
          </w:tcPr>
          <w:p w:rsidR="003606BC" w:rsidRDefault="004628CC">
            <w:r>
              <w:t>3.384685</w:t>
            </w:r>
          </w:p>
        </w:tc>
        <w:tc>
          <w:tcPr>
            <w:tcW w:w="886" w:type="dxa"/>
          </w:tcPr>
          <w:p w:rsidR="003606BC" w:rsidRDefault="004628CC">
            <w:r>
              <w:t>4.331204</w:t>
            </w:r>
          </w:p>
        </w:tc>
        <w:tc>
          <w:tcPr>
            <w:tcW w:w="886" w:type="dxa"/>
          </w:tcPr>
          <w:p w:rsidR="003606BC" w:rsidRDefault="004628CC">
            <w:r>
              <w:t>1.94745</w:t>
            </w:r>
          </w:p>
        </w:tc>
      </w:tr>
      <w:tr w:rsidR="003606BC" w:rsidTr="00616F19">
        <w:tc>
          <w:tcPr>
            <w:tcW w:w="885" w:type="dxa"/>
          </w:tcPr>
          <w:p w:rsidR="003606BC" w:rsidRDefault="004628CC">
            <w:r>
              <w:t>2.813907</w:t>
            </w:r>
          </w:p>
        </w:tc>
        <w:tc>
          <w:tcPr>
            <w:tcW w:w="885" w:type="dxa"/>
          </w:tcPr>
          <w:p w:rsidR="003606BC" w:rsidRDefault="004628CC">
            <w:r>
              <w:t>4.020689</w:t>
            </w:r>
          </w:p>
        </w:tc>
        <w:tc>
          <w:tcPr>
            <w:tcW w:w="885" w:type="dxa"/>
          </w:tcPr>
          <w:p w:rsidR="003606BC" w:rsidRDefault="004628CC">
            <w:r>
              <w:t>2.712837</w:t>
            </w:r>
          </w:p>
        </w:tc>
        <w:tc>
          <w:tcPr>
            <w:tcW w:w="885" w:type="dxa"/>
          </w:tcPr>
          <w:p w:rsidR="003606BC" w:rsidRDefault="004628CC">
            <w:r>
              <w:t>2.944954</w:t>
            </w:r>
          </w:p>
        </w:tc>
        <w:tc>
          <w:tcPr>
            <w:tcW w:w="886" w:type="dxa"/>
          </w:tcPr>
          <w:p w:rsidR="003606BC" w:rsidRDefault="004628CC">
            <w:r>
              <w:t>3.621</w:t>
            </w:r>
          </w:p>
        </w:tc>
        <w:tc>
          <w:tcPr>
            <w:tcW w:w="886" w:type="dxa"/>
          </w:tcPr>
          <w:p w:rsidR="003606BC" w:rsidRDefault="004628CC">
            <w:r>
              <w:t>5.232956</w:t>
            </w:r>
          </w:p>
        </w:tc>
        <w:tc>
          <w:tcPr>
            <w:tcW w:w="886" w:type="dxa"/>
          </w:tcPr>
          <w:p w:rsidR="003606BC" w:rsidRDefault="004628CC">
            <w:r>
              <w:t>2.736209</w:t>
            </w:r>
          </w:p>
        </w:tc>
        <w:tc>
          <w:tcPr>
            <w:tcW w:w="886" w:type="dxa"/>
          </w:tcPr>
          <w:p w:rsidR="003606BC" w:rsidRDefault="004628CC">
            <w:r>
              <w:t>4.451512</w:t>
            </w:r>
          </w:p>
        </w:tc>
        <w:tc>
          <w:tcPr>
            <w:tcW w:w="886" w:type="dxa"/>
          </w:tcPr>
          <w:p w:rsidR="003606BC" w:rsidRDefault="004628CC">
            <w:r>
              <w:t>3.903768</w:t>
            </w:r>
          </w:p>
        </w:tc>
        <w:tc>
          <w:tcPr>
            <w:tcW w:w="886" w:type="dxa"/>
          </w:tcPr>
          <w:p w:rsidR="003606BC" w:rsidRDefault="004628CC">
            <w:r>
              <w:t>5.084507</w:t>
            </w:r>
          </w:p>
        </w:tc>
      </w:tr>
      <w:tr w:rsidR="003606BC" w:rsidTr="00616F19">
        <w:tc>
          <w:tcPr>
            <w:tcW w:w="885" w:type="dxa"/>
          </w:tcPr>
          <w:p w:rsidR="003606BC" w:rsidRDefault="004628CC">
            <w:r>
              <w:t>4.250451</w:t>
            </w:r>
          </w:p>
        </w:tc>
        <w:tc>
          <w:tcPr>
            <w:tcW w:w="885" w:type="dxa"/>
          </w:tcPr>
          <w:p w:rsidR="003606BC" w:rsidRDefault="004628CC">
            <w:r>
              <w:t>4.748119</w:t>
            </w:r>
          </w:p>
        </w:tc>
        <w:tc>
          <w:tcPr>
            <w:tcW w:w="885" w:type="dxa"/>
          </w:tcPr>
          <w:p w:rsidR="003606BC" w:rsidRDefault="004628CC">
            <w:r>
              <w:t>3.221664</w:t>
            </w:r>
          </w:p>
        </w:tc>
        <w:tc>
          <w:tcPr>
            <w:tcW w:w="885" w:type="dxa"/>
          </w:tcPr>
          <w:p w:rsidR="003606BC" w:rsidRDefault="004628CC">
            <w:r>
              <w:t>4.841227</w:t>
            </w:r>
          </w:p>
        </w:tc>
        <w:tc>
          <w:tcPr>
            <w:tcW w:w="886" w:type="dxa"/>
          </w:tcPr>
          <w:p w:rsidR="003606BC" w:rsidRDefault="004628CC">
            <w:r>
              <w:t>3.731296</w:t>
            </w:r>
          </w:p>
        </w:tc>
        <w:tc>
          <w:tcPr>
            <w:tcW w:w="886" w:type="dxa"/>
          </w:tcPr>
          <w:p w:rsidR="003606BC" w:rsidRDefault="004628CC">
            <w:r>
              <w:t>5.795545</w:t>
            </w:r>
          </w:p>
        </w:tc>
        <w:tc>
          <w:tcPr>
            <w:tcW w:w="886" w:type="dxa"/>
          </w:tcPr>
          <w:p w:rsidR="003606BC" w:rsidRDefault="004628CC">
            <w:r>
              <w:t>3.056526</w:t>
            </w:r>
          </w:p>
        </w:tc>
        <w:tc>
          <w:tcPr>
            <w:tcW w:w="886" w:type="dxa"/>
          </w:tcPr>
          <w:p w:rsidR="003606BC" w:rsidRDefault="004628CC">
            <w:r>
              <w:t>4.240256</w:t>
            </w:r>
          </w:p>
        </w:tc>
        <w:tc>
          <w:tcPr>
            <w:tcW w:w="886" w:type="dxa"/>
          </w:tcPr>
          <w:p w:rsidR="003606BC" w:rsidRDefault="004628CC">
            <w:r>
              <w:t>2.891811</w:t>
            </w:r>
          </w:p>
        </w:tc>
        <w:tc>
          <w:tcPr>
            <w:tcW w:w="886" w:type="dxa"/>
          </w:tcPr>
          <w:p w:rsidR="003606BC" w:rsidRDefault="004628CC">
            <w:r>
              <w:t>4.458335</w:t>
            </w:r>
          </w:p>
        </w:tc>
      </w:tr>
      <w:tr w:rsidR="003606BC" w:rsidTr="00616F19">
        <w:tc>
          <w:tcPr>
            <w:tcW w:w="885" w:type="dxa"/>
          </w:tcPr>
          <w:p w:rsidR="003606BC" w:rsidRDefault="004628CC">
            <w:r>
              <w:t>1.810114</w:t>
            </w:r>
          </w:p>
        </w:tc>
        <w:tc>
          <w:tcPr>
            <w:tcW w:w="885" w:type="dxa"/>
          </w:tcPr>
          <w:p w:rsidR="003606BC" w:rsidRDefault="004628CC">
            <w:r>
              <w:t>5.373135</w:t>
            </w:r>
          </w:p>
        </w:tc>
        <w:tc>
          <w:tcPr>
            <w:tcW w:w="885" w:type="dxa"/>
          </w:tcPr>
          <w:p w:rsidR="003606BC" w:rsidRDefault="004628CC">
            <w:r>
              <w:t>4.86134</w:t>
            </w:r>
          </w:p>
        </w:tc>
        <w:tc>
          <w:tcPr>
            <w:tcW w:w="885" w:type="dxa"/>
          </w:tcPr>
          <w:p w:rsidR="003606BC" w:rsidRDefault="004628CC">
            <w:r>
              <w:t>2.50668</w:t>
            </w:r>
          </w:p>
        </w:tc>
        <w:tc>
          <w:tcPr>
            <w:tcW w:w="886" w:type="dxa"/>
          </w:tcPr>
          <w:p w:rsidR="003606BC" w:rsidRDefault="004628CC">
            <w:r>
              <w:t>4.353628</w:t>
            </w:r>
          </w:p>
        </w:tc>
        <w:tc>
          <w:tcPr>
            <w:tcW w:w="886" w:type="dxa"/>
          </w:tcPr>
          <w:p w:rsidR="003606BC" w:rsidRDefault="004628CC">
            <w:r>
              <w:t>3.159978</w:t>
            </w:r>
          </w:p>
        </w:tc>
        <w:tc>
          <w:tcPr>
            <w:tcW w:w="886" w:type="dxa"/>
          </w:tcPr>
          <w:p w:rsidR="003606BC" w:rsidRDefault="004628CC">
            <w:r>
              <w:t>2.275113</w:t>
            </w:r>
          </w:p>
        </w:tc>
        <w:tc>
          <w:tcPr>
            <w:tcW w:w="886" w:type="dxa"/>
          </w:tcPr>
          <w:p w:rsidR="003606BC" w:rsidRDefault="004628CC">
            <w:r>
              <w:t>2.058163</w:t>
            </w:r>
          </w:p>
        </w:tc>
        <w:tc>
          <w:tcPr>
            <w:tcW w:w="886" w:type="dxa"/>
          </w:tcPr>
          <w:p w:rsidR="003606BC" w:rsidRDefault="004628CC">
            <w:r>
              <w:t>2.125567</w:t>
            </w:r>
          </w:p>
        </w:tc>
        <w:tc>
          <w:tcPr>
            <w:tcW w:w="886" w:type="dxa"/>
          </w:tcPr>
          <w:p w:rsidR="003606BC" w:rsidRDefault="004628CC">
            <w:r>
              <w:t>3.068371</w:t>
            </w:r>
          </w:p>
        </w:tc>
      </w:tr>
      <w:tr w:rsidR="003606BC" w:rsidTr="00616F19">
        <w:tc>
          <w:tcPr>
            <w:tcW w:w="885" w:type="dxa"/>
          </w:tcPr>
          <w:p w:rsidR="003606BC" w:rsidRDefault="004628CC">
            <w:r>
              <w:t>5.216961</w:t>
            </w:r>
          </w:p>
        </w:tc>
        <w:tc>
          <w:tcPr>
            <w:tcW w:w="885" w:type="dxa"/>
          </w:tcPr>
          <w:p w:rsidR="003606BC" w:rsidRDefault="004628CC">
            <w:r>
              <w:t>6.404734</w:t>
            </w:r>
          </w:p>
        </w:tc>
        <w:tc>
          <w:tcPr>
            <w:tcW w:w="885" w:type="dxa"/>
          </w:tcPr>
          <w:p w:rsidR="003606BC" w:rsidRDefault="004628CC">
            <w:r>
              <w:t>6.596505</w:t>
            </w:r>
          </w:p>
        </w:tc>
        <w:tc>
          <w:tcPr>
            <w:tcW w:w="885" w:type="dxa"/>
          </w:tcPr>
          <w:p w:rsidR="003606BC" w:rsidRDefault="004628CC">
            <w:r>
              <w:t>4.049327</w:t>
            </w:r>
          </w:p>
        </w:tc>
        <w:tc>
          <w:tcPr>
            <w:tcW w:w="886" w:type="dxa"/>
          </w:tcPr>
          <w:p w:rsidR="003606BC" w:rsidRDefault="004628CC">
            <w:r>
              <w:t>5.899031</w:t>
            </w:r>
          </w:p>
        </w:tc>
        <w:tc>
          <w:tcPr>
            <w:tcW w:w="886" w:type="dxa"/>
          </w:tcPr>
          <w:p w:rsidR="003606BC" w:rsidRDefault="004628CC">
            <w:r>
              <w:t>6.44552</w:t>
            </w:r>
          </w:p>
        </w:tc>
        <w:tc>
          <w:tcPr>
            <w:tcW w:w="886" w:type="dxa"/>
          </w:tcPr>
          <w:p w:rsidR="003606BC" w:rsidRDefault="004628CC">
            <w:r>
              <w:t>4.890078</w:t>
            </w:r>
          </w:p>
        </w:tc>
        <w:tc>
          <w:tcPr>
            <w:tcW w:w="886" w:type="dxa"/>
          </w:tcPr>
          <w:p w:rsidR="003606BC" w:rsidRDefault="004628CC">
            <w:r>
              <w:t>4.227677</w:t>
            </w:r>
          </w:p>
        </w:tc>
        <w:tc>
          <w:tcPr>
            <w:tcW w:w="886" w:type="dxa"/>
          </w:tcPr>
          <w:p w:rsidR="003606BC" w:rsidRDefault="004628CC">
            <w:r>
              <w:t>2.716947</w:t>
            </w:r>
          </w:p>
        </w:tc>
        <w:tc>
          <w:tcPr>
            <w:tcW w:w="886" w:type="dxa"/>
          </w:tcPr>
          <w:p w:rsidR="003606BC" w:rsidRDefault="004628CC">
            <w:r>
              <w:t>3.270428</w:t>
            </w:r>
          </w:p>
        </w:tc>
      </w:tr>
      <w:tr w:rsidR="003606BC" w:rsidTr="00616F19">
        <w:tc>
          <w:tcPr>
            <w:tcW w:w="885" w:type="dxa"/>
          </w:tcPr>
          <w:p w:rsidR="003606BC" w:rsidRDefault="004628CC">
            <w:r>
              <w:t>1.268497</w:t>
            </w:r>
          </w:p>
        </w:tc>
        <w:tc>
          <w:tcPr>
            <w:tcW w:w="885" w:type="dxa"/>
          </w:tcPr>
          <w:p w:rsidR="003606BC" w:rsidRDefault="004628CC">
            <w:r>
              <w:t>4.255145</w:t>
            </w:r>
          </w:p>
        </w:tc>
        <w:tc>
          <w:tcPr>
            <w:tcW w:w="885" w:type="dxa"/>
          </w:tcPr>
          <w:p w:rsidR="003606BC" w:rsidRDefault="004628CC">
            <w:r>
              <w:t>3.400126</w:t>
            </w:r>
          </w:p>
        </w:tc>
        <w:tc>
          <w:tcPr>
            <w:tcW w:w="885" w:type="dxa"/>
          </w:tcPr>
          <w:p w:rsidR="003606BC" w:rsidRDefault="004628CC">
            <w:r>
              <w:t>5.298004</w:t>
            </w:r>
          </w:p>
        </w:tc>
        <w:tc>
          <w:tcPr>
            <w:tcW w:w="886" w:type="dxa"/>
          </w:tcPr>
          <w:p w:rsidR="003606BC" w:rsidRDefault="004628CC">
            <w:r>
              <w:t>0.923427</w:t>
            </w:r>
          </w:p>
        </w:tc>
        <w:tc>
          <w:tcPr>
            <w:tcW w:w="886" w:type="dxa"/>
          </w:tcPr>
          <w:p w:rsidR="003606BC" w:rsidRDefault="004628CC">
            <w:r>
              <w:t>6.627549</w:t>
            </w:r>
          </w:p>
        </w:tc>
        <w:tc>
          <w:tcPr>
            <w:tcW w:w="886" w:type="dxa"/>
          </w:tcPr>
          <w:p w:rsidR="003606BC" w:rsidRDefault="004628CC">
            <w:r>
              <w:t>4.796272</w:t>
            </w:r>
          </w:p>
        </w:tc>
        <w:tc>
          <w:tcPr>
            <w:tcW w:w="886" w:type="dxa"/>
          </w:tcPr>
          <w:p w:rsidR="003606BC" w:rsidRDefault="004628CC">
            <w:r>
              <w:t>4.515609</w:t>
            </w:r>
          </w:p>
        </w:tc>
        <w:tc>
          <w:tcPr>
            <w:tcW w:w="886" w:type="dxa"/>
          </w:tcPr>
          <w:p w:rsidR="003606BC" w:rsidRDefault="004628CC">
            <w:r>
              <w:t>2.723455</w:t>
            </w:r>
          </w:p>
        </w:tc>
        <w:tc>
          <w:tcPr>
            <w:tcW w:w="886" w:type="dxa"/>
          </w:tcPr>
          <w:p w:rsidR="003606BC" w:rsidRDefault="004628CC">
            <w:r>
              <w:t>5.235813</w:t>
            </w:r>
          </w:p>
        </w:tc>
      </w:tr>
      <w:tr w:rsidR="003606BC" w:rsidTr="00616F19">
        <w:tc>
          <w:tcPr>
            <w:tcW w:w="885" w:type="dxa"/>
          </w:tcPr>
          <w:p w:rsidR="003606BC" w:rsidRDefault="004628CC">
            <w:r>
              <w:t>2.8278</w:t>
            </w:r>
          </w:p>
        </w:tc>
        <w:tc>
          <w:tcPr>
            <w:tcW w:w="885" w:type="dxa"/>
          </w:tcPr>
          <w:p w:rsidR="003606BC" w:rsidRDefault="004628CC">
            <w:r>
              <w:t>4.412369</w:t>
            </w:r>
          </w:p>
        </w:tc>
        <w:tc>
          <w:tcPr>
            <w:tcW w:w="885" w:type="dxa"/>
          </w:tcPr>
          <w:p w:rsidR="003606BC" w:rsidRDefault="004628CC">
            <w:r>
              <w:t>3.563348</w:t>
            </w:r>
          </w:p>
        </w:tc>
        <w:tc>
          <w:tcPr>
            <w:tcW w:w="885" w:type="dxa"/>
          </w:tcPr>
          <w:p w:rsidR="003606BC" w:rsidRDefault="004628CC">
            <w:r>
              <w:t>4.202326</w:t>
            </w:r>
          </w:p>
        </w:tc>
        <w:tc>
          <w:tcPr>
            <w:tcW w:w="886" w:type="dxa"/>
          </w:tcPr>
          <w:p w:rsidR="003606BC" w:rsidRDefault="004628CC">
            <w:r>
              <w:t>5.698865</w:t>
            </w:r>
          </w:p>
        </w:tc>
        <w:tc>
          <w:tcPr>
            <w:tcW w:w="886" w:type="dxa"/>
          </w:tcPr>
          <w:p w:rsidR="003606BC" w:rsidRDefault="004628CC">
            <w:r>
              <w:t>4.633263</w:t>
            </w:r>
          </w:p>
        </w:tc>
        <w:tc>
          <w:tcPr>
            <w:tcW w:w="886" w:type="dxa"/>
          </w:tcPr>
          <w:p w:rsidR="003606BC" w:rsidRDefault="004628CC">
            <w:r>
              <w:t>4.791365</w:t>
            </w:r>
          </w:p>
        </w:tc>
        <w:tc>
          <w:tcPr>
            <w:tcW w:w="886" w:type="dxa"/>
          </w:tcPr>
          <w:p w:rsidR="003606BC" w:rsidRDefault="004628CC">
            <w:r>
              <w:t>2.096983</w:t>
            </w:r>
          </w:p>
        </w:tc>
        <w:tc>
          <w:tcPr>
            <w:tcW w:w="886" w:type="dxa"/>
          </w:tcPr>
          <w:p w:rsidR="003606BC" w:rsidRDefault="004628CC">
            <w:r>
              <w:t>3.161581</w:t>
            </w:r>
          </w:p>
        </w:tc>
        <w:tc>
          <w:tcPr>
            <w:tcW w:w="886" w:type="dxa"/>
          </w:tcPr>
          <w:p w:rsidR="003606BC" w:rsidRDefault="004628CC">
            <w:r>
              <w:t>4.21895</w:t>
            </w:r>
          </w:p>
        </w:tc>
      </w:tr>
      <w:tr w:rsidR="003606BC" w:rsidTr="00616F19">
        <w:tc>
          <w:tcPr>
            <w:tcW w:w="885" w:type="dxa"/>
          </w:tcPr>
          <w:p w:rsidR="003606BC" w:rsidRDefault="004628CC">
            <w:r>
              <w:t>0.747069</w:t>
            </w:r>
          </w:p>
        </w:tc>
        <w:tc>
          <w:tcPr>
            <w:tcW w:w="885" w:type="dxa"/>
          </w:tcPr>
          <w:p w:rsidR="003606BC" w:rsidRDefault="004628CC">
            <w:r>
              <w:t>3.927941</w:t>
            </w:r>
          </w:p>
        </w:tc>
        <w:tc>
          <w:tcPr>
            <w:tcW w:w="885" w:type="dxa"/>
          </w:tcPr>
          <w:p w:rsidR="003606BC" w:rsidRDefault="004628CC">
            <w:r>
              <w:t>2.52325</w:t>
            </w:r>
          </w:p>
        </w:tc>
        <w:tc>
          <w:tcPr>
            <w:tcW w:w="885" w:type="dxa"/>
          </w:tcPr>
          <w:p w:rsidR="003606BC" w:rsidRDefault="004628CC">
            <w:r>
              <w:t>4.61167</w:t>
            </w:r>
          </w:p>
        </w:tc>
        <w:tc>
          <w:tcPr>
            <w:tcW w:w="886" w:type="dxa"/>
          </w:tcPr>
          <w:p w:rsidR="003606BC" w:rsidRDefault="004628CC">
            <w:r>
              <w:t>2.118718</w:t>
            </w:r>
          </w:p>
        </w:tc>
        <w:tc>
          <w:tcPr>
            <w:tcW w:w="886" w:type="dxa"/>
          </w:tcPr>
          <w:p w:rsidR="003606BC" w:rsidRDefault="004628CC">
            <w:r>
              <w:t>2.746394</w:t>
            </w:r>
          </w:p>
        </w:tc>
        <w:tc>
          <w:tcPr>
            <w:tcW w:w="886" w:type="dxa"/>
          </w:tcPr>
          <w:p w:rsidR="003606BC" w:rsidRDefault="004628CC">
            <w:r>
              <w:t>3.966792</w:t>
            </w:r>
          </w:p>
        </w:tc>
        <w:tc>
          <w:tcPr>
            <w:tcW w:w="886" w:type="dxa"/>
          </w:tcPr>
          <w:p w:rsidR="003606BC" w:rsidRDefault="004628CC">
            <w:r>
              <w:t>4.735833</w:t>
            </w:r>
          </w:p>
        </w:tc>
        <w:tc>
          <w:tcPr>
            <w:tcW w:w="886" w:type="dxa"/>
          </w:tcPr>
          <w:p w:rsidR="003606BC" w:rsidRDefault="004628CC">
            <w:r>
              <w:t>7.557575</w:t>
            </w:r>
          </w:p>
        </w:tc>
        <w:tc>
          <w:tcPr>
            <w:tcW w:w="886" w:type="dxa"/>
          </w:tcPr>
          <w:p w:rsidR="003606BC" w:rsidRDefault="004628CC">
            <w:r>
              <w:t>1.741276</w:t>
            </w:r>
          </w:p>
        </w:tc>
      </w:tr>
      <w:tr w:rsidR="003606BC" w:rsidTr="00616F19">
        <w:tc>
          <w:tcPr>
            <w:tcW w:w="885" w:type="dxa"/>
          </w:tcPr>
          <w:p w:rsidR="003606BC" w:rsidRDefault="004628CC">
            <w:r>
              <w:t>6.703949</w:t>
            </w:r>
          </w:p>
        </w:tc>
        <w:tc>
          <w:tcPr>
            <w:tcW w:w="885" w:type="dxa"/>
          </w:tcPr>
          <w:p w:rsidR="003606BC" w:rsidRDefault="004628CC">
            <w:r>
              <w:t>3.719907</w:t>
            </w:r>
          </w:p>
        </w:tc>
        <w:tc>
          <w:tcPr>
            <w:tcW w:w="885" w:type="dxa"/>
          </w:tcPr>
          <w:p w:rsidR="003606BC" w:rsidRDefault="004628CC">
            <w:r>
              <w:t>4.421995</w:t>
            </w:r>
          </w:p>
        </w:tc>
        <w:tc>
          <w:tcPr>
            <w:tcW w:w="885" w:type="dxa"/>
          </w:tcPr>
          <w:p w:rsidR="003606BC" w:rsidRDefault="004628CC">
            <w:r>
              <w:t>2.273973</w:t>
            </w:r>
          </w:p>
        </w:tc>
        <w:tc>
          <w:tcPr>
            <w:tcW w:w="886" w:type="dxa"/>
          </w:tcPr>
          <w:p w:rsidR="003606BC" w:rsidRDefault="004628CC">
            <w:r>
              <w:t>5.607751</w:t>
            </w:r>
          </w:p>
        </w:tc>
        <w:tc>
          <w:tcPr>
            <w:tcW w:w="886" w:type="dxa"/>
          </w:tcPr>
          <w:p w:rsidR="003606BC" w:rsidRDefault="004628CC">
            <w:r>
              <w:t>2.86104</w:t>
            </w:r>
          </w:p>
        </w:tc>
        <w:tc>
          <w:tcPr>
            <w:tcW w:w="886" w:type="dxa"/>
          </w:tcPr>
          <w:p w:rsidR="003606BC" w:rsidRDefault="004628CC">
            <w:r>
              <w:t>3.742723</w:t>
            </w:r>
          </w:p>
        </w:tc>
        <w:tc>
          <w:tcPr>
            <w:tcW w:w="886" w:type="dxa"/>
          </w:tcPr>
          <w:p w:rsidR="003606BC" w:rsidRDefault="004628CC">
            <w:r>
              <w:t>3.513729</w:t>
            </w:r>
          </w:p>
        </w:tc>
        <w:tc>
          <w:tcPr>
            <w:tcW w:w="886" w:type="dxa"/>
          </w:tcPr>
          <w:p w:rsidR="003606BC" w:rsidRDefault="004628CC">
            <w:r>
              <w:t>4.339424</w:t>
            </w:r>
          </w:p>
        </w:tc>
        <w:tc>
          <w:tcPr>
            <w:tcW w:w="886" w:type="dxa"/>
          </w:tcPr>
          <w:p w:rsidR="003606BC" w:rsidRDefault="004628CC">
            <w:r>
              <w:t>5.087726</w:t>
            </w:r>
          </w:p>
        </w:tc>
      </w:tr>
      <w:tr w:rsidR="003606BC" w:rsidTr="00616F19">
        <w:tc>
          <w:tcPr>
            <w:tcW w:w="885" w:type="dxa"/>
          </w:tcPr>
          <w:p w:rsidR="003606BC" w:rsidRDefault="004628CC">
            <w:r>
              <w:t>2.119111</w:t>
            </w:r>
          </w:p>
        </w:tc>
        <w:tc>
          <w:tcPr>
            <w:tcW w:w="885" w:type="dxa"/>
          </w:tcPr>
          <w:p w:rsidR="003606BC" w:rsidRDefault="004628CC">
            <w:r>
              <w:t>3.886848</w:t>
            </w:r>
          </w:p>
        </w:tc>
        <w:tc>
          <w:tcPr>
            <w:tcW w:w="885" w:type="dxa"/>
          </w:tcPr>
          <w:p w:rsidR="003606BC" w:rsidRDefault="004628CC">
            <w:r>
              <w:t>3.610151</w:t>
            </w:r>
          </w:p>
        </w:tc>
        <w:tc>
          <w:tcPr>
            <w:tcW w:w="885" w:type="dxa"/>
          </w:tcPr>
          <w:p w:rsidR="003606BC" w:rsidRDefault="004628CC">
            <w:r>
              <w:t>4.719353</w:t>
            </w:r>
          </w:p>
        </w:tc>
        <w:tc>
          <w:tcPr>
            <w:tcW w:w="886" w:type="dxa"/>
          </w:tcPr>
          <w:p w:rsidR="003606BC" w:rsidRDefault="004628CC">
            <w:r>
              <w:t>3.215874</w:t>
            </w:r>
          </w:p>
        </w:tc>
        <w:tc>
          <w:tcPr>
            <w:tcW w:w="886" w:type="dxa"/>
          </w:tcPr>
          <w:p w:rsidR="003606BC" w:rsidRDefault="004628CC">
            <w:r>
              <w:t>3.551723</w:t>
            </w:r>
          </w:p>
        </w:tc>
        <w:tc>
          <w:tcPr>
            <w:tcW w:w="886" w:type="dxa"/>
          </w:tcPr>
          <w:p w:rsidR="003606BC" w:rsidRDefault="004628CC">
            <w:r>
              <w:t>3.285256</w:t>
            </w:r>
          </w:p>
        </w:tc>
        <w:tc>
          <w:tcPr>
            <w:tcW w:w="886" w:type="dxa"/>
          </w:tcPr>
          <w:p w:rsidR="003606BC" w:rsidRDefault="004628CC">
            <w:r>
              <w:t>4.649802</w:t>
            </w:r>
          </w:p>
        </w:tc>
        <w:tc>
          <w:tcPr>
            <w:tcW w:w="886" w:type="dxa"/>
          </w:tcPr>
          <w:p w:rsidR="003606BC" w:rsidRDefault="004628CC">
            <w:r>
              <w:t>3.641286</w:t>
            </w:r>
          </w:p>
        </w:tc>
        <w:tc>
          <w:tcPr>
            <w:tcW w:w="886" w:type="dxa"/>
          </w:tcPr>
          <w:p w:rsidR="003606BC" w:rsidRDefault="004628CC">
            <w:r>
              <w:t>3.923813</w:t>
            </w:r>
          </w:p>
        </w:tc>
      </w:tr>
      <w:tr w:rsidR="003606BC" w:rsidTr="00616F19">
        <w:tc>
          <w:tcPr>
            <w:tcW w:w="885" w:type="dxa"/>
          </w:tcPr>
          <w:p w:rsidR="003606BC" w:rsidRDefault="004628CC">
            <w:r>
              <w:t>5.4374</w:t>
            </w:r>
            <w:r>
              <w:lastRenderedPageBreak/>
              <w:t>82</w:t>
            </w:r>
          </w:p>
        </w:tc>
        <w:tc>
          <w:tcPr>
            <w:tcW w:w="885" w:type="dxa"/>
          </w:tcPr>
          <w:p w:rsidR="003606BC" w:rsidRDefault="004628CC">
            <w:r>
              <w:lastRenderedPageBreak/>
              <w:t>4.0327</w:t>
            </w:r>
            <w:r>
              <w:lastRenderedPageBreak/>
              <w:t>86</w:t>
            </w:r>
          </w:p>
        </w:tc>
        <w:tc>
          <w:tcPr>
            <w:tcW w:w="885" w:type="dxa"/>
          </w:tcPr>
          <w:p w:rsidR="003606BC" w:rsidRDefault="004628CC">
            <w:r>
              <w:lastRenderedPageBreak/>
              <w:t>5.3392</w:t>
            </w:r>
            <w:r>
              <w:lastRenderedPageBreak/>
              <w:t>85</w:t>
            </w:r>
          </w:p>
        </w:tc>
        <w:tc>
          <w:tcPr>
            <w:tcW w:w="885" w:type="dxa"/>
          </w:tcPr>
          <w:p w:rsidR="003606BC" w:rsidRDefault="004628CC">
            <w:r>
              <w:lastRenderedPageBreak/>
              <w:t>5.3900</w:t>
            </w:r>
            <w:r>
              <w:lastRenderedPageBreak/>
              <w:t>57</w:t>
            </w:r>
          </w:p>
        </w:tc>
        <w:tc>
          <w:tcPr>
            <w:tcW w:w="886" w:type="dxa"/>
          </w:tcPr>
          <w:p w:rsidR="003606BC" w:rsidRDefault="004628CC">
            <w:r>
              <w:lastRenderedPageBreak/>
              <w:t>4.7750</w:t>
            </w:r>
            <w:r>
              <w:lastRenderedPageBreak/>
              <w:t>81</w:t>
            </w:r>
          </w:p>
        </w:tc>
        <w:tc>
          <w:tcPr>
            <w:tcW w:w="886" w:type="dxa"/>
          </w:tcPr>
          <w:p w:rsidR="003606BC" w:rsidRDefault="004628CC">
            <w:r>
              <w:lastRenderedPageBreak/>
              <w:t>3.5323</w:t>
            </w:r>
            <w:r>
              <w:lastRenderedPageBreak/>
              <w:t>32</w:t>
            </w:r>
          </w:p>
        </w:tc>
        <w:tc>
          <w:tcPr>
            <w:tcW w:w="886" w:type="dxa"/>
          </w:tcPr>
          <w:p w:rsidR="003606BC" w:rsidRDefault="004628CC">
            <w:r>
              <w:lastRenderedPageBreak/>
              <w:t>4.6047</w:t>
            </w:r>
            <w:r>
              <w:lastRenderedPageBreak/>
              <w:t>35</w:t>
            </w:r>
          </w:p>
        </w:tc>
        <w:tc>
          <w:tcPr>
            <w:tcW w:w="886" w:type="dxa"/>
          </w:tcPr>
          <w:p w:rsidR="003606BC" w:rsidRDefault="004628CC">
            <w:r>
              <w:lastRenderedPageBreak/>
              <w:t>4.5143</w:t>
            </w:r>
            <w:r>
              <w:lastRenderedPageBreak/>
              <w:t>11</w:t>
            </w:r>
          </w:p>
        </w:tc>
        <w:tc>
          <w:tcPr>
            <w:tcW w:w="886" w:type="dxa"/>
          </w:tcPr>
          <w:p w:rsidR="003606BC" w:rsidRDefault="004628CC">
            <w:r>
              <w:lastRenderedPageBreak/>
              <w:t>5.3951</w:t>
            </w:r>
            <w:r>
              <w:lastRenderedPageBreak/>
              <w:t>54</w:t>
            </w:r>
          </w:p>
        </w:tc>
        <w:tc>
          <w:tcPr>
            <w:tcW w:w="886" w:type="dxa"/>
          </w:tcPr>
          <w:p w:rsidR="003606BC" w:rsidRDefault="004628CC">
            <w:r>
              <w:lastRenderedPageBreak/>
              <w:t>4.8229</w:t>
            </w:r>
            <w:r>
              <w:lastRenderedPageBreak/>
              <w:t>06</w:t>
            </w:r>
          </w:p>
        </w:tc>
      </w:tr>
      <w:tr w:rsidR="003606BC" w:rsidTr="00616F19">
        <w:tc>
          <w:tcPr>
            <w:tcW w:w="885" w:type="dxa"/>
          </w:tcPr>
          <w:p w:rsidR="003606BC" w:rsidRDefault="004628CC">
            <w:r>
              <w:lastRenderedPageBreak/>
              <w:t>5.107766</w:t>
            </w:r>
          </w:p>
        </w:tc>
        <w:tc>
          <w:tcPr>
            <w:tcW w:w="885" w:type="dxa"/>
          </w:tcPr>
          <w:p w:rsidR="003606BC" w:rsidRDefault="004628CC">
            <w:r>
              <w:t>3.784078</w:t>
            </w:r>
          </w:p>
        </w:tc>
        <w:tc>
          <w:tcPr>
            <w:tcW w:w="885" w:type="dxa"/>
          </w:tcPr>
          <w:p w:rsidR="003606BC" w:rsidRDefault="004628CC">
            <w:r>
              <w:t>4.170755</w:t>
            </w:r>
          </w:p>
        </w:tc>
        <w:tc>
          <w:tcPr>
            <w:tcW w:w="885" w:type="dxa"/>
          </w:tcPr>
          <w:p w:rsidR="003606BC" w:rsidRDefault="004628CC">
            <w:r>
              <w:t>1.5892</w:t>
            </w:r>
          </w:p>
        </w:tc>
        <w:tc>
          <w:tcPr>
            <w:tcW w:w="886" w:type="dxa"/>
          </w:tcPr>
          <w:p w:rsidR="003606BC" w:rsidRDefault="004628CC">
            <w:r>
              <w:t>4.810041</w:t>
            </w:r>
          </w:p>
        </w:tc>
        <w:tc>
          <w:tcPr>
            <w:tcW w:w="886" w:type="dxa"/>
          </w:tcPr>
          <w:p w:rsidR="003606BC" w:rsidRDefault="004628CC">
            <w:r>
              <w:t>3.375907</w:t>
            </w:r>
          </w:p>
        </w:tc>
        <w:tc>
          <w:tcPr>
            <w:tcW w:w="886" w:type="dxa"/>
          </w:tcPr>
          <w:p w:rsidR="003606BC" w:rsidRDefault="004628CC">
            <w:r>
              <w:t>2.287443</w:t>
            </w:r>
          </w:p>
        </w:tc>
        <w:tc>
          <w:tcPr>
            <w:tcW w:w="886" w:type="dxa"/>
          </w:tcPr>
          <w:p w:rsidR="003606BC" w:rsidRDefault="004628CC">
            <w:r>
              <w:t>3.556226</w:t>
            </w:r>
          </w:p>
        </w:tc>
        <w:tc>
          <w:tcPr>
            <w:tcW w:w="886" w:type="dxa"/>
          </w:tcPr>
          <w:p w:rsidR="003606BC" w:rsidRDefault="004628CC">
            <w:r>
              <w:t>2.086954</w:t>
            </w:r>
          </w:p>
        </w:tc>
        <w:tc>
          <w:tcPr>
            <w:tcW w:w="886" w:type="dxa"/>
          </w:tcPr>
          <w:p w:rsidR="003606BC" w:rsidRDefault="004628CC">
            <w:r>
              <w:t>4.652889</w:t>
            </w:r>
          </w:p>
        </w:tc>
      </w:tr>
      <w:tr w:rsidR="003606BC" w:rsidTr="00616F19">
        <w:tc>
          <w:tcPr>
            <w:tcW w:w="885" w:type="dxa"/>
          </w:tcPr>
          <w:p w:rsidR="003606BC" w:rsidRDefault="004628CC">
            <w:r>
              <w:t>3.944054</w:t>
            </w:r>
          </w:p>
        </w:tc>
        <w:tc>
          <w:tcPr>
            <w:tcW w:w="885" w:type="dxa"/>
          </w:tcPr>
          <w:p w:rsidR="003606BC" w:rsidRDefault="004628CC">
            <w:r>
              <w:t>1.065555</w:t>
            </w:r>
          </w:p>
        </w:tc>
        <w:tc>
          <w:tcPr>
            <w:tcW w:w="885" w:type="dxa"/>
          </w:tcPr>
          <w:p w:rsidR="003606BC" w:rsidRDefault="004628CC">
            <w:r>
              <w:t>4.662385</w:t>
            </w:r>
          </w:p>
        </w:tc>
        <w:tc>
          <w:tcPr>
            <w:tcW w:w="885" w:type="dxa"/>
          </w:tcPr>
          <w:p w:rsidR="003606BC" w:rsidRDefault="004628CC">
            <w:r>
              <w:t>5.88203</w:t>
            </w:r>
          </w:p>
        </w:tc>
        <w:tc>
          <w:tcPr>
            <w:tcW w:w="886" w:type="dxa"/>
          </w:tcPr>
          <w:p w:rsidR="003606BC" w:rsidRDefault="004628CC">
            <w:r>
              <w:t>5.919996</w:t>
            </w:r>
          </w:p>
        </w:tc>
        <w:tc>
          <w:tcPr>
            <w:tcW w:w="886" w:type="dxa"/>
          </w:tcPr>
          <w:p w:rsidR="003606BC" w:rsidRDefault="004628CC">
            <w:r>
              <w:t>3.23429</w:t>
            </w:r>
          </w:p>
        </w:tc>
        <w:tc>
          <w:tcPr>
            <w:tcW w:w="886" w:type="dxa"/>
          </w:tcPr>
          <w:p w:rsidR="003606BC" w:rsidRDefault="004628CC">
            <w:r>
              <w:t>5.915965</w:t>
            </w:r>
          </w:p>
        </w:tc>
        <w:tc>
          <w:tcPr>
            <w:tcW w:w="886" w:type="dxa"/>
          </w:tcPr>
          <w:p w:rsidR="003606BC" w:rsidRDefault="004628CC">
            <w:r>
              <w:t>4.432187</w:t>
            </w:r>
          </w:p>
        </w:tc>
        <w:tc>
          <w:tcPr>
            <w:tcW w:w="886" w:type="dxa"/>
          </w:tcPr>
          <w:p w:rsidR="003606BC" w:rsidRDefault="004628CC">
            <w:r>
              <w:t>3.979987</w:t>
            </w:r>
          </w:p>
        </w:tc>
        <w:tc>
          <w:tcPr>
            <w:tcW w:w="886" w:type="dxa"/>
          </w:tcPr>
          <w:p w:rsidR="003606BC" w:rsidRDefault="004628CC">
            <w:r>
              <w:t>2.605979</w:t>
            </w:r>
          </w:p>
        </w:tc>
      </w:tr>
      <w:tr w:rsidR="003606BC" w:rsidTr="00616F19">
        <w:tc>
          <w:tcPr>
            <w:tcW w:w="885" w:type="dxa"/>
          </w:tcPr>
          <w:p w:rsidR="003606BC" w:rsidRDefault="004628CC">
            <w:r>
              <w:t>4.429228</w:t>
            </w:r>
          </w:p>
        </w:tc>
        <w:tc>
          <w:tcPr>
            <w:tcW w:w="885" w:type="dxa"/>
          </w:tcPr>
          <w:p w:rsidR="003606BC" w:rsidRDefault="004628CC">
            <w:r>
              <w:t>3.042507</w:t>
            </w:r>
          </w:p>
        </w:tc>
        <w:tc>
          <w:tcPr>
            <w:tcW w:w="885" w:type="dxa"/>
          </w:tcPr>
          <w:p w:rsidR="003606BC" w:rsidRDefault="004628CC">
            <w:r>
              <w:t>5.189742</w:t>
            </w:r>
          </w:p>
        </w:tc>
        <w:tc>
          <w:tcPr>
            <w:tcW w:w="885" w:type="dxa"/>
          </w:tcPr>
          <w:p w:rsidR="003606BC" w:rsidRDefault="004628CC">
            <w:r>
              <w:t>4.551172</w:t>
            </w:r>
          </w:p>
        </w:tc>
        <w:tc>
          <w:tcPr>
            <w:tcW w:w="886" w:type="dxa"/>
          </w:tcPr>
          <w:p w:rsidR="003606BC" w:rsidRDefault="004628CC">
            <w:r>
              <w:t>3.963288</w:t>
            </w:r>
          </w:p>
        </w:tc>
        <w:tc>
          <w:tcPr>
            <w:tcW w:w="886" w:type="dxa"/>
          </w:tcPr>
          <w:p w:rsidR="003606BC" w:rsidRDefault="004628CC">
            <w:r>
              <w:t>5.369449</w:t>
            </w:r>
          </w:p>
        </w:tc>
        <w:tc>
          <w:tcPr>
            <w:tcW w:w="886" w:type="dxa"/>
          </w:tcPr>
          <w:p w:rsidR="003606BC" w:rsidRDefault="004628CC">
            <w:r>
              <w:t>2.671933</w:t>
            </w:r>
          </w:p>
        </w:tc>
        <w:tc>
          <w:tcPr>
            <w:tcW w:w="886" w:type="dxa"/>
          </w:tcPr>
          <w:p w:rsidR="003606BC" w:rsidRDefault="004628CC">
            <w:r>
              <w:t>1.39917</w:t>
            </w:r>
          </w:p>
        </w:tc>
        <w:tc>
          <w:tcPr>
            <w:tcW w:w="886" w:type="dxa"/>
          </w:tcPr>
          <w:p w:rsidR="003606BC" w:rsidRDefault="004628CC">
            <w:r>
              <w:t>4.857879</w:t>
            </w:r>
          </w:p>
        </w:tc>
        <w:tc>
          <w:tcPr>
            <w:tcW w:w="886" w:type="dxa"/>
          </w:tcPr>
          <w:p w:rsidR="003606BC" w:rsidRDefault="004628CC">
            <w:r>
              <w:t>3.725573</w:t>
            </w:r>
          </w:p>
        </w:tc>
      </w:tr>
      <w:tr w:rsidR="003606BC" w:rsidTr="00616F19">
        <w:tc>
          <w:tcPr>
            <w:tcW w:w="885" w:type="dxa"/>
          </w:tcPr>
          <w:p w:rsidR="003606BC" w:rsidRDefault="004628CC">
            <w:r>
              <w:t>3.198814</w:t>
            </w:r>
          </w:p>
        </w:tc>
        <w:tc>
          <w:tcPr>
            <w:tcW w:w="885" w:type="dxa"/>
          </w:tcPr>
          <w:p w:rsidR="003606BC" w:rsidRDefault="004628CC">
            <w:r>
              <w:t>4.632367</w:t>
            </w:r>
          </w:p>
        </w:tc>
        <w:tc>
          <w:tcPr>
            <w:tcW w:w="885" w:type="dxa"/>
          </w:tcPr>
          <w:p w:rsidR="003606BC" w:rsidRDefault="004628CC">
            <w:r>
              <w:t>4.168875</w:t>
            </w:r>
          </w:p>
        </w:tc>
        <w:tc>
          <w:tcPr>
            <w:tcW w:w="885" w:type="dxa"/>
          </w:tcPr>
          <w:p w:rsidR="003606BC" w:rsidRDefault="004628CC">
            <w:r>
              <w:t>3.873841</w:t>
            </w:r>
          </w:p>
        </w:tc>
        <w:tc>
          <w:tcPr>
            <w:tcW w:w="886" w:type="dxa"/>
          </w:tcPr>
          <w:p w:rsidR="003606BC" w:rsidRDefault="004628CC">
            <w:r>
              <w:t>3.697103</w:t>
            </w:r>
          </w:p>
        </w:tc>
        <w:tc>
          <w:tcPr>
            <w:tcW w:w="886" w:type="dxa"/>
          </w:tcPr>
          <w:p w:rsidR="003606BC" w:rsidRDefault="004628CC">
            <w:r>
              <w:t>3.835901</w:t>
            </w:r>
          </w:p>
        </w:tc>
        <w:tc>
          <w:tcPr>
            <w:tcW w:w="886" w:type="dxa"/>
          </w:tcPr>
          <w:p w:rsidR="003606BC" w:rsidRDefault="004628CC">
            <w:r>
              <w:t>2.163023</w:t>
            </w:r>
          </w:p>
        </w:tc>
        <w:tc>
          <w:tcPr>
            <w:tcW w:w="886" w:type="dxa"/>
          </w:tcPr>
          <w:p w:rsidR="003606BC" w:rsidRDefault="004628CC">
            <w:r>
              <w:t>4.299223</w:t>
            </w:r>
          </w:p>
        </w:tc>
        <w:tc>
          <w:tcPr>
            <w:tcW w:w="886" w:type="dxa"/>
          </w:tcPr>
          <w:p w:rsidR="003606BC" w:rsidRDefault="004628CC">
            <w:r>
              <w:t>5.119773</w:t>
            </w:r>
          </w:p>
        </w:tc>
        <w:tc>
          <w:tcPr>
            <w:tcW w:w="886" w:type="dxa"/>
          </w:tcPr>
          <w:p w:rsidR="003606BC" w:rsidRDefault="004628CC">
            <w:r>
              <w:t>4.342956</w:t>
            </w:r>
          </w:p>
        </w:tc>
      </w:tr>
    </w:tbl>
    <w:p w:rsidR="003606BC" w:rsidRDefault="003606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"/>
        <w:gridCol w:w="885"/>
        <w:gridCol w:w="885"/>
        <w:gridCol w:w="885"/>
        <w:gridCol w:w="886"/>
        <w:gridCol w:w="886"/>
        <w:gridCol w:w="886"/>
        <w:gridCol w:w="886"/>
        <w:gridCol w:w="886"/>
        <w:gridCol w:w="886"/>
      </w:tblGrid>
      <w:tr w:rsidR="003606BC" w:rsidTr="00616F19">
        <w:tc>
          <w:tcPr>
            <w:tcW w:w="885" w:type="dxa"/>
          </w:tcPr>
          <w:p w:rsidR="003606BC" w:rsidRDefault="004628CC">
            <w:r>
              <w:t>0.307339</w:t>
            </w:r>
          </w:p>
        </w:tc>
        <w:tc>
          <w:tcPr>
            <w:tcW w:w="885" w:type="dxa"/>
          </w:tcPr>
          <w:p w:rsidR="003606BC" w:rsidRDefault="004628CC">
            <w:r>
              <w:t>0.747069</w:t>
            </w:r>
          </w:p>
        </w:tc>
        <w:tc>
          <w:tcPr>
            <w:tcW w:w="885" w:type="dxa"/>
          </w:tcPr>
          <w:p w:rsidR="003606BC" w:rsidRDefault="004628CC">
            <w:r>
              <w:t>0.923427</w:t>
            </w:r>
          </w:p>
        </w:tc>
        <w:tc>
          <w:tcPr>
            <w:tcW w:w="885" w:type="dxa"/>
          </w:tcPr>
          <w:p w:rsidR="003606BC" w:rsidRDefault="004628CC">
            <w:r>
              <w:t>1.041657</w:t>
            </w:r>
          </w:p>
        </w:tc>
        <w:tc>
          <w:tcPr>
            <w:tcW w:w="886" w:type="dxa"/>
          </w:tcPr>
          <w:p w:rsidR="003606BC" w:rsidRDefault="004628CC">
            <w:r>
              <w:t>1.065555</w:t>
            </w:r>
          </w:p>
        </w:tc>
        <w:tc>
          <w:tcPr>
            <w:tcW w:w="886" w:type="dxa"/>
          </w:tcPr>
          <w:p w:rsidR="003606BC" w:rsidRDefault="004628CC">
            <w:r>
              <w:t>1.268497</w:t>
            </w:r>
          </w:p>
        </w:tc>
        <w:tc>
          <w:tcPr>
            <w:tcW w:w="886" w:type="dxa"/>
          </w:tcPr>
          <w:p w:rsidR="003606BC" w:rsidRDefault="004628CC">
            <w:r>
              <w:t>1.39917</w:t>
            </w:r>
          </w:p>
        </w:tc>
        <w:tc>
          <w:tcPr>
            <w:tcW w:w="886" w:type="dxa"/>
          </w:tcPr>
          <w:p w:rsidR="003606BC" w:rsidRDefault="004628CC">
            <w:r>
              <w:t>1.518956</w:t>
            </w:r>
          </w:p>
        </w:tc>
        <w:tc>
          <w:tcPr>
            <w:tcW w:w="886" w:type="dxa"/>
          </w:tcPr>
          <w:p w:rsidR="003606BC" w:rsidRDefault="004628CC">
            <w:r>
              <w:t>1.5892</w:t>
            </w:r>
          </w:p>
        </w:tc>
        <w:tc>
          <w:tcPr>
            <w:tcW w:w="886" w:type="dxa"/>
          </w:tcPr>
          <w:p w:rsidR="003606BC" w:rsidRDefault="004628CC">
            <w:r>
              <w:t>1.734548</w:t>
            </w:r>
          </w:p>
        </w:tc>
      </w:tr>
      <w:tr w:rsidR="003606BC" w:rsidTr="00616F19">
        <w:tc>
          <w:tcPr>
            <w:tcW w:w="885" w:type="dxa"/>
          </w:tcPr>
          <w:p w:rsidR="003606BC" w:rsidRDefault="004628CC">
            <w:r>
              <w:t>1.741276</w:t>
            </w:r>
          </w:p>
        </w:tc>
        <w:tc>
          <w:tcPr>
            <w:tcW w:w="885" w:type="dxa"/>
          </w:tcPr>
          <w:p w:rsidR="003606BC" w:rsidRDefault="004628CC">
            <w:r>
              <w:t>1.772367</w:t>
            </w:r>
          </w:p>
        </w:tc>
        <w:tc>
          <w:tcPr>
            <w:tcW w:w="885" w:type="dxa"/>
          </w:tcPr>
          <w:p w:rsidR="003606BC" w:rsidRDefault="004628CC">
            <w:r>
              <w:t>1.804991</w:t>
            </w:r>
          </w:p>
        </w:tc>
        <w:tc>
          <w:tcPr>
            <w:tcW w:w="885" w:type="dxa"/>
          </w:tcPr>
          <w:p w:rsidR="003606BC" w:rsidRDefault="004628CC">
            <w:r>
              <w:t>1.810114</w:t>
            </w:r>
          </w:p>
        </w:tc>
        <w:tc>
          <w:tcPr>
            <w:tcW w:w="886" w:type="dxa"/>
          </w:tcPr>
          <w:p w:rsidR="003606BC" w:rsidRDefault="004628CC">
            <w:r>
              <w:t>1.927867</w:t>
            </w:r>
          </w:p>
        </w:tc>
        <w:tc>
          <w:tcPr>
            <w:tcW w:w="886" w:type="dxa"/>
          </w:tcPr>
          <w:p w:rsidR="003606BC" w:rsidRDefault="004628CC">
            <w:r>
              <w:t>1.94745</w:t>
            </w:r>
          </w:p>
        </w:tc>
        <w:tc>
          <w:tcPr>
            <w:tcW w:w="886" w:type="dxa"/>
          </w:tcPr>
          <w:p w:rsidR="003606BC" w:rsidRDefault="004628CC">
            <w:r>
              <w:t>2.058163</w:t>
            </w:r>
          </w:p>
        </w:tc>
        <w:tc>
          <w:tcPr>
            <w:tcW w:w="886" w:type="dxa"/>
          </w:tcPr>
          <w:p w:rsidR="003606BC" w:rsidRDefault="004628CC">
            <w:r>
              <w:t>2.086954</w:t>
            </w:r>
          </w:p>
        </w:tc>
        <w:tc>
          <w:tcPr>
            <w:tcW w:w="886" w:type="dxa"/>
          </w:tcPr>
          <w:p w:rsidR="003606BC" w:rsidRDefault="004628CC">
            <w:r>
              <w:t>2.096983</w:t>
            </w:r>
          </w:p>
        </w:tc>
        <w:tc>
          <w:tcPr>
            <w:tcW w:w="886" w:type="dxa"/>
          </w:tcPr>
          <w:p w:rsidR="003606BC" w:rsidRDefault="004628CC">
            <w:r>
              <w:t>2.118718</w:t>
            </w:r>
          </w:p>
        </w:tc>
      </w:tr>
      <w:tr w:rsidR="003606BC" w:rsidTr="00616F19">
        <w:tc>
          <w:tcPr>
            <w:tcW w:w="885" w:type="dxa"/>
          </w:tcPr>
          <w:p w:rsidR="003606BC" w:rsidRDefault="004628CC">
            <w:r>
              <w:t>2.119111</w:t>
            </w:r>
          </w:p>
        </w:tc>
        <w:tc>
          <w:tcPr>
            <w:tcW w:w="885" w:type="dxa"/>
          </w:tcPr>
          <w:p w:rsidR="003606BC" w:rsidRDefault="004628CC">
            <w:r>
              <w:t>2.125567</w:t>
            </w:r>
          </w:p>
        </w:tc>
        <w:tc>
          <w:tcPr>
            <w:tcW w:w="885" w:type="dxa"/>
          </w:tcPr>
          <w:p w:rsidR="003606BC" w:rsidRDefault="004628CC">
            <w:r>
              <w:t>2.163023</w:t>
            </w:r>
          </w:p>
        </w:tc>
        <w:tc>
          <w:tcPr>
            <w:tcW w:w="885" w:type="dxa"/>
          </w:tcPr>
          <w:p w:rsidR="003606BC" w:rsidRDefault="004628CC">
            <w:r>
              <w:t>2.273973</w:t>
            </w:r>
          </w:p>
        </w:tc>
        <w:tc>
          <w:tcPr>
            <w:tcW w:w="886" w:type="dxa"/>
          </w:tcPr>
          <w:p w:rsidR="003606BC" w:rsidRDefault="004628CC">
            <w:r>
              <w:t>2.275113</w:t>
            </w:r>
          </w:p>
        </w:tc>
        <w:tc>
          <w:tcPr>
            <w:tcW w:w="886" w:type="dxa"/>
          </w:tcPr>
          <w:p w:rsidR="003606BC" w:rsidRDefault="004628CC">
            <w:r>
              <w:t>2.287443</w:t>
            </w:r>
          </w:p>
        </w:tc>
        <w:tc>
          <w:tcPr>
            <w:tcW w:w="886" w:type="dxa"/>
          </w:tcPr>
          <w:p w:rsidR="003606BC" w:rsidRDefault="004628CC">
            <w:r>
              <w:t>2.307904</w:t>
            </w:r>
          </w:p>
        </w:tc>
        <w:tc>
          <w:tcPr>
            <w:tcW w:w="886" w:type="dxa"/>
          </w:tcPr>
          <w:p w:rsidR="003606BC" w:rsidRDefault="004628CC">
            <w:r>
              <w:t>2.50668</w:t>
            </w:r>
          </w:p>
        </w:tc>
        <w:tc>
          <w:tcPr>
            <w:tcW w:w="886" w:type="dxa"/>
          </w:tcPr>
          <w:p w:rsidR="003606BC" w:rsidRDefault="004628CC">
            <w:r>
              <w:t>2.52325</w:t>
            </w:r>
          </w:p>
        </w:tc>
        <w:tc>
          <w:tcPr>
            <w:tcW w:w="886" w:type="dxa"/>
          </w:tcPr>
          <w:p w:rsidR="003606BC" w:rsidRDefault="004628CC">
            <w:r>
              <w:t>2.598671</w:t>
            </w:r>
          </w:p>
        </w:tc>
      </w:tr>
      <w:tr w:rsidR="003606BC" w:rsidTr="00616F19">
        <w:tc>
          <w:tcPr>
            <w:tcW w:w="885" w:type="dxa"/>
          </w:tcPr>
          <w:p w:rsidR="003606BC" w:rsidRDefault="004628CC">
            <w:r>
              <w:t>2.605979</w:t>
            </w:r>
          </w:p>
        </w:tc>
        <w:tc>
          <w:tcPr>
            <w:tcW w:w="885" w:type="dxa"/>
          </w:tcPr>
          <w:p w:rsidR="003606BC" w:rsidRDefault="004628CC">
            <w:r>
              <w:t>2.616657</w:t>
            </w:r>
          </w:p>
        </w:tc>
        <w:tc>
          <w:tcPr>
            <w:tcW w:w="885" w:type="dxa"/>
          </w:tcPr>
          <w:p w:rsidR="003606BC" w:rsidRDefault="004628CC">
            <w:r>
              <w:t>2.671933</w:t>
            </w:r>
          </w:p>
        </w:tc>
        <w:tc>
          <w:tcPr>
            <w:tcW w:w="885" w:type="dxa"/>
          </w:tcPr>
          <w:p w:rsidR="003606BC" w:rsidRDefault="004628CC">
            <w:r>
              <w:t>2.712837</w:t>
            </w:r>
          </w:p>
        </w:tc>
        <w:tc>
          <w:tcPr>
            <w:tcW w:w="886" w:type="dxa"/>
          </w:tcPr>
          <w:p w:rsidR="003606BC" w:rsidRDefault="004628CC">
            <w:r>
              <w:t>2.716947</w:t>
            </w:r>
          </w:p>
        </w:tc>
        <w:tc>
          <w:tcPr>
            <w:tcW w:w="886" w:type="dxa"/>
          </w:tcPr>
          <w:p w:rsidR="003606BC" w:rsidRDefault="004628CC">
            <w:r>
              <w:t>2.723455</w:t>
            </w:r>
          </w:p>
        </w:tc>
        <w:tc>
          <w:tcPr>
            <w:tcW w:w="886" w:type="dxa"/>
          </w:tcPr>
          <w:p w:rsidR="003606BC" w:rsidRDefault="004628CC">
            <w:r>
              <w:t>2.736209</w:t>
            </w:r>
          </w:p>
        </w:tc>
        <w:tc>
          <w:tcPr>
            <w:tcW w:w="886" w:type="dxa"/>
          </w:tcPr>
          <w:p w:rsidR="003606BC" w:rsidRDefault="004628CC">
            <w:r>
              <w:t>2.740673</w:t>
            </w:r>
          </w:p>
        </w:tc>
        <w:tc>
          <w:tcPr>
            <w:tcW w:w="886" w:type="dxa"/>
          </w:tcPr>
          <w:p w:rsidR="003606BC" w:rsidRDefault="004628CC">
            <w:r>
              <w:t>2.746394</w:t>
            </w:r>
          </w:p>
        </w:tc>
        <w:tc>
          <w:tcPr>
            <w:tcW w:w="886" w:type="dxa"/>
          </w:tcPr>
          <w:p w:rsidR="003606BC" w:rsidRDefault="004628CC">
            <w:r>
              <w:t>2.813907</w:t>
            </w:r>
          </w:p>
        </w:tc>
      </w:tr>
      <w:tr w:rsidR="003606BC" w:rsidTr="00616F19">
        <w:tc>
          <w:tcPr>
            <w:tcW w:w="885" w:type="dxa"/>
          </w:tcPr>
          <w:p w:rsidR="003606BC" w:rsidRDefault="004628CC">
            <w:r>
              <w:t>2.8278</w:t>
            </w:r>
          </w:p>
        </w:tc>
        <w:tc>
          <w:tcPr>
            <w:tcW w:w="885" w:type="dxa"/>
          </w:tcPr>
          <w:p w:rsidR="003606BC" w:rsidRDefault="004628CC">
            <w:r>
              <w:t>2.833533</w:t>
            </w:r>
          </w:p>
        </w:tc>
        <w:tc>
          <w:tcPr>
            <w:tcW w:w="885" w:type="dxa"/>
          </w:tcPr>
          <w:p w:rsidR="003606BC" w:rsidRDefault="004628CC">
            <w:r>
              <w:t>2.86104</w:t>
            </w:r>
          </w:p>
        </w:tc>
        <w:tc>
          <w:tcPr>
            <w:tcW w:w="885" w:type="dxa"/>
          </w:tcPr>
          <w:p w:rsidR="003606BC" w:rsidRDefault="004628CC">
            <w:r>
              <w:t>2.891811</w:t>
            </w:r>
          </w:p>
        </w:tc>
        <w:tc>
          <w:tcPr>
            <w:tcW w:w="886" w:type="dxa"/>
          </w:tcPr>
          <w:p w:rsidR="003606BC" w:rsidRDefault="004628CC">
            <w:r>
              <w:t>2.909022</w:t>
            </w:r>
          </w:p>
        </w:tc>
        <w:tc>
          <w:tcPr>
            <w:tcW w:w="886" w:type="dxa"/>
          </w:tcPr>
          <w:p w:rsidR="003606BC" w:rsidRDefault="004628CC">
            <w:r>
              <w:t>2.944954</w:t>
            </w:r>
          </w:p>
        </w:tc>
        <w:tc>
          <w:tcPr>
            <w:tcW w:w="886" w:type="dxa"/>
          </w:tcPr>
          <w:p w:rsidR="003606BC" w:rsidRDefault="004628CC">
            <w:r>
              <w:t>3.042507</w:t>
            </w:r>
          </w:p>
        </w:tc>
        <w:tc>
          <w:tcPr>
            <w:tcW w:w="886" w:type="dxa"/>
          </w:tcPr>
          <w:p w:rsidR="003606BC" w:rsidRDefault="004628CC">
            <w:r>
              <w:t>3.056526</w:t>
            </w:r>
          </w:p>
        </w:tc>
        <w:tc>
          <w:tcPr>
            <w:tcW w:w="886" w:type="dxa"/>
          </w:tcPr>
          <w:p w:rsidR="003606BC" w:rsidRDefault="004628CC">
            <w:r>
              <w:t>3.068371</w:t>
            </w:r>
          </w:p>
        </w:tc>
        <w:tc>
          <w:tcPr>
            <w:tcW w:w="886" w:type="dxa"/>
          </w:tcPr>
          <w:p w:rsidR="003606BC" w:rsidRDefault="004628CC">
            <w:r>
              <w:t>3.149576</w:t>
            </w:r>
          </w:p>
        </w:tc>
      </w:tr>
      <w:tr w:rsidR="003606BC" w:rsidTr="00616F19">
        <w:tc>
          <w:tcPr>
            <w:tcW w:w="885" w:type="dxa"/>
          </w:tcPr>
          <w:p w:rsidR="003606BC" w:rsidRDefault="004628CC">
            <w:r>
              <w:t>3.159978</w:t>
            </w:r>
          </w:p>
        </w:tc>
        <w:tc>
          <w:tcPr>
            <w:tcW w:w="885" w:type="dxa"/>
          </w:tcPr>
          <w:p w:rsidR="003606BC" w:rsidRDefault="004628CC">
            <w:r>
              <w:t>3.161581</w:t>
            </w:r>
          </w:p>
        </w:tc>
        <w:tc>
          <w:tcPr>
            <w:tcW w:w="885" w:type="dxa"/>
          </w:tcPr>
          <w:p w:rsidR="003606BC" w:rsidRDefault="004628CC">
            <w:r>
              <w:t>3.198814</w:t>
            </w:r>
          </w:p>
        </w:tc>
        <w:tc>
          <w:tcPr>
            <w:tcW w:w="885" w:type="dxa"/>
          </w:tcPr>
          <w:p w:rsidR="003606BC" w:rsidRDefault="004628CC">
            <w:r>
              <w:t>3.215874</w:t>
            </w:r>
          </w:p>
        </w:tc>
        <w:tc>
          <w:tcPr>
            <w:tcW w:w="886" w:type="dxa"/>
          </w:tcPr>
          <w:p w:rsidR="003606BC" w:rsidRDefault="004628CC">
            <w:r>
              <w:t>3.221664</w:t>
            </w:r>
          </w:p>
        </w:tc>
        <w:tc>
          <w:tcPr>
            <w:tcW w:w="886" w:type="dxa"/>
          </w:tcPr>
          <w:p w:rsidR="003606BC" w:rsidRDefault="004628CC">
            <w:r>
              <w:t>3.23429</w:t>
            </w:r>
          </w:p>
        </w:tc>
        <w:tc>
          <w:tcPr>
            <w:tcW w:w="886" w:type="dxa"/>
          </w:tcPr>
          <w:p w:rsidR="003606BC" w:rsidRDefault="004628CC">
            <w:r>
              <w:t>3.270428</w:t>
            </w:r>
          </w:p>
        </w:tc>
        <w:tc>
          <w:tcPr>
            <w:tcW w:w="886" w:type="dxa"/>
          </w:tcPr>
          <w:p w:rsidR="003606BC" w:rsidRDefault="004628CC">
            <w:r>
              <w:t>3.271617</w:t>
            </w:r>
          </w:p>
        </w:tc>
        <w:tc>
          <w:tcPr>
            <w:tcW w:w="886" w:type="dxa"/>
          </w:tcPr>
          <w:p w:rsidR="003606BC" w:rsidRDefault="004628CC">
            <w:r>
              <w:t>3.285256</w:t>
            </w:r>
          </w:p>
        </w:tc>
        <w:tc>
          <w:tcPr>
            <w:tcW w:w="886" w:type="dxa"/>
          </w:tcPr>
          <w:p w:rsidR="003606BC" w:rsidRDefault="004628CC">
            <w:r>
              <w:t>3.325178</w:t>
            </w:r>
          </w:p>
        </w:tc>
      </w:tr>
      <w:tr w:rsidR="003606BC" w:rsidTr="00616F19">
        <w:tc>
          <w:tcPr>
            <w:tcW w:w="885" w:type="dxa"/>
          </w:tcPr>
          <w:p w:rsidR="003606BC" w:rsidRDefault="004628CC">
            <w:r>
              <w:t>3.330167</w:t>
            </w:r>
          </w:p>
        </w:tc>
        <w:tc>
          <w:tcPr>
            <w:tcW w:w="885" w:type="dxa"/>
          </w:tcPr>
          <w:p w:rsidR="003606BC" w:rsidRDefault="004628CC">
            <w:r>
              <w:t>3.334138</w:t>
            </w:r>
          </w:p>
        </w:tc>
        <w:tc>
          <w:tcPr>
            <w:tcW w:w="885" w:type="dxa"/>
          </w:tcPr>
          <w:p w:rsidR="003606BC" w:rsidRDefault="004628CC">
            <w:r>
              <w:t>3.366942</w:t>
            </w:r>
          </w:p>
        </w:tc>
        <w:tc>
          <w:tcPr>
            <w:tcW w:w="885" w:type="dxa"/>
          </w:tcPr>
          <w:p w:rsidR="003606BC" w:rsidRDefault="004628CC">
            <w:r>
              <w:t>3.375907</w:t>
            </w:r>
          </w:p>
        </w:tc>
        <w:tc>
          <w:tcPr>
            <w:tcW w:w="886" w:type="dxa"/>
          </w:tcPr>
          <w:p w:rsidR="003606BC" w:rsidRDefault="004628CC">
            <w:r>
              <w:t>3.384685</w:t>
            </w:r>
          </w:p>
        </w:tc>
        <w:tc>
          <w:tcPr>
            <w:tcW w:w="886" w:type="dxa"/>
          </w:tcPr>
          <w:p w:rsidR="003606BC" w:rsidRDefault="004628CC">
            <w:r>
              <w:t>3.400126</w:t>
            </w:r>
          </w:p>
        </w:tc>
        <w:tc>
          <w:tcPr>
            <w:tcW w:w="886" w:type="dxa"/>
          </w:tcPr>
          <w:p w:rsidR="003606BC" w:rsidRDefault="004628CC">
            <w:r>
              <w:t>3.4558</w:t>
            </w:r>
          </w:p>
        </w:tc>
        <w:tc>
          <w:tcPr>
            <w:tcW w:w="886" w:type="dxa"/>
          </w:tcPr>
          <w:p w:rsidR="003606BC" w:rsidRDefault="004628CC">
            <w:r>
              <w:t>3.465327</w:t>
            </w:r>
          </w:p>
        </w:tc>
        <w:tc>
          <w:tcPr>
            <w:tcW w:w="886" w:type="dxa"/>
          </w:tcPr>
          <w:p w:rsidR="003606BC" w:rsidRDefault="004628CC">
            <w:r>
              <w:t>3.513729</w:t>
            </w:r>
          </w:p>
        </w:tc>
        <w:tc>
          <w:tcPr>
            <w:tcW w:w="886" w:type="dxa"/>
          </w:tcPr>
          <w:p w:rsidR="003606BC" w:rsidRDefault="004628CC">
            <w:r>
              <w:t>3.532332</w:t>
            </w:r>
          </w:p>
        </w:tc>
      </w:tr>
      <w:tr w:rsidR="003606BC" w:rsidTr="00616F19">
        <w:tc>
          <w:tcPr>
            <w:tcW w:w="885" w:type="dxa"/>
          </w:tcPr>
          <w:p w:rsidR="003606BC" w:rsidRDefault="004628CC">
            <w:r>
              <w:t>3.551723</w:t>
            </w:r>
          </w:p>
        </w:tc>
        <w:tc>
          <w:tcPr>
            <w:tcW w:w="885" w:type="dxa"/>
          </w:tcPr>
          <w:p w:rsidR="003606BC" w:rsidRDefault="004628CC">
            <w:r>
              <w:t>3.556226</w:t>
            </w:r>
          </w:p>
        </w:tc>
        <w:tc>
          <w:tcPr>
            <w:tcW w:w="885" w:type="dxa"/>
          </w:tcPr>
          <w:p w:rsidR="003606BC" w:rsidRDefault="004628CC">
            <w:r>
              <w:t>3.563348</w:t>
            </w:r>
          </w:p>
        </w:tc>
        <w:tc>
          <w:tcPr>
            <w:tcW w:w="885" w:type="dxa"/>
          </w:tcPr>
          <w:p w:rsidR="003606BC" w:rsidRDefault="004628CC">
            <w:r>
              <w:t>3.610151</w:t>
            </w:r>
          </w:p>
        </w:tc>
        <w:tc>
          <w:tcPr>
            <w:tcW w:w="886" w:type="dxa"/>
          </w:tcPr>
          <w:p w:rsidR="003606BC" w:rsidRDefault="004628CC">
            <w:r>
              <w:t>3.615691</w:t>
            </w:r>
          </w:p>
        </w:tc>
        <w:tc>
          <w:tcPr>
            <w:tcW w:w="886" w:type="dxa"/>
          </w:tcPr>
          <w:p w:rsidR="003606BC" w:rsidRDefault="004628CC">
            <w:r>
              <w:t>3.621</w:t>
            </w:r>
          </w:p>
        </w:tc>
        <w:tc>
          <w:tcPr>
            <w:tcW w:w="886" w:type="dxa"/>
          </w:tcPr>
          <w:p w:rsidR="003606BC" w:rsidRDefault="004628CC">
            <w:r>
              <w:t>3.641286</w:t>
            </w:r>
          </w:p>
        </w:tc>
        <w:tc>
          <w:tcPr>
            <w:tcW w:w="886" w:type="dxa"/>
          </w:tcPr>
          <w:p w:rsidR="003606BC" w:rsidRDefault="004628CC">
            <w:r>
              <w:t>3.684157</w:t>
            </w:r>
          </w:p>
        </w:tc>
        <w:tc>
          <w:tcPr>
            <w:tcW w:w="886" w:type="dxa"/>
          </w:tcPr>
          <w:p w:rsidR="003606BC" w:rsidRDefault="004628CC">
            <w:r>
              <w:t>3.697103</w:t>
            </w:r>
          </w:p>
        </w:tc>
        <w:tc>
          <w:tcPr>
            <w:tcW w:w="886" w:type="dxa"/>
          </w:tcPr>
          <w:p w:rsidR="003606BC" w:rsidRDefault="004628CC">
            <w:r>
              <w:t>3.702294</w:t>
            </w:r>
          </w:p>
        </w:tc>
      </w:tr>
      <w:tr w:rsidR="003606BC" w:rsidTr="00616F19">
        <w:tc>
          <w:tcPr>
            <w:tcW w:w="885" w:type="dxa"/>
          </w:tcPr>
          <w:p w:rsidR="003606BC" w:rsidRDefault="004628CC">
            <w:r>
              <w:t>3.719907</w:t>
            </w:r>
          </w:p>
        </w:tc>
        <w:tc>
          <w:tcPr>
            <w:tcW w:w="885" w:type="dxa"/>
          </w:tcPr>
          <w:p w:rsidR="003606BC" w:rsidRDefault="004628CC">
            <w:r>
              <w:t>3.725573</w:t>
            </w:r>
          </w:p>
        </w:tc>
        <w:tc>
          <w:tcPr>
            <w:tcW w:w="885" w:type="dxa"/>
          </w:tcPr>
          <w:p w:rsidR="003606BC" w:rsidRDefault="004628CC">
            <w:r>
              <w:t>3.731296</w:t>
            </w:r>
          </w:p>
        </w:tc>
        <w:tc>
          <w:tcPr>
            <w:tcW w:w="885" w:type="dxa"/>
          </w:tcPr>
          <w:p w:rsidR="003606BC" w:rsidRDefault="004628CC">
            <w:r>
              <w:t>3.742723</w:t>
            </w:r>
          </w:p>
        </w:tc>
        <w:tc>
          <w:tcPr>
            <w:tcW w:w="886" w:type="dxa"/>
          </w:tcPr>
          <w:p w:rsidR="003606BC" w:rsidRDefault="004628CC">
            <w:r>
              <w:t>3.784078</w:t>
            </w:r>
          </w:p>
        </w:tc>
        <w:tc>
          <w:tcPr>
            <w:tcW w:w="886" w:type="dxa"/>
          </w:tcPr>
          <w:p w:rsidR="003606BC" w:rsidRDefault="004628CC">
            <w:r>
              <w:t>3.835901</w:t>
            </w:r>
          </w:p>
        </w:tc>
        <w:tc>
          <w:tcPr>
            <w:tcW w:w="886" w:type="dxa"/>
          </w:tcPr>
          <w:p w:rsidR="003606BC" w:rsidRDefault="004628CC">
            <w:r>
              <w:t>3.873841</w:t>
            </w:r>
          </w:p>
        </w:tc>
        <w:tc>
          <w:tcPr>
            <w:tcW w:w="886" w:type="dxa"/>
          </w:tcPr>
          <w:p w:rsidR="003606BC" w:rsidRDefault="004628CC">
            <w:r>
              <w:t>3.886848</w:t>
            </w:r>
          </w:p>
        </w:tc>
        <w:tc>
          <w:tcPr>
            <w:tcW w:w="886" w:type="dxa"/>
          </w:tcPr>
          <w:p w:rsidR="003606BC" w:rsidRDefault="004628CC">
            <w:r>
              <w:t>3.903768</w:t>
            </w:r>
          </w:p>
        </w:tc>
        <w:tc>
          <w:tcPr>
            <w:tcW w:w="886" w:type="dxa"/>
          </w:tcPr>
          <w:p w:rsidR="003606BC" w:rsidRDefault="004628CC">
            <w:r>
              <w:t>3.923813</w:t>
            </w:r>
          </w:p>
        </w:tc>
      </w:tr>
      <w:tr w:rsidR="003606BC" w:rsidTr="00616F19">
        <w:tc>
          <w:tcPr>
            <w:tcW w:w="885" w:type="dxa"/>
          </w:tcPr>
          <w:p w:rsidR="003606BC" w:rsidRDefault="004628CC">
            <w:r>
              <w:t>3.927941</w:t>
            </w:r>
          </w:p>
        </w:tc>
        <w:tc>
          <w:tcPr>
            <w:tcW w:w="885" w:type="dxa"/>
          </w:tcPr>
          <w:p w:rsidR="003606BC" w:rsidRDefault="004628CC">
            <w:r>
              <w:t>3.944054</w:t>
            </w:r>
          </w:p>
        </w:tc>
        <w:tc>
          <w:tcPr>
            <w:tcW w:w="885" w:type="dxa"/>
          </w:tcPr>
          <w:p w:rsidR="003606BC" w:rsidRDefault="004628CC">
            <w:r>
              <w:t>3.963288</w:t>
            </w:r>
          </w:p>
        </w:tc>
        <w:tc>
          <w:tcPr>
            <w:tcW w:w="885" w:type="dxa"/>
          </w:tcPr>
          <w:p w:rsidR="003606BC" w:rsidRDefault="004628CC">
            <w:r>
              <w:t>3.966792</w:t>
            </w:r>
          </w:p>
        </w:tc>
        <w:tc>
          <w:tcPr>
            <w:tcW w:w="886" w:type="dxa"/>
          </w:tcPr>
          <w:p w:rsidR="003606BC" w:rsidRDefault="004628CC">
            <w:r>
              <w:t>3.979987</w:t>
            </w:r>
          </w:p>
        </w:tc>
        <w:tc>
          <w:tcPr>
            <w:tcW w:w="886" w:type="dxa"/>
          </w:tcPr>
          <w:p w:rsidR="003606BC" w:rsidRDefault="004628CC">
            <w:r>
              <w:t>4.020689</w:t>
            </w:r>
          </w:p>
        </w:tc>
        <w:tc>
          <w:tcPr>
            <w:tcW w:w="886" w:type="dxa"/>
          </w:tcPr>
          <w:p w:rsidR="003606BC" w:rsidRDefault="004628CC">
            <w:r>
              <w:t>4.032786</w:t>
            </w:r>
          </w:p>
        </w:tc>
        <w:tc>
          <w:tcPr>
            <w:tcW w:w="886" w:type="dxa"/>
          </w:tcPr>
          <w:p w:rsidR="003606BC" w:rsidRDefault="004628CC">
            <w:r>
              <w:t>4.049327</w:t>
            </w:r>
          </w:p>
        </w:tc>
        <w:tc>
          <w:tcPr>
            <w:tcW w:w="886" w:type="dxa"/>
          </w:tcPr>
          <w:p w:rsidR="003606BC" w:rsidRDefault="004628CC">
            <w:r>
              <w:t>4.087519</w:t>
            </w:r>
          </w:p>
        </w:tc>
        <w:tc>
          <w:tcPr>
            <w:tcW w:w="886" w:type="dxa"/>
          </w:tcPr>
          <w:p w:rsidR="003606BC" w:rsidRDefault="004628CC">
            <w:r>
              <w:t>4.168875</w:t>
            </w:r>
          </w:p>
        </w:tc>
      </w:tr>
      <w:tr w:rsidR="003606BC" w:rsidTr="00616F19">
        <w:tc>
          <w:tcPr>
            <w:tcW w:w="885" w:type="dxa"/>
          </w:tcPr>
          <w:p w:rsidR="003606BC" w:rsidRDefault="004628CC">
            <w:r>
              <w:t>4.1707</w:t>
            </w:r>
            <w:r>
              <w:lastRenderedPageBreak/>
              <w:t>55</w:t>
            </w:r>
          </w:p>
        </w:tc>
        <w:tc>
          <w:tcPr>
            <w:tcW w:w="885" w:type="dxa"/>
          </w:tcPr>
          <w:p w:rsidR="003606BC" w:rsidRDefault="004628CC">
            <w:r>
              <w:lastRenderedPageBreak/>
              <w:t>4.2023</w:t>
            </w:r>
            <w:r>
              <w:lastRenderedPageBreak/>
              <w:t>26</w:t>
            </w:r>
          </w:p>
        </w:tc>
        <w:tc>
          <w:tcPr>
            <w:tcW w:w="885" w:type="dxa"/>
          </w:tcPr>
          <w:p w:rsidR="003606BC" w:rsidRDefault="004628CC">
            <w:r>
              <w:lastRenderedPageBreak/>
              <w:t>4.2189</w:t>
            </w:r>
            <w:r>
              <w:lastRenderedPageBreak/>
              <w:t>5</w:t>
            </w:r>
          </w:p>
        </w:tc>
        <w:tc>
          <w:tcPr>
            <w:tcW w:w="885" w:type="dxa"/>
          </w:tcPr>
          <w:p w:rsidR="003606BC" w:rsidRDefault="004628CC">
            <w:r>
              <w:lastRenderedPageBreak/>
              <w:t>4.2276</w:t>
            </w:r>
            <w:r>
              <w:lastRenderedPageBreak/>
              <w:t>77</w:t>
            </w:r>
          </w:p>
        </w:tc>
        <w:tc>
          <w:tcPr>
            <w:tcW w:w="886" w:type="dxa"/>
          </w:tcPr>
          <w:p w:rsidR="003606BC" w:rsidRDefault="004628CC">
            <w:r>
              <w:lastRenderedPageBreak/>
              <w:t>4.2353</w:t>
            </w:r>
            <w:r>
              <w:lastRenderedPageBreak/>
              <w:t>76</w:t>
            </w:r>
          </w:p>
        </w:tc>
        <w:tc>
          <w:tcPr>
            <w:tcW w:w="886" w:type="dxa"/>
          </w:tcPr>
          <w:p w:rsidR="003606BC" w:rsidRDefault="004628CC">
            <w:r>
              <w:lastRenderedPageBreak/>
              <w:t>4.2402</w:t>
            </w:r>
            <w:r>
              <w:lastRenderedPageBreak/>
              <w:t>56</w:t>
            </w:r>
          </w:p>
        </w:tc>
        <w:tc>
          <w:tcPr>
            <w:tcW w:w="886" w:type="dxa"/>
          </w:tcPr>
          <w:p w:rsidR="003606BC" w:rsidRDefault="004628CC">
            <w:r>
              <w:lastRenderedPageBreak/>
              <w:t>4.2470</w:t>
            </w:r>
            <w:r>
              <w:lastRenderedPageBreak/>
              <w:t>39</w:t>
            </w:r>
          </w:p>
        </w:tc>
        <w:tc>
          <w:tcPr>
            <w:tcW w:w="886" w:type="dxa"/>
          </w:tcPr>
          <w:p w:rsidR="003606BC" w:rsidRDefault="004628CC">
            <w:r>
              <w:lastRenderedPageBreak/>
              <w:t>4.2504</w:t>
            </w:r>
            <w:r>
              <w:lastRenderedPageBreak/>
              <w:t>51</w:t>
            </w:r>
          </w:p>
        </w:tc>
        <w:tc>
          <w:tcPr>
            <w:tcW w:w="886" w:type="dxa"/>
          </w:tcPr>
          <w:p w:rsidR="003606BC" w:rsidRDefault="004628CC">
            <w:r>
              <w:lastRenderedPageBreak/>
              <w:t>4.2551</w:t>
            </w:r>
            <w:r>
              <w:lastRenderedPageBreak/>
              <w:t>45</w:t>
            </w:r>
          </w:p>
        </w:tc>
        <w:tc>
          <w:tcPr>
            <w:tcW w:w="886" w:type="dxa"/>
          </w:tcPr>
          <w:p w:rsidR="003606BC" w:rsidRDefault="004628CC">
            <w:r>
              <w:lastRenderedPageBreak/>
              <w:t>4.2992</w:t>
            </w:r>
            <w:r>
              <w:lastRenderedPageBreak/>
              <w:t>23</w:t>
            </w:r>
          </w:p>
        </w:tc>
      </w:tr>
      <w:tr w:rsidR="003606BC" w:rsidTr="00616F19">
        <w:tc>
          <w:tcPr>
            <w:tcW w:w="885" w:type="dxa"/>
          </w:tcPr>
          <w:p w:rsidR="003606BC" w:rsidRDefault="004628CC">
            <w:r>
              <w:lastRenderedPageBreak/>
              <w:t>4.31704</w:t>
            </w:r>
          </w:p>
        </w:tc>
        <w:tc>
          <w:tcPr>
            <w:tcW w:w="885" w:type="dxa"/>
          </w:tcPr>
          <w:p w:rsidR="003606BC" w:rsidRDefault="004628CC">
            <w:r>
              <w:t>4.329764</w:t>
            </w:r>
          </w:p>
        </w:tc>
        <w:tc>
          <w:tcPr>
            <w:tcW w:w="885" w:type="dxa"/>
          </w:tcPr>
          <w:p w:rsidR="003606BC" w:rsidRDefault="004628CC">
            <w:r>
              <w:t>4.331204</w:t>
            </w:r>
          </w:p>
        </w:tc>
        <w:tc>
          <w:tcPr>
            <w:tcW w:w="885" w:type="dxa"/>
          </w:tcPr>
          <w:p w:rsidR="003606BC" w:rsidRDefault="004628CC">
            <w:r>
              <w:t>4.339424</w:t>
            </w:r>
          </w:p>
        </w:tc>
        <w:tc>
          <w:tcPr>
            <w:tcW w:w="886" w:type="dxa"/>
          </w:tcPr>
          <w:p w:rsidR="003606BC" w:rsidRDefault="004628CC">
            <w:r>
              <w:t>4.342956</w:t>
            </w:r>
          </w:p>
        </w:tc>
        <w:tc>
          <w:tcPr>
            <w:tcW w:w="886" w:type="dxa"/>
          </w:tcPr>
          <w:p w:rsidR="003606BC" w:rsidRDefault="004628CC">
            <w:r>
              <w:t>4.353628</w:t>
            </w:r>
          </w:p>
        </w:tc>
        <w:tc>
          <w:tcPr>
            <w:tcW w:w="886" w:type="dxa"/>
          </w:tcPr>
          <w:p w:rsidR="003606BC" w:rsidRDefault="004628CC">
            <w:r>
              <w:t>4.412369</w:t>
            </w:r>
          </w:p>
        </w:tc>
        <w:tc>
          <w:tcPr>
            <w:tcW w:w="886" w:type="dxa"/>
          </w:tcPr>
          <w:p w:rsidR="003606BC" w:rsidRDefault="004628CC">
            <w:r>
              <w:t>4.421995</w:t>
            </w:r>
          </w:p>
        </w:tc>
        <w:tc>
          <w:tcPr>
            <w:tcW w:w="886" w:type="dxa"/>
          </w:tcPr>
          <w:p w:rsidR="003606BC" w:rsidRDefault="004628CC">
            <w:r>
              <w:t>4.429228</w:t>
            </w:r>
          </w:p>
        </w:tc>
        <w:tc>
          <w:tcPr>
            <w:tcW w:w="886" w:type="dxa"/>
          </w:tcPr>
          <w:p w:rsidR="003606BC" w:rsidRDefault="004628CC">
            <w:r>
              <w:t>4.432187</w:t>
            </w:r>
          </w:p>
        </w:tc>
      </w:tr>
      <w:tr w:rsidR="003606BC" w:rsidTr="00616F19">
        <w:tc>
          <w:tcPr>
            <w:tcW w:w="885" w:type="dxa"/>
          </w:tcPr>
          <w:p w:rsidR="003606BC" w:rsidRDefault="004628CC">
            <w:r>
              <w:t>4.451512</w:t>
            </w:r>
          </w:p>
        </w:tc>
        <w:tc>
          <w:tcPr>
            <w:tcW w:w="885" w:type="dxa"/>
          </w:tcPr>
          <w:p w:rsidR="003606BC" w:rsidRDefault="004628CC">
            <w:r>
              <w:t>4.458335</w:t>
            </w:r>
          </w:p>
        </w:tc>
        <w:tc>
          <w:tcPr>
            <w:tcW w:w="885" w:type="dxa"/>
          </w:tcPr>
          <w:p w:rsidR="003606BC" w:rsidRDefault="004628CC">
            <w:r>
              <w:t>4.509429</w:t>
            </w:r>
          </w:p>
        </w:tc>
        <w:tc>
          <w:tcPr>
            <w:tcW w:w="885" w:type="dxa"/>
          </w:tcPr>
          <w:p w:rsidR="003606BC" w:rsidRDefault="004628CC">
            <w:r>
              <w:t>4.510553</w:t>
            </w:r>
          </w:p>
        </w:tc>
        <w:tc>
          <w:tcPr>
            <w:tcW w:w="886" w:type="dxa"/>
          </w:tcPr>
          <w:p w:rsidR="003606BC" w:rsidRDefault="004628CC">
            <w:r>
              <w:t>4.514311</w:t>
            </w:r>
          </w:p>
        </w:tc>
        <w:tc>
          <w:tcPr>
            <w:tcW w:w="886" w:type="dxa"/>
          </w:tcPr>
          <w:p w:rsidR="003606BC" w:rsidRDefault="004628CC">
            <w:r>
              <w:t>4.515609</w:t>
            </w:r>
          </w:p>
        </w:tc>
        <w:tc>
          <w:tcPr>
            <w:tcW w:w="886" w:type="dxa"/>
          </w:tcPr>
          <w:p w:rsidR="003606BC" w:rsidRDefault="004628CC">
            <w:r>
              <w:t>4.533684</w:t>
            </w:r>
          </w:p>
        </w:tc>
        <w:tc>
          <w:tcPr>
            <w:tcW w:w="886" w:type="dxa"/>
          </w:tcPr>
          <w:p w:rsidR="003606BC" w:rsidRDefault="004628CC">
            <w:r>
              <w:t>4.551172</w:t>
            </w:r>
          </w:p>
        </w:tc>
        <w:tc>
          <w:tcPr>
            <w:tcW w:w="886" w:type="dxa"/>
          </w:tcPr>
          <w:p w:rsidR="003606BC" w:rsidRDefault="004628CC">
            <w:r>
              <w:t>4.570866</w:t>
            </w:r>
          </w:p>
        </w:tc>
        <w:tc>
          <w:tcPr>
            <w:tcW w:w="886" w:type="dxa"/>
          </w:tcPr>
          <w:p w:rsidR="003606BC" w:rsidRDefault="004628CC">
            <w:r>
              <w:t>4.604735</w:t>
            </w:r>
          </w:p>
        </w:tc>
      </w:tr>
      <w:tr w:rsidR="003606BC" w:rsidTr="00616F19">
        <w:tc>
          <w:tcPr>
            <w:tcW w:w="885" w:type="dxa"/>
          </w:tcPr>
          <w:p w:rsidR="003606BC" w:rsidRDefault="004628CC">
            <w:r>
              <w:t>4.61167</w:t>
            </w:r>
          </w:p>
        </w:tc>
        <w:tc>
          <w:tcPr>
            <w:tcW w:w="885" w:type="dxa"/>
          </w:tcPr>
          <w:p w:rsidR="003606BC" w:rsidRDefault="004628CC">
            <w:r>
              <w:t>4.632367</w:t>
            </w:r>
          </w:p>
        </w:tc>
        <w:tc>
          <w:tcPr>
            <w:tcW w:w="885" w:type="dxa"/>
          </w:tcPr>
          <w:p w:rsidR="003606BC" w:rsidRDefault="004628CC">
            <w:r>
              <w:t>4.633263</w:t>
            </w:r>
          </w:p>
        </w:tc>
        <w:tc>
          <w:tcPr>
            <w:tcW w:w="885" w:type="dxa"/>
          </w:tcPr>
          <w:p w:rsidR="003606BC" w:rsidRDefault="004628CC">
            <w:r>
              <w:t>4.649802</w:t>
            </w:r>
          </w:p>
        </w:tc>
        <w:tc>
          <w:tcPr>
            <w:tcW w:w="886" w:type="dxa"/>
          </w:tcPr>
          <w:p w:rsidR="003606BC" w:rsidRDefault="004628CC">
            <w:r>
              <w:t>4.652889</w:t>
            </w:r>
          </w:p>
        </w:tc>
        <w:tc>
          <w:tcPr>
            <w:tcW w:w="886" w:type="dxa"/>
          </w:tcPr>
          <w:p w:rsidR="003606BC" w:rsidRDefault="004628CC">
            <w:r>
              <w:t>4.662385</w:t>
            </w:r>
          </w:p>
        </w:tc>
        <w:tc>
          <w:tcPr>
            <w:tcW w:w="886" w:type="dxa"/>
          </w:tcPr>
          <w:p w:rsidR="003606BC" w:rsidRDefault="004628CC">
            <w:r>
              <w:t>4.68069</w:t>
            </w:r>
          </w:p>
        </w:tc>
        <w:tc>
          <w:tcPr>
            <w:tcW w:w="886" w:type="dxa"/>
          </w:tcPr>
          <w:p w:rsidR="003606BC" w:rsidRDefault="004628CC">
            <w:r>
              <w:t>4.712297</w:t>
            </w:r>
          </w:p>
        </w:tc>
        <w:tc>
          <w:tcPr>
            <w:tcW w:w="886" w:type="dxa"/>
          </w:tcPr>
          <w:p w:rsidR="003606BC" w:rsidRDefault="004628CC">
            <w:r>
              <w:t>4.719353</w:t>
            </w:r>
          </w:p>
        </w:tc>
        <w:tc>
          <w:tcPr>
            <w:tcW w:w="886" w:type="dxa"/>
          </w:tcPr>
          <w:p w:rsidR="003606BC" w:rsidRDefault="004628CC">
            <w:r>
              <w:t>4.735833</w:t>
            </w:r>
          </w:p>
        </w:tc>
      </w:tr>
      <w:tr w:rsidR="003606BC" w:rsidTr="00616F19">
        <w:tc>
          <w:tcPr>
            <w:tcW w:w="885" w:type="dxa"/>
          </w:tcPr>
          <w:p w:rsidR="003606BC" w:rsidRDefault="004628CC">
            <w:r>
              <w:t>4.739672</w:t>
            </w:r>
          </w:p>
        </w:tc>
        <w:tc>
          <w:tcPr>
            <w:tcW w:w="885" w:type="dxa"/>
          </w:tcPr>
          <w:p w:rsidR="003606BC" w:rsidRDefault="004628CC">
            <w:r>
              <w:t>4.748119</w:t>
            </w:r>
          </w:p>
        </w:tc>
        <w:tc>
          <w:tcPr>
            <w:tcW w:w="885" w:type="dxa"/>
          </w:tcPr>
          <w:p w:rsidR="003606BC" w:rsidRDefault="004628CC">
            <w:r>
              <w:t>4.775081</w:t>
            </w:r>
          </w:p>
        </w:tc>
        <w:tc>
          <w:tcPr>
            <w:tcW w:w="885" w:type="dxa"/>
          </w:tcPr>
          <w:p w:rsidR="003606BC" w:rsidRDefault="004628CC">
            <w:r>
              <w:t>4.791365</w:t>
            </w:r>
          </w:p>
        </w:tc>
        <w:tc>
          <w:tcPr>
            <w:tcW w:w="886" w:type="dxa"/>
          </w:tcPr>
          <w:p w:rsidR="003606BC" w:rsidRDefault="004628CC">
            <w:r>
              <w:t>4.796272</w:t>
            </w:r>
          </w:p>
        </w:tc>
        <w:tc>
          <w:tcPr>
            <w:tcW w:w="886" w:type="dxa"/>
          </w:tcPr>
          <w:p w:rsidR="003606BC" w:rsidRDefault="004628CC">
            <w:r>
              <w:t>4.810041</w:t>
            </w:r>
          </w:p>
        </w:tc>
        <w:tc>
          <w:tcPr>
            <w:tcW w:w="886" w:type="dxa"/>
          </w:tcPr>
          <w:p w:rsidR="003606BC" w:rsidRDefault="004628CC">
            <w:r>
              <w:t>4.822906</w:t>
            </w:r>
          </w:p>
        </w:tc>
        <w:tc>
          <w:tcPr>
            <w:tcW w:w="886" w:type="dxa"/>
          </w:tcPr>
          <w:p w:rsidR="003606BC" w:rsidRDefault="004628CC">
            <w:r>
              <w:t>4.83758</w:t>
            </w:r>
          </w:p>
        </w:tc>
        <w:tc>
          <w:tcPr>
            <w:tcW w:w="886" w:type="dxa"/>
          </w:tcPr>
          <w:p w:rsidR="003606BC" w:rsidRDefault="004628CC">
            <w:r>
              <w:t>4.841227</w:t>
            </w:r>
          </w:p>
        </w:tc>
        <w:tc>
          <w:tcPr>
            <w:tcW w:w="886" w:type="dxa"/>
          </w:tcPr>
          <w:p w:rsidR="003606BC" w:rsidRDefault="004628CC">
            <w:r>
              <w:t>4.857879</w:t>
            </w:r>
          </w:p>
        </w:tc>
      </w:tr>
      <w:tr w:rsidR="003606BC" w:rsidTr="00616F19">
        <w:tc>
          <w:tcPr>
            <w:tcW w:w="885" w:type="dxa"/>
          </w:tcPr>
          <w:p w:rsidR="003606BC" w:rsidRDefault="004628CC">
            <w:r>
              <w:t>4.86134</w:t>
            </w:r>
          </w:p>
        </w:tc>
        <w:tc>
          <w:tcPr>
            <w:tcW w:w="885" w:type="dxa"/>
          </w:tcPr>
          <w:p w:rsidR="003606BC" w:rsidRDefault="004628CC">
            <w:r>
              <w:t>4.890078</w:t>
            </w:r>
          </w:p>
        </w:tc>
        <w:tc>
          <w:tcPr>
            <w:tcW w:w="885" w:type="dxa"/>
          </w:tcPr>
          <w:p w:rsidR="003606BC" w:rsidRDefault="004628CC">
            <w:r>
              <w:t>4.917556</w:t>
            </w:r>
          </w:p>
        </w:tc>
        <w:tc>
          <w:tcPr>
            <w:tcW w:w="885" w:type="dxa"/>
          </w:tcPr>
          <w:p w:rsidR="003606BC" w:rsidRDefault="004628CC">
            <w:r>
              <w:t>4.924017</w:t>
            </w:r>
          </w:p>
        </w:tc>
        <w:tc>
          <w:tcPr>
            <w:tcW w:w="886" w:type="dxa"/>
          </w:tcPr>
          <w:p w:rsidR="003606BC" w:rsidRDefault="004628CC">
            <w:r>
              <w:t>4.944752</w:t>
            </w:r>
          </w:p>
        </w:tc>
        <w:tc>
          <w:tcPr>
            <w:tcW w:w="886" w:type="dxa"/>
          </w:tcPr>
          <w:p w:rsidR="003606BC" w:rsidRDefault="004628CC">
            <w:r>
              <w:t>5.084507</w:t>
            </w:r>
          </w:p>
        </w:tc>
        <w:tc>
          <w:tcPr>
            <w:tcW w:w="886" w:type="dxa"/>
          </w:tcPr>
          <w:p w:rsidR="003606BC" w:rsidRDefault="004628CC">
            <w:r>
              <w:t>5.087726</w:t>
            </w:r>
          </w:p>
        </w:tc>
        <w:tc>
          <w:tcPr>
            <w:tcW w:w="886" w:type="dxa"/>
          </w:tcPr>
          <w:p w:rsidR="003606BC" w:rsidRDefault="004628CC">
            <w:r>
              <w:t>5.107766</w:t>
            </w:r>
          </w:p>
        </w:tc>
        <w:tc>
          <w:tcPr>
            <w:tcW w:w="886" w:type="dxa"/>
          </w:tcPr>
          <w:p w:rsidR="003606BC" w:rsidRDefault="004628CC">
            <w:r>
              <w:t>5.119773</w:t>
            </w:r>
          </w:p>
        </w:tc>
        <w:tc>
          <w:tcPr>
            <w:tcW w:w="886" w:type="dxa"/>
          </w:tcPr>
          <w:p w:rsidR="003606BC" w:rsidRDefault="004628CC">
            <w:r>
              <w:t>5.189742</w:t>
            </w:r>
          </w:p>
        </w:tc>
      </w:tr>
      <w:tr w:rsidR="003606BC" w:rsidTr="00616F19">
        <w:tc>
          <w:tcPr>
            <w:tcW w:w="885" w:type="dxa"/>
          </w:tcPr>
          <w:p w:rsidR="003606BC" w:rsidRDefault="004628CC">
            <w:r>
              <w:t>5.189876</w:t>
            </w:r>
          </w:p>
        </w:tc>
        <w:tc>
          <w:tcPr>
            <w:tcW w:w="885" w:type="dxa"/>
          </w:tcPr>
          <w:p w:rsidR="003606BC" w:rsidRDefault="004628CC">
            <w:r>
              <w:t>5.216961</w:t>
            </w:r>
          </w:p>
        </w:tc>
        <w:tc>
          <w:tcPr>
            <w:tcW w:w="885" w:type="dxa"/>
          </w:tcPr>
          <w:p w:rsidR="003606BC" w:rsidRDefault="004628CC">
            <w:r>
              <w:t>5.232956</w:t>
            </w:r>
          </w:p>
        </w:tc>
        <w:tc>
          <w:tcPr>
            <w:tcW w:w="885" w:type="dxa"/>
          </w:tcPr>
          <w:p w:rsidR="003606BC" w:rsidRDefault="004628CC">
            <w:r>
              <w:t>5.235813</w:t>
            </w:r>
          </w:p>
        </w:tc>
        <w:tc>
          <w:tcPr>
            <w:tcW w:w="886" w:type="dxa"/>
          </w:tcPr>
          <w:p w:rsidR="003606BC" w:rsidRDefault="004628CC">
            <w:r>
              <w:t>5.298004</w:t>
            </w:r>
          </w:p>
        </w:tc>
        <w:tc>
          <w:tcPr>
            <w:tcW w:w="886" w:type="dxa"/>
          </w:tcPr>
          <w:p w:rsidR="003606BC" w:rsidRDefault="004628CC">
            <w:r>
              <w:t>5.339285</w:t>
            </w:r>
          </w:p>
        </w:tc>
        <w:tc>
          <w:tcPr>
            <w:tcW w:w="886" w:type="dxa"/>
          </w:tcPr>
          <w:p w:rsidR="003606BC" w:rsidRDefault="004628CC">
            <w:r>
              <w:t>5.369449</w:t>
            </w:r>
          </w:p>
        </w:tc>
        <w:tc>
          <w:tcPr>
            <w:tcW w:w="886" w:type="dxa"/>
          </w:tcPr>
          <w:p w:rsidR="003606BC" w:rsidRDefault="004628CC">
            <w:r>
              <w:t>5.373135</w:t>
            </w:r>
          </w:p>
        </w:tc>
        <w:tc>
          <w:tcPr>
            <w:tcW w:w="886" w:type="dxa"/>
          </w:tcPr>
          <w:p w:rsidR="003606BC" w:rsidRDefault="004628CC">
            <w:r>
              <w:t>5.390057</w:t>
            </w:r>
          </w:p>
        </w:tc>
        <w:tc>
          <w:tcPr>
            <w:tcW w:w="886" w:type="dxa"/>
          </w:tcPr>
          <w:p w:rsidR="003606BC" w:rsidRDefault="004628CC">
            <w:r>
              <w:t>5.395154</w:t>
            </w:r>
          </w:p>
        </w:tc>
      </w:tr>
      <w:tr w:rsidR="003606BC" w:rsidTr="00616F19">
        <w:tc>
          <w:tcPr>
            <w:tcW w:w="885" w:type="dxa"/>
          </w:tcPr>
          <w:p w:rsidR="003606BC" w:rsidRDefault="004628CC">
            <w:r>
              <w:t>5.404815</w:t>
            </w:r>
          </w:p>
        </w:tc>
        <w:tc>
          <w:tcPr>
            <w:tcW w:w="885" w:type="dxa"/>
          </w:tcPr>
          <w:p w:rsidR="003606BC" w:rsidRDefault="004628CC">
            <w:r>
              <w:t>5.437482</w:t>
            </w:r>
          </w:p>
        </w:tc>
        <w:tc>
          <w:tcPr>
            <w:tcW w:w="885" w:type="dxa"/>
          </w:tcPr>
          <w:p w:rsidR="003606BC" w:rsidRDefault="004628CC">
            <w:r>
              <w:t>5.506374</w:t>
            </w:r>
          </w:p>
        </w:tc>
        <w:tc>
          <w:tcPr>
            <w:tcW w:w="885" w:type="dxa"/>
          </w:tcPr>
          <w:p w:rsidR="003606BC" w:rsidRDefault="004628CC">
            <w:r>
              <w:t>5.552938</w:t>
            </w:r>
          </w:p>
        </w:tc>
        <w:tc>
          <w:tcPr>
            <w:tcW w:w="886" w:type="dxa"/>
          </w:tcPr>
          <w:p w:rsidR="003606BC" w:rsidRDefault="004628CC">
            <w:r>
              <w:t>5.567354</w:t>
            </w:r>
          </w:p>
        </w:tc>
        <w:tc>
          <w:tcPr>
            <w:tcW w:w="886" w:type="dxa"/>
          </w:tcPr>
          <w:p w:rsidR="003606BC" w:rsidRDefault="004628CC">
            <w:r>
              <w:t>5.594752</w:t>
            </w:r>
          </w:p>
        </w:tc>
        <w:tc>
          <w:tcPr>
            <w:tcW w:w="886" w:type="dxa"/>
          </w:tcPr>
          <w:p w:rsidR="003606BC" w:rsidRDefault="004628CC">
            <w:r>
              <w:t>5.607751</w:t>
            </w:r>
          </w:p>
        </w:tc>
        <w:tc>
          <w:tcPr>
            <w:tcW w:w="886" w:type="dxa"/>
          </w:tcPr>
          <w:p w:rsidR="003606BC" w:rsidRDefault="004628CC">
            <w:r>
              <w:t>5.65107</w:t>
            </w:r>
          </w:p>
        </w:tc>
        <w:tc>
          <w:tcPr>
            <w:tcW w:w="886" w:type="dxa"/>
          </w:tcPr>
          <w:p w:rsidR="003606BC" w:rsidRDefault="004628CC">
            <w:r>
              <w:t>5.66136</w:t>
            </w:r>
          </w:p>
        </w:tc>
        <w:tc>
          <w:tcPr>
            <w:tcW w:w="886" w:type="dxa"/>
          </w:tcPr>
          <w:p w:rsidR="003606BC" w:rsidRDefault="004628CC">
            <w:r>
              <w:t>5.698865</w:t>
            </w:r>
          </w:p>
        </w:tc>
      </w:tr>
      <w:tr w:rsidR="003606BC" w:rsidTr="00616F19">
        <w:tc>
          <w:tcPr>
            <w:tcW w:w="885" w:type="dxa"/>
          </w:tcPr>
          <w:p w:rsidR="003606BC" w:rsidRDefault="004628CC">
            <w:r>
              <w:t>5.795545</w:t>
            </w:r>
          </w:p>
        </w:tc>
        <w:tc>
          <w:tcPr>
            <w:tcW w:w="885" w:type="dxa"/>
          </w:tcPr>
          <w:p w:rsidR="003606BC" w:rsidRDefault="004628CC">
            <w:r>
              <w:t>5.88203</w:t>
            </w:r>
          </w:p>
        </w:tc>
        <w:tc>
          <w:tcPr>
            <w:tcW w:w="885" w:type="dxa"/>
          </w:tcPr>
          <w:p w:rsidR="003606BC" w:rsidRDefault="004628CC">
            <w:r>
              <w:t>5.899031</w:t>
            </w:r>
          </w:p>
        </w:tc>
        <w:tc>
          <w:tcPr>
            <w:tcW w:w="885" w:type="dxa"/>
          </w:tcPr>
          <w:p w:rsidR="003606BC" w:rsidRDefault="004628CC">
            <w:r>
              <w:t>5.915965</w:t>
            </w:r>
          </w:p>
        </w:tc>
        <w:tc>
          <w:tcPr>
            <w:tcW w:w="886" w:type="dxa"/>
          </w:tcPr>
          <w:p w:rsidR="003606BC" w:rsidRDefault="004628CC">
            <w:r>
              <w:t>5.919996</w:t>
            </w:r>
          </w:p>
        </w:tc>
        <w:tc>
          <w:tcPr>
            <w:tcW w:w="886" w:type="dxa"/>
          </w:tcPr>
          <w:p w:rsidR="003606BC" w:rsidRDefault="004628CC">
            <w:r>
              <w:t>6.019951</w:t>
            </w:r>
          </w:p>
        </w:tc>
        <w:tc>
          <w:tcPr>
            <w:tcW w:w="886" w:type="dxa"/>
          </w:tcPr>
          <w:p w:rsidR="003606BC" w:rsidRDefault="004628CC">
            <w:r>
              <w:t>6.037461</w:t>
            </w:r>
          </w:p>
        </w:tc>
        <w:tc>
          <w:tcPr>
            <w:tcW w:w="886" w:type="dxa"/>
          </w:tcPr>
          <w:p w:rsidR="003606BC" w:rsidRDefault="004628CC">
            <w:r>
              <w:t>6.101578</w:t>
            </w:r>
          </w:p>
        </w:tc>
        <w:tc>
          <w:tcPr>
            <w:tcW w:w="886" w:type="dxa"/>
          </w:tcPr>
          <w:p w:rsidR="003606BC" w:rsidRDefault="004628CC">
            <w:r>
              <w:t>6.175405</w:t>
            </w:r>
          </w:p>
        </w:tc>
        <w:tc>
          <w:tcPr>
            <w:tcW w:w="886" w:type="dxa"/>
          </w:tcPr>
          <w:p w:rsidR="003606BC" w:rsidRDefault="004628CC">
            <w:r>
              <w:t>6.404734</w:t>
            </w:r>
          </w:p>
        </w:tc>
      </w:tr>
      <w:tr w:rsidR="003606BC" w:rsidTr="00616F19">
        <w:tc>
          <w:tcPr>
            <w:tcW w:w="885" w:type="dxa"/>
          </w:tcPr>
          <w:p w:rsidR="003606BC" w:rsidRDefault="004628CC">
            <w:r>
              <w:t>6.44552</w:t>
            </w:r>
          </w:p>
        </w:tc>
        <w:tc>
          <w:tcPr>
            <w:tcW w:w="885" w:type="dxa"/>
          </w:tcPr>
          <w:p w:rsidR="003606BC" w:rsidRDefault="004628CC">
            <w:r>
              <w:t>6.596505</w:t>
            </w:r>
          </w:p>
        </w:tc>
        <w:tc>
          <w:tcPr>
            <w:tcW w:w="885" w:type="dxa"/>
          </w:tcPr>
          <w:p w:rsidR="003606BC" w:rsidRDefault="004628CC">
            <w:r>
              <w:t>6.627549</w:t>
            </w:r>
          </w:p>
        </w:tc>
        <w:tc>
          <w:tcPr>
            <w:tcW w:w="885" w:type="dxa"/>
          </w:tcPr>
          <w:p w:rsidR="003606BC" w:rsidRDefault="004628CC">
            <w:r>
              <w:t>6.681006</w:t>
            </w:r>
          </w:p>
        </w:tc>
        <w:tc>
          <w:tcPr>
            <w:tcW w:w="886" w:type="dxa"/>
          </w:tcPr>
          <w:p w:rsidR="003606BC" w:rsidRDefault="004628CC">
            <w:r>
              <w:t>6.683989</w:t>
            </w:r>
          </w:p>
        </w:tc>
        <w:tc>
          <w:tcPr>
            <w:tcW w:w="886" w:type="dxa"/>
          </w:tcPr>
          <w:p w:rsidR="003606BC" w:rsidRDefault="004628CC">
            <w:r>
              <w:t>6.703949</w:t>
            </w:r>
          </w:p>
        </w:tc>
        <w:tc>
          <w:tcPr>
            <w:tcW w:w="886" w:type="dxa"/>
          </w:tcPr>
          <w:p w:rsidR="003606BC" w:rsidRDefault="004628CC">
            <w:r>
              <w:t>6.712504</w:t>
            </w:r>
          </w:p>
        </w:tc>
        <w:tc>
          <w:tcPr>
            <w:tcW w:w="886" w:type="dxa"/>
          </w:tcPr>
          <w:p w:rsidR="003606BC" w:rsidRDefault="004628CC">
            <w:r>
              <w:t>7.557575</w:t>
            </w:r>
          </w:p>
        </w:tc>
        <w:tc>
          <w:tcPr>
            <w:tcW w:w="886" w:type="dxa"/>
          </w:tcPr>
          <w:p w:rsidR="003606BC" w:rsidRDefault="004628CC">
            <w:r>
              <w:t>7.68456</w:t>
            </w:r>
          </w:p>
        </w:tc>
        <w:tc>
          <w:tcPr>
            <w:tcW w:w="886" w:type="dxa"/>
          </w:tcPr>
          <w:p w:rsidR="003606BC" w:rsidRDefault="004628CC">
            <w:r>
              <w:t>8.397881</w:t>
            </w:r>
          </w:p>
        </w:tc>
      </w:tr>
    </w:tbl>
    <w:p w:rsidR="003606BC" w:rsidRDefault="003606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606BC" w:rsidTr="00616F19">
        <w:tc>
          <w:tcPr>
            <w:tcW w:w="2880" w:type="dxa"/>
          </w:tcPr>
          <w:p w:rsidR="003606BC" w:rsidRDefault="004628CC">
            <w:r>
              <w:t>(0.30733</w:t>
            </w:r>
            <w:r w:rsidR="00616F19">
              <w:t>9</w:t>
            </w:r>
            <w:r>
              <w:t>, 1.20628</w:t>
            </w:r>
            <w:r w:rsidR="00616F19">
              <w:t>8</w:t>
            </w:r>
            <w:r>
              <w:t>)</w:t>
            </w:r>
          </w:p>
        </w:tc>
        <w:tc>
          <w:tcPr>
            <w:tcW w:w="2880" w:type="dxa"/>
          </w:tcPr>
          <w:p w:rsidR="003606BC" w:rsidRDefault="004628CC">
            <w:r>
              <w:t>5</w:t>
            </w:r>
          </w:p>
        </w:tc>
        <w:tc>
          <w:tcPr>
            <w:tcW w:w="2880" w:type="dxa"/>
          </w:tcPr>
          <w:p w:rsidR="003606BC" w:rsidRDefault="004628CC">
            <w:r>
              <w:t>0.025</w:t>
            </w:r>
          </w:p>
        </w:tc>
      </w:tr>
      <w:tr w:rsidR="003606BC" w:rsidTr="00616F19">
        <w:tc>
          <w:tcPr>
            <w:tcW w:w="2880" w:type="dxa"/>
          </w:tcPr>
          <w:p w:rsidR="003606BC" w:rsidRDefault="004628CC">
            <w:r>
              <w:t>(1.20628</w:t>
            </w:r>
            <w:r w:rsidR="00616F19">
              <w:t>8</w:t>
            </w:r>
            <w:r>
              <w:t>, 2.10523</w:t>
            </w:r>
            <w:r w:rsidR="00616F19">
              <w:t>7</w:t>
            </w:r>
            <w:r>
              <w:t>)</w:t>
            </w:r>
          </w:p>
        </w:tc>
        <w:tc>
          <w:tcPr>
            <w:tcW w:w="2880" w:type="dxa"/>
          </w:tcPr>
          <w:p w:rsidR="003606BC" w:rsidRDefault="004628CC">
            <w:r>
              <w:t>14</w:t>
            </w:r>
          </w:p>
        </w:tc>
        <w:tc>
          <w:tcPr>
            <w:tcW w:w="2880" w:type="dxa"/>
          </w:tcPr>
          <w:p w:rsidR="003606BC" w:rsidRDefault="004628CC">
            <w:r>
              <w:t>0.07</w:t>
            </w:r>
          </w:p>
        </w:tc>
      </w:tr>
      <w:tr w:rsidR="003606BC" w:rsidTr="00616F19">
        <w:tc>
          <w:tcPr>
            <w:tcW w:w="2880" w:type="dxa"/>
          </w:tcPr>
          <w:p w:rsidR="003606BC" w:rsidRDefault="004628CC">
            <w:r>
              <w:t>(2.10523</w:t>
            </w:r>
            <w:r w:rsidR="00616F19">
              <w:t>7</w:t>
            </w:r>
            <w:r>
              <w:t>, 3.004186)</w:t>
            </w:r>
          </w:p>
        </w:tc>
        <w:tc>
          <w:tcPr>
            <w:tcW w:w="2880" w:type="dxa"/>
          </w:tcPr>
          <w:p w:rsidR="003606BC" w:rsidRDefault="004628CC">
            <w:r>
              <w:t>27</w:t>
            </w:r>
          </w:p>
        </w:tc>
        <w:tc>
          <w:tcPr>
            <w:tcW w:w="2880" w:type="dxa"/>
          </w:tcPr>
          <w:p w:rsidR="003606BC" w:rsidRDefault="004628CC">
            <w:r>
              <w:t>0.135</w:t>
            </w:r>
          </w:p>
        </w:tc>
      </w:tr>
      <w:tr w:rsidR="003606BC" w:rsidTr="00616F19">
        <w:tc>
          <w:tcPr>
            <w:tcW w:w="2880" w:type="dxa"/>
          </w:tcPr>
          <w:p w:rsidR="003606BC" w:rsidRDefault="004628CC">
            <w:r>
              <w:t>(3.004186, 3.903135)</w:t>
            </w:r>
          </w:p>
        </w:tc>
        <w:tc>
          <w:tcPr>
            <w:tcW w:w="2880" w:type="dxa"/>
          </w:tcPr>
          <w:p w:rsidR="003606BC" w:rsidRDefault="004628CC">
            <w:r>
              <w:t>42</w:t>
            </w:r>
          </w:p>
        </w:tc>
        <w:tc>
          <w:tcPr>
            <w:tcW w:w="2880" w:type="dxa"/>
          </w:tcPr>
          <w:p w:rsidR="003606BC" w:rsidRDefault="004628CC">
            <w:r>
              <w:t>0.21</w:t>
            </w:r>
          </w:p>
        </w:tc>
      </w:tr>
      <w:tr w:rsidR="003606BC" w:rsidTr="00616F19">
        <w:tc>
          <w:tcPr>
            <w:tcW w:w="2880" w:type="dxa"/>
          </w:tcPr>
          <w:p w:rsidR="003606BC" w:rsidRDefault="004628CC">
            <w:r>
              <w:t>(3.903135, 4.802084)</w:t>
            </w:r>
          </w:p>
        </w:tc>
        <w:tc>
          <w:tcPr>
            <w:tcW w:w="2880" w:type="dxa"/>
          </w:tcPr>
          <w:p w:rsidR="003606BC" w:rsidRDefault="004628CC">
            <w:r>
              <w:t>57</w:t>
            </w:r>
          </w:p>
        </w:tc>
        <w:tc>
          <w:tcPr>
            <w:tcW w:w="2880" w:type="dxa"/>
          </w:tcPr>
          <w:p w:rsidR="003606BC" w:rsidRDefault="004628CC">
            <w:r>
              <w:t>0.285</w:t>
            </w:r>
          </w:p>
        </w:tc>
      </w:tr>
      <w:tr w:rsidR="003606BC" w:rsidTr="00616F19">
        <w:tc>
          <w:tcPr>
            <w:tcW w:w="2880" w:type="dxa"/>
          </w:tcPr>
          <w:p w:rsidR="003606BC" w:rsidRDefault="004628CC">
            <w:r>
              <w:t>(4.802084, 5.70103</w:t>
            </w:r>
            <w:r w:rsidR="00616F19">
              <w:t>4</w:t>
            </w:r>
            <w:r>
              <w:t>)</w:t>
            </w:r>
          </w:p>
        </w:tc>
        <w:tc>
          <w:tcPr>
            <w:tcW w:w="2880" w:type="dxa"/>
          </w:tcPr>
          <w:p w:rsidR="003606BC" w:rsidRDefault="004628CC">
            <w:r>
              <w:t>35</w:t>
            </w:r>
          </w:p>
        </w:tc>
        <w:tc>
          <w:tcPr>
            <w:tcW w:w="2880" w:type="dxa"/>
          </w:tcPr>
          <w:p w:rsidR="003606BC" w:rsidRDefault="004628CC">
            <w:r>
              <w:t>0.175</w:t>
            </w:r>
          </w:p>
        </w:tc>
      </w:tr>
      <w:tr w:rsidR="003606BC" w:rsidTr="00616F19">
        <w:tc>
          <w:tcPr>
            <w:tcW w:w="2880" w:type="dxa"/>
          </w:tcPr>
          <w:p w:rsidR="003606BC" w:rsidRDefault="004628CC">
            <w:r>
              <w:t>(5.70103</w:t>
            </w:r>
            <w:r w:rsidR="00616F19">
              <w:t>4</w:t>
            </w:r>
            <w:r>
              <w:t>, 6.59998</w:t>
            </w:r>
            <w:r w:rsidR="00616F19">
              <w:t>3</w:t>
            </w:r>
            <w:r>
              <w:t>)</w:t>
            </w:r>
          </w:p>
        </w:tc>
        <w:tc>
          <w:tcPr>
            <w:tcW w:w="2880" w:type="dxa"/>
          </w:tcPr>
          <w:p w:rsidR="003606BC" w:rsidRDefault="004628CC">
            <w:r>
              <w:t>12</w:t>
            </w:r>
          </w:p>
        </w:tc>
        <w:tc>
          <w:tcPr>
            <w:tcW w:w="2880" w:type="dxa"/>
          </w:tcPr>
          <w:p w:rsidR="003606BC" w:rsidRDefault="004628CC">
            <w:r>
              <w:t>0.06</w:t>
            </w:r>
          </w:p>
        </w:tc>
      </w:tr>
      <w:tr w:rsidR="003606BC" w:rsidTr="00616F19">
        <w:tc>
          <w:tcPr>
            <w:tcW w:w="2880" w:type="dxa"/>
          </w:tcPr>
          <w:p w:rsidR="003606BC" w:rsidRDefault="004628CC">
            <w:r>
              <w:t>(6.59998</w:t>
            </w:r>
            <w:r w:rsidR="00616F19">
              <w:t>3</w:t>
            </w:r>
            <w:r>
              <w:t>, 7.49893</w:t>
            </w:r>
            <w:r w:rsidR="00616F19">
              <w:t>2</w:t>
            </w:r>
            <w:r>
              <w:t>)</w:t>
            </w:r>
          </w:p>
        </w:tc>
        <w:tc>
          <w:tcPr>
            <w:tcW w:w="2880" w:type="dxa"/>
          </w:tcPr>
          <w:p w:rsidR="003606BC" w:rsidRDefault="004628CC">
            <w:r>
              <w:t>5</w:t>
            </w:r>
          </w:p>
        </w:tc>
        <w:tc>
          <w:tcPr>
            <w:tcW w:w="2880" w:type="dxa"/>
          </w:tcPr>
          <w:p w:rsidR="003606BC" w:rsidRDefault="004628CC">
            <w:r>
              <w:t>0.025</w:t>
            </w:r>
          </w:p>
        </w:tc>
      </w:tr>
      <w:tr w:rsidR="003606BC" w:rsidTr="00616F19">
        <w:tc>
          <w:tcPr>
            <w:tcW w:w="2880" w:type="dxa"/>
          </w:tcPr>
          <w:p w:rsidR="003606BC" w:rsidRDefault="004628CC">
            <w:r>
              <w:t>(7.49893</w:t>
            </w:r>
            <w:r w:rsidR="00616F19">
              <w:t>2</w:t>
            </w:r>
            <w:r>
              <w:t>, 8.397881)</w:t>
            </w:r>
          </w:p>
        </w:tc>
        <w:tc>
          <w:tcPr>
            <w:tcW w:w="2880" w:type="dxa"/>
          </w:tcPr>
          <w:p w:rsidR="003606BC" w:rsidRDefault="004628CC">
            <w:r>
              <w:t>3</w:t>
            </w:r>
          </w:p>
        </w:tc>
        <w:tc>
          <w:tcPr>
            <w:tcW w:w="2880" w:type="dxa"/>
          </w:tcPr>
          <w:p w:rsidR="003606BC" w:rsidRDefault="004628CC">
            <w:r>
              <w:t>0.015</w:t>
            </w:r>
          </w:p>
        </w:tc>
      </w:tr>
    </w:tbl>
    <w:p w:rsidR="003606BC" w:rsidRDefault="003606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606BC" w:rsidTr="004628CC">
        <w:tc>
          <w:tcPr>
            <w:tcW w:w="2880" w:type="dxa"/>
          </w:tcPr>
          <w:p w:rsidR="003606BC" w:rsidRDefault="004628CC">
            <w:r>
              <w:t>0.756813</w:t>
            </w:r>
          </w:p>
        </w:tc>
        <w:tc>
          <w:tcPr>
            <w:tcW w:w="2880" w:type="dxa"/>
          </w:tcPr>
          <w:p w:rsidR="003606BC" w:rsidRDefault="004628CC">
            <w:r>
              <w:t>5</w:t>
            </w:r>
          </w:p>
        </w:tc>
        <w:tc>
          <w:tcPr>
            <w:tcW w:w="2880" w:type="dxa"/>
          </w:tcPr>
          <w:p w:rsidR="003606BC" w:rsidRDefault="004628CC">
            <w:r>
              <w:t>0.025</w:t>
            </w:r>
          </w:p>
        </w:tc>
      </w:tr>
      <w:tr w:rsidR="003606BC" w:rsidTr="004628CC">
        <w:tc>
          <w:tcPr>
            <w:tcW w:w="2880" w:type="dxa"/>
          </w:tcPr>
          <w:p w:rsidR="003606BC" w:rsidRDefault="004628CC">
            <w:r>
              <w:t>1.655762</w:t>
            </w:r>
          </w:p>
        </w:tc>
        <w:tc>
          <w:tcPr>
            <w:tcW w:w="2880" w:type="dxa"/>
          </w:tcPr>
          <w:p w:rsidR="003606BC" w:rsidRDefault="004628CC">
            <w:r>
              <w:t>14</w:t>
            </w:r>
          </w:p>
        </w:tc>
        <w:tc>
          <w:tcPr>
            <w:tcW w:w="2880" w:type="dxa"/>
          </w:tcPr>
          <w:p w:rsidR="003606BC" w:rsidRDefault="004628CC">
            <w:r>
              <w:t>0.07</w:t>
            </w:r>
          </w:p>
        </w:tc>
      </w:tr>
      <w:tr w:rsidR="003606BC" w:rsidTr="004628CC">
        <w:tc>
          <w:tcPr>
            <w:tcW w:w="2880" w:type="dxa"/>
          </w:tcPr>
          <w:p w:rsidR="003606BC" w:rsidRDefault="004628CC">
            <w:r>
              <w:t>2.554712</w:t>
            </w:r>
          </w:p>
        </w:tc>
        <w:tc>
          <w:tcPr>
            <w:tcW w:w="2880" w:type="dxa"/>
          </w:tcPr>
          <w:p w:rsidR="003606BC" w:rsidRDefault="004628CC">
            <w:r>
              <w:t>27</w:t>
            </w:r>
          </w:p>
        </w:tc>
        <w:tc>
          <w:tcPr>
            <w:tcW w:w="2880" w:type="dxa"/>
          </w:tcPr>
          <w:p w:rsidR="003606BC" w:rsidRDefault="004628CC">
            <w:r>
              <w:t>0.135</w:t>
            </w:r>
          </w:p>
        </w:tc>
      </w:tr>
      <w:tr w:rsidR="003606BC" w:rsidTr="004628CC">
        <w:tc>
          <w:tcPr>
            <w:tcW w:w="2880" w:type="dxa"/>
          </w:tcPr>
          <w:p w:rsidR="003606BC" w:rsidRDefault="004628CC">
            <w:r>
              <w:t>3.453661</w:t>
            </w:r>
          </w:p>
        </w:tc>
        <w:tc>
          <w:tcPr>
            <w:tcW w:w="2880" w:type="dxa"/>
          </w:tcPr>
          <w:p w:rsidR="003606BC" w:rsidRDefault="004628CC">
            <w:r>
              <w:t>42</w:t>
            </w:r>
          </w:p>
        </w:tc>
        <w:tc>
          <w:tcPr>
            <w:tcW w:w="2880" w:type="dxa"/>
          </w:tcPr>
          <w:p w:rsidR="003606BC" w:rsidRDefault="004628CC">
            <w:r>
              <w:t>0.21</w:t>
            </w:r>
          </w:p>
        </w:tc>
      </w:tr>
      <w:tr w:rsidR="003606BC" w:rsidTr="004628CC">
        <w:tc>
          <w:tcPr>
            <w:tcW w:w="2880" w:type="dxa"/>
          </w:tcPr>
          <w:p w:rsidR="003606BC" w:rsidRDefault="004628CC">
            <w:r>
              <w:t>4.35261</w:t>
            </w:r>
          </w:p>
        </w:tc>
        <w:tc>
          <w:tcPr>
            <w:tcW w:w="2880" w:type="dxa"/>
          </w:tcPr>
          <w:p w:rsidR="003606BC" w:rsidRDefault="004628CC">
            <w:r>
              <w:t>57</w:t>
            </w:r>
          </w:p>
        </w:tc>
        <w:tc>
          <w:tcPr>
            <w:tcW w:w="2880" w:type="dxa"/>
          </w:tcPr>
          <w:p w:rsidR="003606BC" w:rsidRDefault="004628CC">
            <w:r>
              <w:t>0.285</w:t>
            </w:r>
          </w:p>
        </w:tc>
      </w:tr>
      <w:tr w:rsidR="003606BC" w:rsidTr="004628CC">
        <w:tc>
          <w:tcPr>
            <w:tcW w:w="2880" w:type="dxa"/>
          </w:tcPr>
          <w:p w:rsidR="003606BC" w:rsidRDefault="004628CC">
            <w:r>
              <w:t>5.251559</w:t>
            </w:r>
          </w:p>
        </w:tc>
        <w:tc>
          <w:tcPr>
            <w:tcW w:w="2880" w:type="dxa"/>
          </w:tcPr>
          <w:p w:rsidR="003606BC" w:rsidRDefault="004628CC">
            <w:r>
              <w:t>35</w:t>
            </w:r>
          </w:p>
        </w:tc>
        <w:tc>
          <w:tcPr>
            <w:tcW w:w="2880" w:type="dxa"/>
          </w:tcPr>
          <w:p w:rsidR="003606BC" w:rsidRDefault="004628CC">
            <w:r>
              <w:t>0.175</w:t>
            </w:r>
          </w:p>
        </w:tc>
      </w:tr>
      <w:tr w:rsidR="003606BC" w:rsidTr="004628CC">
        <w:tc>
          <w:tcPr>
            <w:tcW w:w="2880" w:type="dxa"/>
          </w:tcPr>
          <w:p w:rsidR="003606BC" w:rsidRDefault="004628CC">
            <w:r>
              <w:t>6.150508</w:t>
            </w:r>
          </w:p>
        </w:tc>
        <w:tc>
          <w:tcPr>
            <w:tcW w:w="2880" w:type="dxa"/>
          </w:tcPr>
          <w:p w:rsidR="003606BC" w:rsidRDefault="004628CC">
            <w:r>
              <w:t>12</w:t>
            </w:r>
          </w:p>
        </w:tc>
        <w:tc>
          <w:tcPr>
            <w:tcW w:w="2880" w:type="dxa"/>
          </w:tcPr>
          <w:p w:rsidR="003606BC" w:rsidRDefault="004628CC">
            <w:r>
              <w:t>0.06</w:t>
            </w:r>
          </w:p>
        </w:tc>
      </w:tr>
      <w:tr w:rsidR="003606BC" w:rsidTr="004628CC">
        <w:tc>
          <w:tcPr>
            <w:tcW w:w="2880" w:type="dxa"/>
          </w:tcPr>
          <w:p w:rsidR="003606BC" w:rsidRDefault="004628CC">
            <w:r>
              <w:t>7.049457</w:t>
            </w:r>
          </w:p>
        </w:tc>
        <w:tc>
          <w:tcPr>
            <w:tcW w:w="2880" w:type="dxa"/>
          </w:tcPr>
          <w:p w:rsidR="003606BC" w:rsidRDefault="004628CC">
            <w:r>
              <w:t>5</w:t>
            </w:r>
          </w:p>
        </w:tc>
        <w:tc>
          <w:tcPr>
            <w:tcW w:w="2880" w:type="dxa"/>
          </w:tcPr>
          <w:p w:rsidR="003606BC" w:rsidRDefault="004628CC">
            <w:r>
              <w:t>0.025</w:t>
            </w:r>
          </w:p>
        </w:tc>
      </w:tr>
      <w:tr w:rsidR="003606BC" w:rsidTr="004628CC">
        <w:tc>
          <w:tcPr>
            <w:tcW w:w="2880" w:type="dxa"/>
          </w:tcPr>
          <w:p w:rsidR="003606BC" w:rsidRDefault="004628CC">
            <w:r>
              <w:t>7.948407</w:t>
            </w:r>
          </w:p>
        </w:tc>
        <w:tc>
          <w:tcPr>
            <w:tcW w:w="2880" w:type="dxa"/>
          </w:tcPr>
          <w:p w:rsidR="003606BC" w:rsidRDefault="004628CC">
            <w:r>
              <w:t>3</w:t>
            </w:r>
          </w:p>
        </w:tc>
        <w:tc>
          <w:tcPr>
            <w:tcW w:w="2880" w:type="dxa"/>
          </w:tcPr>
          <w:p w:rsidR="003606BC" w:rsidRDefault="004628CC">
            <w:r>
              <w:t>0.015</w:t>
            </w:r>
          </w:p>
        </w:tc>
      </w:tr>
    </w:tbl>
    <w:p w:rsidR="003606BC" w:rsidRDefault="003606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 w:rsidR="003606BC" w:rsidTr="004C4DF9">
        <w:tc>
          <w:tcPr>
            <w:tcW w:w="1234" w:type="dxa"/>
          </w:tcPr>
          <w:p w:rsidR="003606BC" w:rsidRDefault="004628CC">
            <w:r>
              <w:t>4.028988</w:t>
            </w:r>
          </w:p>
        </w:tc>
        <w:tc>
          <w:tcPr>
            <w:tcW w:w="1234" w:type="dxa"/>
          </w:tcPr>
          <w:p w:rsidR="003606BC" w:rsidRDefault="004628CC">
            <w:r>
              <w:t>1.977498</w:t>
            </w:r>
          </w:p>
        </w:tc>
        <w:tc>
          <w:tcPr>
            <w:tcW w:w="1234" w:type="dxa"/>
          </w:tcPr>
          <w:p w:rsidR="003606BC" w:rsidRDefault="004628CC">
            <w:r>
              <w:t>1.406235</w:t>
            </w:r>
          </w:p>
        </w:tc>
        <w:tc>
          <w:tcPr>
            <w:tcW w:w="1234" w:type="dxa"/>
          </w:tcPr>
          <w:p w:rsidR="003606BC" w:rsidRDefault="004628CC">
            <w:r>
              <w:t>4.267574</w:t>
            </w:r>
          </w:p>
        </w:tc>
        <w:tc>
          <w:tcPr>
            <w:tcW w:w="1234" w:type="dxa"/>
          </w:tcPr>
          <w:p w:rsidR="003606BC" w:rsidRDefault="004628CC">
            <w:r>
              <w:t>4.092388</w:t>
            </w:r>
          </w:p>
        </w:tc>
        <w:tc>
          <w:tcPr>
            <w:tcW w:w="1234" w:type="dxa"/>
          </w:tcPr>
          <w:p w:rsidR="003606BC" w:rsidRDefault="004628CC">
            <w:r>
              <w:t>0.075624</w:t>
            </w:r>
          </w:p>
        </w:tc>
        <w:tc>
          <w:tcPr>
            <w:tcW w:w="1234" w:type="dxa"/>
          </w:tcPr>
          <w:p w:rsidR="003606BC" w:rsidRDefault="004628CC">
            <w:r>
              <w:t>0.318634</w:t>
            </w:r>
          </w:p>
        </w:tc>
      </w:tr>
    </w:tbl>
    <w:p w:rsidR="003606BC" w:rsidRDefault="003606BC"/>
    <w:sectPr w:rsidR="003606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6479"/>
    <w:rsid w:val="002275BE"/>
    <w:rsid w:val="0029639D"/>
    <w:rsid w:val="00326F90"/>
    <w:rsid w:val="003606BC"/>
    <w:rsid w:val="004628CC"/>
    <w:rsid w:val="004C4DF9"/>
    <w:rsid w:val="00602C30"/>
    <w:rsid w:val="00616F19"/>
    <w:rsid w:val="006425CE"/>
    <w:rsid w:val="006977FC"/>
    <w:rsid w:val="00AA1D8D"/>
    <w:rsid w:val="00AE5904"/>
    <w:rsid w:val="00B32501"/>
    <w:rsid w:val="00B47730"/>
    <w:rsid w:val="00B814EF"/>
    <w:rsid w:val="00BA7DC7"/>
    <w:rsid w:val="00CB0664"/>
    <w:rsid w:val="00CB3261"/>
    <w:rsid w:val="00F807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38BC23D5-EB50-8F4D-AFF5-0AACB350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5FA1DC-913D-4C4E-B332-A4A111505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10</cp:revision>
  <dcterms:created xsi:type="dcterms:W3CDTF">2013-12-23T23:15:00Z</dcterms:created>
  <dcterms:modified xsi:type="dcterms:W3CDTF">2020-05-02T14:56:00Z</dcterms:modified>
  <cp:category/>
</cp:coreProperties>
</file>