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F36" w:rsidRPr="00F0727C" w:rsidRDefault="00CF1F36" w:rsidP="00F0727C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9.99224</w:t>
            </w:r>
          </w:p>
        </w:tc>
        <w:tc>
          <w:tcPr>
            <w:tcW w:type="dxa" w:w="864"/>
          </w:tcPr>
          <w:p>
            <w:r>
              <w:t>11.17328</w:t>
            </w:r>
          </w:p>
        </w:tc>
        <w:tc>
          <w:tcPr>
            <w:tcW w:type="dxa" w:w="864"/>
          </w:tcPr>
          <w:p>
            <w:r>
              <w:t>7.93392</w:t>
            </w:r>
          </w:p>
        </w:tc>
        <w:tc>
          <w:tcPr>
            <w:tcW w:type="dxa" w:w="864"/>
          </w:tcPr>
          <w:p>
            <w:r>
              <w:t>6.5556</w:t>
            </w:r>
          </w:p>
        </w:tc>
        <w:tc>
          <w:tcPr>
            <w:tcW w:type="dxa" w:w="864"/>
          </w:tcPr>
          <w:p>
            <w:r>
              <w:t>9.29224</w:t>
            </w:r>
          </w:p>
        </w:tc>
        <w:tc>
          <w:tcPr>
            <w:tcW w:type="dxa" w:w="864"/>
          </w:tcPr>
          <w:p>
            <w:r>
              <w:t>8.29048</w:t>
            </w:r>
          </w:p>
        </w:tc>
        <w:tc>
          <w:tcPr>
            <w:tcW w:type="dxa" w:w="864"/>
          </w:tcPr>
          <w:p>
            <w:r>
              <w:t>6.22184</w:t>
            </w:r>
          </w:p>
        </w:tc>
        <w:tc>
          <w:tcPr>
            <w:tcW w:type="dxa" w:w="864"/>
          </w:tcPr>
          <w:p>
            <w:r>
              <w:t>5.27936</w:t>
            </w:r>
          </w:p>
        </w:tc>
        <w:tc>
          <w:tcPr>
            <w:tcW w:type="dxa" w:w="864"/>
          </w:tcPr>
          <w:p>
            <w:r>
              <w:t>5.15488</w:t>
            </w:r>
          </w:p>
        </w:tc>
        <w:tc>
          <w:tcPr>
            <w:tcW w:type="dxa" w:w="864"/>
          </w:tcPr>
          <w:p>
            <w:r>
              <w:t>4.82416</w:t>
            </w:r>
          </w:p>
        </w:tc>
      </w:tr>
      <w:tr>
        <w:tc>
          <w:tcPr>
            <w:tcW w:type="dxa" w:w="864"/>
          </w:tcPr>
          <w:p>
            <w:r>
              <w:t>10.6616</w:t>
            </w:r>
          </w:p>
        </w:tc>
        <w:tc>
          <w:tcPr>
            <w:tcW w:type="dxa" w:w="864"/>
          </w:tcPr>
          <w:p>
            <w:r>
              <w:t>5.76904</w:t>
            </w:r>
          </w:p>
        </w:tc>
        <w:tc>
          <w:tcPr>
            <w:tcW w:type="dxa" w:w="864"/>
          </w:tcPr>
          <w:p>
            <w:r>
              <w:t>8.96232</w:t>
            </w:r>
          </w:p>
        </w:tc>
        <w:tc>
          <w:tcPr>
            <w:tcW w:type="dxa" w:w="864"/>
          </w:tcPr>
          <w:p>
            <w:r>
              <w:t>9.81544</w:t>
            </w:r>
          </w:p>
        </w:tc>
        <w:tc>
          <w:tcPr>
            <w:tcW w:type="dxa" w:w="864"/>
          </w:tcPr>
          <w:p>
            <w:r>
              <w:t>12.01712</w:t>
            </w:r>
          </w:p>
        </w:tc>
        <w:tc>
          <w:tcPr>
            <w:tcW w:type="dxa" w:w="864"/>
          </w:tcPr>
          <w:p>
            <w:r>
              <w:t>8.93528</w:t>
            </w:r>
          </w:p>
        </w:tc>
        <w:tc>
          <w:tcPr>
            <w:tcW w:type="dxa" w:w="864"/>
          </w:tcPr>
          <w:p>
            <w:r>
              <w:t>11.20232</w:t>
            </w:r>
          </w:p>
        </w:tc>
        <w:tc>
          <w:tcPr>
            <w:tcW w:type="dxa" w:w="864"/>
          </w:tcPr>
          <w:p>
            <w:r>
              <w:t>9.11448</w:t>
            </w:r>
          </w:p>
        </w:tc>
        <w:tc>
          <w:tcPr>
            <w:tcW w:type="dxa" w:w="864"/>
          </w:tcPr>
          <w:p>
            <w:r>
              <w:t>11.36632</w:t>
            </w:r>
          </w:p>
        </w:tc>
        <w:tc>
          <w:tcPr>
            <w:tcW w:type="dxa" w:w="864"/>
          </w:tcPr>
          <w:p>
            <w:r>
              <w:t>9.10064</w:t>
            </w:r>
          </w:p>
        </w:tc>
      </w:tr>
      <w:tr>
        <w:tc>
          <w:tcPr>
            <w:tcW w:type="dxa" w:w="864"/>
          </w:tcPr>
          <w:p>
            <w:r>
              <w:t>11.13216</w:t>
            </w:r>
          </w:p>
        </w:tc>
        <w:tc>
          <w:tcPr>
            <w:tcW w:type="dxa" w:w="864"/>
          </w:tcPr>
          <w:p>
            <w:r>
              <w:t>12.7832</w:t>
            </w:r>
          </w:p>
        </w:tc>
        <w:tc>
          <w:tcPr>
            <w:tcW w:type="dxa" w:w="864"/>
          </w:tcPr>
          <w:p>
            <w:r>
              <w:t>7.01696</w:t>
            </w:r>
          </w:p>
        </w:tc>
        <w:tc>
          <w:tcPr>
            <w:tcW w:type="dxa" w:w="864"/>
          </w:tcPr>
          <w:p>
            <w:r>
              <w:t>11.55672</w:t>
            </w:r>
          </w:p>
        </w:tc>
        <w:tc>
          <w:tcPr>
            <w:tcW w:type="dxa" w:w="864"/>
          </w:tcPr>
          <w:p>
            <w:r>
              <w:t>7.4332</w:t>
            </w:r>
          </w:p>
        </w:tc>
        <w:tc>
          <w:tcPr>
            <w:tcW w:type="dxa" w:w="864"/>
          </w:tcPr>
          <w:p>
            <w:r>
              <w:t>9.378</w:t>
            </w:r>
          </w:p>
        </w:tc>
        <w:tc>
          <w:tcPr>
            <w:tcW w:type="dxa" w:w="864"/>
          </w:tcPr>
          <w:p>
            <w:r>
              <w:t>5.84168</w:t>
            </w:r>
          </w:p>
        </w:tc>
        <w:tc>
          <w:tcPr>
            <w:tcW w:type="dxa" w:w="864"/>
          </w:tcPr>
          <w:p>
            <w:r>
              <w:t>7.37344</w:t>
            </w:r>
          </w:p>
        </w:tc>
        <w:tc>
          <w:tcPr>
            <w:tcW w:type="dxa" w:w="864"/>
          </w:tcPr>
          <w:p>
            <w:r>
              <w:t>9.91352</w:t>
            </w:r>
          </w:p>
        </w:tc>
        <w:tc>
          <w:tcPr>
            <w:tcW w:type="dxa" w:w="864"/>
          </w:tcPr>
          <w:p>
            <w:r>
              <w:t>5.65344</w:t>
            </w:r>
          </w:p>
        </w:tc>
      </w:tr>
      <w:tr>
        <w:tc>
          <w:tcPr>
            <w:tcW w:type="dxa" w:w="864"/>
          </w:tcPr>
          <w:p>
            <w:r>
              <w:t>9.08464</w:t>
            </w:r>
          </w:p>
        </w:tc>
        <w:tc>
          <w:tcPr>
            <w:tcW w:type="dxa" w:w="864"/>
          </w:tcPr>
          <w:p>
            <w:r>
              <w:t>7.5204</w:t>
            </w:r>
          </w:p>
        </w:tc>
        <w:tc>
          <w:tcPr>
            <w:tcW w:type="dxa" w:w="864"/>
          </w:tcPr>
          <w:p>
            <w:r>
              <w:t>11.44864</w:t>
            </w:r>
          </w:p>
        </w:tc>
        <w:tc>
          <w:tcPr>
            <w:tcW w:type="dxa" w:w="864"/>
          </w:tcPr>
          <w:p>
            <w:r>
              <w:t>10.00632</w:t>
            </w:r>
          </w:p>
        </w:tc>
        <w:tc>
          <w:tcPr>
            <w:tcW w:type="dxa" w:w="864"/>
          </w:tcPr>
          <w:p>
            <w:r>
              <w:t>7.53456</w:t>
            </w:r>
          </w:p>
        </w:tc>
        <w:tc>
          <w:tcPr>
            <w:tcW w:type="dxa" w:w="864"/>
          </w:tcPr>
          <w:p>
            <w:r>
              <w:t>10.53984</w:t>
            </w:r>
          </w:p>
        </w:tc>
        <w:tc>
          <w:tcPr>
            <w:tcW w:type="dxa" w:w="864"/>
          </w:tcPr>
          <w:p>
            <w:r>
              <w:t>9.76952</w:t>
            </w:r>
          </w:p>
        </w:tc>
        <w:tc>
          <w:tcPr>
            <w:tcW w:type="dxa" w:w="864"/>
          </w:tcPr>
          <w:p>
            <w:r>
              <w:t>5.928</w:t>
            </w:r>
          </w:p>
        </w:tc>
        <w:tc>
          <w:tcPr>
            <w:tcW w:type="dxa" w:w="864"/>
          </w:tcPr>
          <w:p>
            <w:r>
              <w:t>6.44096</w:t>
            </w:r>
          </w:p>
        </w:tc>
        <w:tc>
          <w:tcPr>
            <w:tcW w:type="dxa" w:w="864"/>
          </w:tcPr>
          <w:p>
            <w:r>
              <w:t>12.41448</w:t>
            </w:r>
          </w:p>
        </w:tc>
      </w:tr>
      <w:tr>
        <w:tc>
          <w:tcPr>
            <w:tcW w:type="dxa" w:w="864"/>
          </w:tcPr>
          <w:p>
            <w:r>
              <w:t>10.46336</w:t>
            </w:r>
          </w:p>
        </w:tc>
        <w:tc>
          <w:tcPr>
            <w:tcW w:type="dxa" w:w="864"/>
          </w:tcPr>
          <w:p>
            <w:r>
              <w:t>8.2252</w:t>
            </w:r>
          </w:p>
        </w:tc>
        <w:tc>
          <w:tcPr>
            <w:tcW w:type="dxa" w:w="864"/>
          </w:tcPr>
          <w:p>
            <w:r>
              <w:t>12.18552</w:t>
            </w:r>
          </w:p>
        </w:tc>
        <w:tc>
          <w:tcPr>
            <w:tcW w:type="dxa" w:w="864"/>
          </w:tcPr>
          <w:p>
            <w:r>
              <w:t>12.16568</w:t>
            </w:r>
          </w:p>
        </w:tc>
        <w:tc>
          <w:tcPr>
            <w:tcW w:type="dxa" w:w="864"/>
          </w:tcPr>
          <w:p>
            <w:r>
              <w:t>5.04856</w:t>
            </w:r>
          </w:p>
        </w:tc>
        <w:tc>
          <w:tcPr>
            <w:tcW w:type="dxa" w:w="864"/>
          </w:tcPr>
          <w:p>
            <w:r>
              <w:t>12.31904</w:t>
            </w:r>
          </w:p>
        </w:tc>
        <w:tc>
          <w:tcPr>
            <w:tcW w:type="dxa" w:w="864"/>
          </w:tcPr>
          <w:p>
            <w:r>
              <w:t>10.16152</w:t>
            </w:r>
          </w:p>
        </w:tc>
        <w:tc>
          <w:tcPr>
            <w:tcW w:type="dxa" w:w="864"/>
          </w:tcPr>
          <w:p>
            <w:r>
              <w:t>7.82976</w:t>
            </w:r>
          </w:p>
        </w:tc>
        <w:tc>
          <w:tcPr>
            <w:tcW w:type="dxa" w:w="864"/>
          </w:tcPr>
          <w:p>
            <w:r>
              <w:t>8.04136</w:t>
            </w:r>
          </w:p>
        </w:tc>
        <w:tc>
          <w:tcPr>
            <w:tcW w:type="dxa" w:w="864"/>
          </w:tcPr>
          <w:p>
            <w:r>
              <w:t>12.48736</w:t>
            </w:r>
          </w:p>
        </w:tc>
      </w:tr>
      <w:tr>
        <w:tc>
          <w:tcPr>
            <w:tcW w:type="dxa" w:w="864"/>
          </w:tcPr>
          <w:p>
            <w:r>
              <w:t>5.87008</w:t>
            </w:r>
          </w:p>
        </w:tc>
        <w:tc>
          <w:tcPr>
            <w:tcW w:type="dxa" w:w="864"/>
          </w:tcPr>
          <w:p>
            <w:r>
              <w:t>7.22064</w:t>
            </w:r>
          </w:p>
        </w:tc>
        <w:tc>
          <w:tcPr>
            <w:tcW w:type="dxa" w:w="864"/>
          </w:tcPr>
          <w:p>
            <w:r>
              <w:t>8.70848</w:t>
            </w:r>
          </w:p>
        </w:tc>
        <w:tc>
          <w:tcPr>
            <w:tcW w:type="dxa" w:w="864"/>
          </w:tcPr>
          <w:p>
            <w:r>
              <w:t>8.99552</w:t>
            </w:r>
          </w:p>
        </w:tc>
        <w:tc>
          <w:tcPr>
            <w:tcW w:type="dxa" w:w="864"/>
          </w:tcPr>
          <w:p>
            <w:r>
              <w:t>7.63816</w:t>
            </w:r>
          </w:p>
        </w:tc>
        <w:tc>
          <w:tcPr>
            <w:tcW w:type="dxa" w:w="864"/>
          </w:tcPr>
          <w:p>
            <w:r>
              <w:t>9.07224</w:t>
            </w:r>
          </w:p>
        </w:tc>
        <w:tc>
          <w:tcPr>
            <w:tcW w:type="dxa" w:w="864"/>
          </w:tcPr>
          <w:p>
            <w:r>
              <w:t>6.48</w:t>
            </w:r>
          </w:p>
        </w:tc>
        <w:tc>
          <w:tcPr>
            <w:tcW w:type="dxa" w:w="864"/>
          </w:tcPr>
          <w:p>
            <w:r>
              <w:t>6.11008</w:t>
            </w:r>
          </w:p>
        </w:tc>
        <w:tc>
          <w:tcPr>
            <w:tcW w:type="dxa" w:w="864"/>
          </w:tcPr>
          <w:p>
            <w:r>
              <w:t>8.19656</w:t>
            </w:r>
          </w:p>
        </w:tc>
        <w:tc>
          <w:tcPr>
            <w:tcW w:type="dxa" w:w="864"/>
          </w:tcPr>
          <w:p>
            <w:r>
              <w:t>10.2124</w:t>
            </w:r>
          </w:p>
        </w:tc>
      </w:tr>
      <w:tr>
        <w:tc>
          <w:tcPr>
            <w:tcW w:type="dxa" w:w="864"/>
          </w:tcPr>
          <w:p>
            <w:r>
              <w:t>12.41384</w:t>
            </w:r>
          </w:p>
        </w:tc>
        <w:tc>
          <w:tcPr>
            <w:tcW w:type="dxa" w:w="864"/>
          </w:tcPr>
          <w:p>
            <w:r>
              <w:t>7.3124</w:t>
            </w:r>
          </w:p>
        </w:tc>
        <w:tc>
          <w:tcPr>
            <w:tcW w:type="dxa" w:w="864"/>
          </w:tcPr>
          <w:p>
            <w:r>
              <w:t>7.54664</w:t>
            </w:r>
          </w:p>
        </w:tc>
        <w:tc>
          <w:tcPr>
            <w:tcW w:type="dxa" w:w="864"/>
          </w:tcPr>
          <w:p>
            <w:r>
              <w:t>10.62912</w:t>
            </w:r>
          </w:p>
        </w:tc>
        <w:tc>
          <w:tcPr>
            <w:tcW w:type="dxa" w:w="864"/>
          </w:tcPr>
          <w:p>
            <w:r>
              <w:t>5.05096</w:t>
            </w:r>
          </w:p>
        </w:tc>
        <w:tc>
          <w:tcPr>
            <w:tcW w:type="dxa" w:w="864"/>
          </w:tcPr>
          <w:p>
            <w:r>
              <w:t>6.52328</w:t>
            </w:r>
          </w:p>
        </w:tc>
        <w:tc>
          <w:tcPr>
            <w:tcW w:type="dxa" w:w="864"/>
          </w:tcPr>
          <w:p>
            <w:r>
              <w:t>9.28224</w:t>
            </w:r>
          </w:p>
        </w:tc>
        <w:tc>
          <w:tcPr>
            <w:tcW w:type="dxa" w:w="864"/>
          </w:tcPr>
          <w:p>
            <w:r>
              <w:t>5.39088</w:t>
            </w:r>
          </w:p>
        </w:tc>
        <w:tc>
          <w:tcPr>
            <w:tcW w:type="dxa" w:w="864"/>
          </w:tcPr>
          <w:p>
            <w:r>
              <w:t>10.50608</w:t>
            </w:r>
          </w:p>
        </w:tc>
        <w:tc>
          <w:tcPr>
            <w:tcW w:type="dxa" w:w="864"/>
          </w:tcPr>
          <w:p>
            <w:r>
              <w:t>11.4604</w:t>
            </w:r>
          </w:p>
        </w:tc>
      </w:tr>
      <w:tr>
        <w:tc>
          <w:tcPr>
            <w:tcW w:type="dxa" w:w="864"/>
          </w:tcPr>
          <w:p>
            <w:r>
              <w:t>12.78624</w:t>
            </w:r>
          </w:p>
        </w:tc>
        <w:tc>
          <w:tcPr>
            <w:tcW w:type="dxa" w:w="864"/>
          </w:tcPr>
          <w:p>
            <w:r>
              <w:t>11.55488</w:t>
            </w:r>
          </w:p>
        </w:tc>
        <w:tc>
          <w:tcPr>
            <w:tcW w:type="dxa" w:w="864"/>
          </w:tcPr>
          <w:p>
            <w:r>
              <w:t>11.92024</w:t>
            </w:r>
          </w:p>
        </w:tc>
        <w:tc>
          <w:tcPr>
            <w:tcW w:type="dxa" w:w="864"/>
          </w:tcPr>
          <w:p>
            <w:r>
              <w:t>4.96184</w:t>
            </w:r>
          </w:p>
        </w:tc>
        <w:tc>
          <w:tcPr>
            <w:tcW w:type="dxa" w:w="864"/>
          </w:tcPr>
          <w:p>
            <w:r>
              <w:t>9.35</w:t>
            </w:r>
          </w:p>
        </w:tc>
        <w:tc>
          <w:tcPr>
            <w:tcW w:type="dxa" w:w="864"/>
          </w:tcPr>
          <w:p>
            <w:r>
              <w:t>10.41216</w:t>
            </w:r>
          </w:p>
        </w:tc>
        <w:tc>
          <w:tcPr>
            <w:tcW w:type="dxa" w:w="864"/>
          </w:tcPr>
          <w:p>
            <w:r>
              <w:t>9.47464</w:t>
            </w:r>
          </w:p>
        </w:tc>
        <w:tc>
          <w:tcPr>
            <w:tcW w:type="dxa" w:w="864"/>
          </w:tcPr>
          <w:p>
            <w:r>
              <w:t>6.6784</w:t>
            </w:r>
          </w:p>
        </w:tc>
        <w:tc>
          <w:tcPr>
            <w:tcW w:type="dxa" w:w="864"/>
          </w:tcPr>
          <w:p>
            <w:r>
              <w:t>10.51048</w:t>
            </w:r>
          </w:p>
        </w:tc>
        <w:tc>
          <w:tcPr>
            <w:tcW w:type="dxa" w:w="864"/>
          </w:tcPr>
          <w:p>
            <w:r>
              <w:t>11.48144</w:t>
            </w:r>
          </w:p>
        </w:tc>
      </w:tr>
      <w:tr>
        <w:tc>
          <w:tcPr>
            <w:tcW w:type="dxa" w:w="864"/>
          </w:tcPr>
          <w:p>
            <w:r>
              <w:t>7.63008</w:t>
            </w:r>
          </w:p>
        </w:tc>
        <w:tc>
          <w:tcPr>
            <w:tcW w:type="dxa" w:w="864"/>
          </w:tcPr>
          <w:p>
            <w:r>
              <w:t>10.45224</w:t>
            </w:r>
          </w:p>
        </w:tc>
        <w:tc>
          <w:tcPr>
            <w:tcW w:type="dxa" w:w="864"/>
          </w:tcPr>
          <w:p>
            <w:r>
              <w:t>7.75016</w:t>
            </w:r>
          </w:p>
        </w:tc>
        <w:tc>
          <w:tcPr>
            <w:tcW w:type="dxa" w:w="864"/>
          </w:tcPr>
          <w:p>
            <w:r>
              <w:t>6.77328</w:t>
            </w:r>
          </w:p>
        </w:tc>
        <w:tc>
          <w:tcPr>
            <w:tcW w:type="dxa" w:w="864"/>
          </w:tcPr>
          <w:p>
            <w:r>
              <w:t>6.00392</w:t>
            </w:r>
          </w:p>
        </w:tc>
        <w:tc>
          <w:tcPr>
            <w:tcW w:type="dxa" w:w="864"/>
          </w:tcPr>
          <w:p>
            <w:r>
              <w:t>11.60688</w:t>
            </w:r>
          </w:p>
        </w:tc>
        <w:tc>
          <w:tcPr>
            <w:tcW w:type="dxa" w:w="864"/>
          </w:tcPr>
          <w:p>
            <w:r>
              <w:t>9.5496</w:t>
            </w:r>
          </w:p>
        </w:tc>
        <w:tc>
          <w:tcPr>
            <w:tcW w:type="dxa" w:w="864"/>
          </w:tcPr>
          <w:p>
            <w:r>
              <w:t>6.32008</w:t>
            </w:r>
          </w:p>
        </w:tc>
        <w:tc>
          <w:tcPr>
            <w:tcW w:type="dxa" w:w="864"/>
          </w:tcPr>
          <w:p>
            <w:r>
              <w:t>6.46632</w:t>
            </w:r>
          </w:p>
        </w:tc>
        <w:tc>
          <w:tcPr>
            <w:tcW w:type="dxa" w:w="864"/>
          </w:tcPr>
          <w:p>
            <w:r>
              <w:t>10.1276</w:t>
            </w:r>
          </w:p>
        </w:tc>
      </w:tr>
      <w:tr>
        <w:tc>
          <w:tcPr>
            <w:tcW w:type="dxa" w:w="864"/>
          </w:tcPr>
          <w:p>
            <w:r>
              <w:t>9.43328</w:t>
            </w:r>
          </w:p>
        </w:tc>
        <w:tc>
          <w:tcPr>
            <w:tcW w:type="dxa" w:w="864"/>
          </w:tcPr>
          <w:p>
            <w:r>
              <w:t>4.8308</w:t>
            </w:r>
          </w:p>
        </w:tc>
        <w:tc>
          <w:tcPr>
            <w:tcW w:type="dxa" w:w="864"/>
          </w:tcPr>
          <w:p>
            <w:r>
              <w:t>11.21656</w:t>
            </w:r>
          </w:p>
        </w:tc>
        <w:tc>
          <w:tcPr>
            <w:tcW w:type="dxa" w:w="864"/>
          </w:tcPr>
          <w:p>
            <w:r>
              <w:t>5.66656</w:t>
            </w:r>
          </w:p>
        </w:tc>
        <w:tc>
          <w:tcPr>
            <w:tcW w:type="dxa" w:w="864"/>
          </w:tcPr>
          <w:p>
            <w:r>
              <w:t>7.83408</w:t>
            </w:r>
          </w:p>
        </w:tc>
        <w:tc>
          <w:tcPr>
            <w:tcW w:type="dxa" w:w="864"/>
          </w:tcPr>
          <w:p>
            <w:r>
              <w:t>5.60264</w:t>
            </w:r>
          </w:p>
        </w:tc>
        <w:tc>
          <w:tcPr>
            <w:tcW w:type="dxa" w:w="864"/>
          </w:tcPr>
          <w:p>
            <w:r>
              <w:t>6.26104</w:t>
            </w:r>
          </w:p>
        </w:tc>
        <w:tc>
          <w:tcPr>
            <w:tcW w:type="dxa" w:w="864"/>
          </w:tcPr>
          <w:p>
            <w:r>
              <w:t>10.58912</w:t>
            </w:r>
          </w:p>
        </w:tc>
        <w:tc>
          <w:tcPr>
            <w:tcW w:type="dxa" w:w="864"/>
          </w:tcPr>
          <w:p>
            <w:r>
              <w:t>9.7248</w:t>
            </w:r>
          </w:p>
        </w:tc>
        <w:tc>
          <w:tcPr>
            <w:tcW w:type="dxa" w:w="864"/>
          </w:tcPr>
          <w:p>
            <w:r>
              <w:t>6.03824</w:t>
            </w:r>
          </w:p>
        </w:tc>
      </w:tr>
      <w:tr>
        <w:tc>
          <w:tcPr>
            <w:tcW w:type="dxa" w:w="864"/>
          </w:tcPr>
          <w:p>
            <w:r>
              <w:t>12.36216</w:t>
            </w:r>
          </w:p>
        </w:tc>
        <w:tc>
          <w:tcPr>
            <w:tcW w:type="dxa" w:w="864"/>
          </w:tcPr>
          <w:p>
            <w:r>
              <w:t>6.7608</w:t>
            </w:r>
          </w:p>
        </w:tc>
        <w:tc>
          <w:tcPr>
            <w:tcW w:type="dxa" w:w="864"/>
          </w:tcPr>
          <w:p>
            <w:r>
              <w:t>11.60432</w:t>
            </w:r>
          </w:p>
        </w:tc>
        <w:tc>
          <w:tcPr>
            <w:tcW w:type="dxa" w:w="864"/>
          </w:tcPr>
          <w:p>
            <w:r>
              <w:t>10.72944</w:t>
            </w:r>
          </w:p>
        </w:tc>
        <w:tc>
          <w:tcPr>
            <w:tcW w:type="dxa" w:w="864"/>
          </w:tcPr>
          <w:p>
            <w:r>
              <w:t>6.02056</w:t>
            </w:r>
          </w:p>
        </w:tc>
        <w:tc>
          <w:tcPr>
            <w:tcW w:type="dxa" w:w="864"/>
          </w:tcPr>
          <w:p>
            <w:r>
              <w:t>7.80328</w:t>
            </w:r>
          </w:p>
        </w:tc>
        <w:tc>
          <w:tcPr>
            <w:tcW w:type="dxa" w:w="864"/>
          </w:tcPr>
          <w:p>
            <w:r>
              <w:t>8.55112</w:t>
            </w:r>
          </w:p>
        </w:tc>
        <w:tc>
          <w:tcPr>
            <w:tcW w:type="dxa" w:w="864"/>
          </w:tcPr>
          <w:p>
            <w:r>
              <w:t>5.4436</w:t>
            </w:r>
          </w:p>
        </w:tc>
        <w:tc>
          <w:tcPr>
            <w:tcW w:type="dxa" w:w="864"/>
          </w:tcPr>
          <w:p>
            <w:r>
              <w:t>11.31224</w:t>
            </w:r>
          </w:p>
        </w:tc>
        <w:tc>
          <w:tcPr>
            <w:tcW w:type="dxa" w:w="864"/>
          </w:tcPr>
          <w:p>
            <w:r>
              <w:t>5.54576</w:t>
            </w:r>
          </w:p>
        </w:tc>
      </w:tr>
      <w:tr>
        <w:tc>
          <w:tcPr>
            <w:tcW w:type="dxa" w:w="864"/>
          </w:tcPr>
          <w:p>
            <w:r>
              <w:t>8.71592</w:t>
            </w:r>
          </w:p>
        </w:tc>
        <w:tc>
          <w:tcPr>
            <w:tcW w:type="dxa" w:w="864"/>
          </w:tcPr>
          <w:p>
            <w:r>
              <w:t>4.81056</w:t>
            </w:r>
          </w:p>
        </w:tc>
        <w:tc>
          <w:tcPr>
            <w:tcW w:type="dxa" w:w="864"/>
          </w:tcPr>
          <w:p>
            <w:r>
              <w:t>12.07264</w:t>
            </w:r>
          </w:p>
        </w:tc>
        <w:tc>
          <w:tcPr>
            <w:tcW w:type="dxa" w:w="864"/>
          </w:tcPr>
          <w:p>
            <w:r>
              <w:t>6.28952</w:t>
            </w:r>
          </w:p>
        </w:tc>
        <w:tc>
          <w:tcPr>
            <w:tcW w:type="dxa" w:w="864"/>
          </w:tcPr>
          <w:p>
            <w:r>
              <w:t>5.91752</w:t>
            </w:r>
          </w:p>
        </w:tc>
        <w:tc>
          <w:tcPr>
            <w:tcW w:type="dxa" w:w="864"/>
          </w:tcPr>
          <w:p>
            <w:r>
              <w:t>10.2468</w:t>
            </w:r>
          </w:p>
        </w:tc>
        <w:tc>
          <w:tcPr>
            <w:tcW w:type="dxa" w:w="864"/>
          </w:tcPr>
          <w:p>
            <w:r>
              <w:t>12.74848</w:t>
            </w:r>
          </w:p>
        </w:tc>
        <w:tc>
          <w:tcPr>
            <w:tcW w:type="dxa" w:w="864"/>
          </w:tcPr>
          <w:p>
            <w:r>
              <w:t>11.50232</w:t>
            </w:r>
          </w:p>
        </w:tc>
        <w:tc>
          <w:tcPr>
            <w:tcW w:type="dxa" w:w="864"/>
          </w:tcPr>
          <w:p>
            <w:r>
              <w:t>12.45368</w:t>
            </w:r>
          </w:p>
        </w:tc>
        <w:tc>
          <w:tcPr>
            <w:tcW w:type="dxa" w:w="864"/>
          </w:tcPr>
          <w:p>
            <w:r>
              <w:t>7.28648</w:t>
            </w:r>
          </w:p>
        </w:tc>
      </w:tr>
      <w:tr>
        <w:tc>
          <w:tcPr>
            <w:tcW w:type="dxa" w:w="864"/>
          </w:tcPr>
          <w:p>
            <w:r>
              <w:t>5.5772</w:t>
            </w:r>
          </w:p>
        </w:tc>
        <w:tc>
          <w:tcPr>
            <w:tcW w:type="dxa" w:w="864"/>
          </w:tcPr>
          <w:p>
            <w:r>
              <w:t>8.51552</w:t>
            </w:r>
          </w:p>
        </w:tc>
        <w:tc>
          <w:tcPr>
            <w:tcW w:type="dxa" w:w="864"/>
          </w:tcPr>
          <w:p>
            <w:r>
              <w:t>6.196</w:t>
            </w:r>
          </w:p>
        </w:tc>
        <w:tc>
          <w:tcPr>
            <w:tcW w:type="dxa" w:w="864"/>
          </w:tcPr>
          <w:p>
            <w:r>
              <w:t>8.50424</w:t>
            </w:r>
          </w:p>
        </w:tc>
        <w:tc>
          <w:tcPr>
            <w:tcW w:type="dxa" w:w="864"/>
          </w:tcPr>
          <w:p>
            <w:r>
              <w:t>7.69544</w:t>
            </w:r>
          </w:p>
        </w:tc>
        <w:tc>
          <w:tcPr>
            <w:tcW w:type="dxa" w:w="864"/>
          </w:tcPr>
          <w:p>
            <w:r>
              <w:t>4.83528</w:t>
            </w:r>
          </w:p>
        </w:tc>
        <w:tc>
          <w:tcPr>
            <w:tcW w:type="dxa" w:w="864"/>
          </w:tcPr>
          <w:p>
            <w:r>
              <w:t>9.43728</w:t>
            </w:r>
          </w:p>
        </w:tc>
        <w:tc>
          <w:tcPr>
            <w:tcW w:type="dxa" w:w="864"/>
          </w:tcPr>
          <w:p>
            <w:r>
              <w:t>11.13352</w:t>
            </w:r>
          </w:p>
        </w:tc>
        <w:tc>
          <w:tcPr>
            <w:tcW w:type="dxa" w:w="864"/>
          </w:tcPr>
          <w:p>
            <w:r>
              <w:t>4.85984</w:t>
            </w:r>
          </w:p>
        </w:tc>
        <w:tc>
          <w:tcPr>
            <w:tcW w:type="dxa" w:w="864"/>
          </w:tcPr>
          <w:p>
            <w:r>
              <w:t>12.3752</w:t>
            </w:r>
          </w:p>
        </w:tc>
      </w:tr>
      <w:tr>
        <w:tc>
          <w:tcPr>
            <w:tcW w:type="dxa" w:w="864"/>
          </w:tcPr>
          <w:p>
            <w:r>
              <w:t>10.06248</w:t>
            </w:r>
          </w:p>
        </w:tc>
        <w:tc>
          <w:tcPr>
            <w:tcW w:type="dxa" w:w="864"/>
          </w:tcPr>
          <w:p>
            <w:r>
              <w:t>9.13472</w:t>
            </w:r>
          </w:p>
        </w:tc>
        <w:tc>
          <w:tcPr>
            <w:tcW w:type="dxa" w:w="864"/>
          </w:tcPr>
          <w:p>
            <w:r>
              <w:t>11.4228</w:t>
            </w:r>
          </w:p>
        </w:tc>
        <w:tc>
          <w:tcPr>
            <w:tcW w:type="dxa" w:w="864"/>
          </w:tcPr>
          <w:p>
            <w:r>
              <w:t>12.12408</w:t>
            </w:r>
          </w:p>
        </w:tc>
        <w:tc>
          <w:tcPr>
            <w:tcW w:type="dxa" w:w="864"/>
          </w:tcPr>
          <w:p>
            <w:r>
              <w:t>9.99104</w:t>
            </w:r>
          </w:p>
        </w:tc>
        <w:tc>
          <w:tcPr>
            <w:tcW w:type="dxa" w:w="864"/>
          </w:tcPr>
          <w:p>
            <w:r>
              <w:t>9.42584</w:t>
            </w:r>
          </w:p>
        </w:tc>
        <w:tc>
          <w:tcPr>
            <w:tcW w:type="dxa" w:w="864"/>
          </w:tcPr>
          <w:p>
            <w:r>
              <w:t>11.05912</w:t>
            </w:r>
          </w:p>
        </w:tc>
        <w:tc>
          <w:tcPr>
            <w:tcW w:type="dxa" w:w="864"/>
          </w:tcPr>
          <w:p>
            <w:r>
              <w:t>9.27344</w:t>
            </w:r>
          </w:p>
        </w:tc>
        <w:tc>
          <w:tcPr>
            <w:tcW w:type="dxa" w:w="864"/>
          </w:tcPr>
          <w:p>
            <w:r>
              <w:t>7.1304</w:t>
            </w:r>
          </w:p>
        </w:tc>
        <w:tc>
          <w:tcPr>
            <w:tcW w:type="dxa" w:w="864"/>
          </w:tcPr>
          <w:p>
            <w:r>
              <w:t>6.94104</w:t>
            </w:r>
          </w:p>
        </w:tc>
      </w:tr>
      <w:tr>
        <w:tc>
          <w:tcPr>
            <w:tcW w:type="dxa" w:w="864"/>
          </w:tcPr>
          <w:p>
            <w:r>
              <w:t>5.4256</w:t>
            </w:r>
          </w:p>
        </w:tc>
        <w:tc>
          <w:tcPr>
            <w:tcW w:type="dxa" w:w="864"/>
          </w:tcPr>
          <w:p>
            <w:r>
              <w:t>8.54672</w:t>
            </w:r>
          </w:p>
        </w:tc>
        <w:tc>
          <w:tcPr>
            <w:tcW w:type="dxa" w:w="864"/>
          </w:tcPr>
          <w:p>
            <w:r>
              <w:t>6.99904</w:t>
            </w:r>
          </w:p>
        </w:tc>
        <w:tc>
          <w:tcPr>
            <w:tcW w:type="dxa" w:w="864"/>
          </w:tcPr>
          <w:p>
            <w:r>
              <w:t>10.99256</w:t>
            </w:r>
          </w:p>
        </w:tc>
        <w:tc>
          <w:tcPr>
            <w:tcW w:type="dxa" w:w="864"/>
          </w:tcPr>
          <w:p>
            <w:r>
              <w:t>7.15328</w:t>
            </w:r>
          </w:p>
        </w:tc>
        <w:tc>
          <w:tcPr>
            <w:tcW w:type="dxa" w:w="864"/>
          </w:tcPr>
          <w:p>
            <w:r>
              <w:t>11.29568</w:t>
            </w:r>
          </w:p>
        </w:tc>
        <w:tc>
          <w:tcPr>
            <w:tcW w:type="dxa" w:w="864"/>
          </w:tcPr>
          <w:p>
            <w:r>
              <w:t>5.63976</w:t>
            </w:r>
          </w:p>
        </w:tc>
        <w:tc>
          <w:tcPr>
            <w:tcW w:type="dxa" w:w="864"/>
          </w:tcPr>
          <w:p>
            <w:r>
              <w:t>9.88616</w:t>
            </w:r>
          </w:p>
        </w:tc>
        <w:tc>
          <w:tcPr>
            <w:tcW w:type="dxa" w:w="864"/>
          </w:tcPr>
          <w:p>
            <w:r>
              <w:t>6.3184</w:t>
            </w:r>
          </w:p>
        </w:tc>
        <w:tc>
          <w:tcPr>
            <w:tcW w:type="dxa" w:w="864"/>
          </w:tcPr>
          <w:p>
            <w:r>
              <w:t>5.85896</w:t>
            </w:r>
          </w:p>
        </w:tc>
      </w:tr>
      <w:tr>
        <w:tc>
          <w:tcPr>
            <w:tcW w:type="dxa" w:w="864"/>
          </w:tcPr>
          <w:p>
            <w:r>
              <w:t>9.69704</w:t>
            </w:r>
          </w:p>
        </w:tc>
        <w:tc>
          <w:tcPr>
            <w:tcW w:type="dxa" w:w="864"/>
          </w:tcPr>
          <w:p>
            <w:r>
              <w:t>11.08592</w:t>
            </w:r>
          </w:p>
        </w:tc>
        <w:tc>
          <w:tcPr>
            <w:tcW w:type="dxa" w:w="864"/>
          </w:tcPr>
          <w:p>
            <w:r>
              <w:t>8.33384</w:t>
            </w:r>
          </w:p>
        </w:tc>
        <w:tc>
          <w:tcPr>
            <w:tcW w:type="dxa" w:w="864"/>
          </w:tcPr>
          <w:p>
            <w:r>
              <w:t>10.03408</w:t>
            </w:r>
          </w:p>
        </w:tc>
        <w:tc>
          <w:tcPr>
            <w:tcW w:type="dxa" w:w="864"/>
          </w:tcPr>
          <w:p>
            <w:r>
              <w:t>5.1552</w:t>
            </w:r>
          </w:p>
        </w:tc>
        <w:tc>
          <w:tcPr>
            <w:tcW w:type="dxa" w:w="864"/>
          </w:tcPr>
          <w:p>
            <w:r>
              <w:t>5.93472</w:t>
            </w:r>
          </w:p>
        </w:tc>
        <w:tc>
          <w:tcPr>
            <w:tcW w:type="dxa" w:w="864"/>
          </w:tcPr>
          <w:p>
            <w:r>
              <w:t>11.1084</w:t>
            </w:r>
          </w:p>
        </w:tc>
        <w:tc>
          <w:tcPr>
            <w:tcW w:type="dxa" w:w="864"/>
          </w:tcPr>
          <w:p>
            <w:r>
              <w:t>12.57984</w:t>
            </w:r>
          </w:p>
        </w:tc>
        <w:tc>
          <w:tcPr>
            <w:tcW w:type="dxa" w:w="864"/>
          </w:tcPr>
          <w:p>
            <w:r>
              <w:t>8.75056</w:t>
            </w:r>
          </w:p>
        </w:tc>
        <w:tc>
          <w:tcPr>
            <w:tcW w:type="dxa" w:w="864"/>
          </w:tcPr>
          <w:p>
            <w:r>
              <w:t>12.43272</w:t>
            </w:r>
          </w:p>
        </w:tc>
      </w:tr>
      <w:tr>
        <w:tc>
          <w:tcPr>
            <w:tcW w:type="dxa" w:w="864"/>
          </w:tcPr>
          <w:p>
            <w:r>
              <w:t>10.91</w:t>
            </w:r>
          </w:p>
        </w:tc>
        <w:tc>
          <w:tcPr>
            <w:tcW w:type="dxa" w:w="864"/>
          </w:tcPr>
          <w:p>
            <w:r>
              <w:t>8.43256</w:t>
            </w:r>
          </w:p>
        </w:tc>
        <w:tc>
          <w:tcPr>
            <w:tcW w:type="dxa" w:w="864"/>
          </w:tcPr>
          <w:p>
            <w:r>
              <w:t>12.19448</w:t>
            </w:r>
          </w:p>
        </w:tc>
        <w:tc>
          <w:tcPr>
            <w:tcW w:type="dxa" w:w="864"/>
          </w:tcPr>
          <w:p>
            <w:r>
              <w:t>6.97736</w:t>
            </w:r>
          </w:p>
        </w:tc>
        <w:tc>
          <w:tcPr>
            <w:tcW w:type="dxa" w:w="864"/>
          </w:tcPr>
          <w:p>
            <w:r>
              <w:t>6.74224</w:t>
            </w:r>
          </w:p>
        </w:tc>
        <w:tc>
          <w:tcPr>
            <w:tcW w:type="dxa" w:w="864"/>
          </w:tcPr>
          <w:p>
            <w:r>
              <w:t>9.96008</w:t>
            </w:r>
          </w:p>
        </w:tc>
        <w:tc>
          <w:tcPr>
            <w:tcW w:type="dxa" w:w="864"/>
          </w:tcPr>
          <w:p>
            <w:r>
              <w:t>10.59968</w:t>
            </w:r>
          </w:p>
        </w:tc>
        <w:tc>
          <w:tcPr>
            <w:tcW w:type="dxa" w:w="864"/>
          </w:tcPr>
          <w:p>
            <w:r>
              <w:t>5.8604</w:t>
            </w:r>
          </w:p>
        </w:tc>
        <w:tc>
          <w:tcPr>
            <w:tcW w:type="dxa" w:w="864"/>
          </w:tcPr>
          <w:p>
            <w:r>
              <w:t>8.31168</w:t>
            </w:r>
          </w:p>
        </w:tc>
        <w:tc>
          <w:tcPr>
            <w:tcW w:type="dxa" w:w="864"/>
          </w:tcPr>
          <w:p>
            <w:r>
              <w:t>4.8176</w:t>
            </w:r>
          </w:p>
        </w:tc>
      </w:tr>
      <w:tr>
        <w:tc>
          <w:tcPr>
            <w:tcW w:type="dxa" w:w="864"/>
          </w:tcPr>
          <w:p>
            <w:r>
              <w:t>7.36232</w:t>
            </w:r>
          </w:p>
        </w:tc>
        <w:tc>
          <w:tcPr>
            <w:tcW w:type="dxa" w:w="864"/>
          </w:tcPr>
          <w:p>
            <w:r>
              <w:t>8.05832</w:t>
            </w:r>
          </w:p>
        </w:tc>
        <w:tc>
          <w:tcPr>
            <w:tcW w:type="dxa" w:w="864"/>
          </w:tcPr>
          <w:p>
            <w:r>
              <w:t>12.74048</w:t>
            </w:r>
          </w:p>
        </w:tc>
        <w:tc>
          <w:tcPr>
            <w:tcW w:type="dxa" w:w="864"/>
          </w:tcPr>
          <w:p>
            <w:r>
              <w:t>9.8144</w:t>
            </w:r>
          </w:p>
        </w:tc>
        <w:tc>
          <w:tcPr>
            <w:tcW w:type="dxa" w:w="864"/>
          </w:tcPr>
          <w:p>
            <w:r>
              <w:t>5.86392</w:t>
            </w:r>
          </w:p>
        </w:tc>
        <w:tc>
          <w:tcPr>
            <w:tcW w:type="dxa" w:w="864"/>
          </w:tcPr>
          <w:p>
            <w:r>
              <w:t>8.0596</w:t>
            </w:r>
          </w:p>
        </w:tc>
        <w:tc>
          <w:tcPr>
            <w:tcW w:type="dxa" w:w="864"/>
          </w:tcPr>
          <w:p>
            <w:r>
              <w:t>11.7536</w:t>
            </w:r>
          </w:p>
        </w:tc>
        <w:tc>
          <w:tcPr>
            <w:tcW w:type="dxa" w:w="864"/>
          </w:tcPr>
          <w:p>
            <w:r>
              <w:t>7.58928</w:t>
            </w:r>
          </w:p>
        </w:tc>
        <w:tc>
          <w:tcPr>
            <w:tcW w:type="dxa" w:w="864"/>
          </w:tcPr>
          <w:p>
            <w:r>
              <w:t>5.66824</w:t>
            </w:r>
          </w:p>
        </w:tc>
        <w:tc>
          <w:tcPr>
            <w:tcW w:type="dxa" w:w="864"/>
          </w:tcPr>
          <w:p>
            <w:r>
              <w:t>5.29464</w:t>
            </w:r>
          </w:p>
        </w:tc>
      </w:tr>
      <w:tr>
        <w:tc>
          <w:tcPr>
            <w:tcW w:type="dxa" w:w="864"/>
          </w:tcPr>
          <w:p>
            <w:r>
              <w:t>10.78144</w:t>
            </w:r>
          </w:p>
        </w:tc>
        <w:tc>
          <w:tcPr>
            <w:tcW w:type="dxa" w:w="864"/>
          </w:tcPr>
          <w:p>
            <w:r>
              <w:t>10.32288</w:t>
            </w:r>
          </w:p>
        </w:tc>
        <w:tc>
          <w:tcPr>
            <w:tcW w:type="dxa" w:w="864"/>
          </w:tcPr>
          <w:p>
            <w:r>
              <w:t>12.23272</w:t>
            </w:r>
          </w:p>
        </w:tc>
        <w:tc>
          <w:tcPr>
            <w:tcW w:type="dxa" w:w="864"/>
          </w:tcPr>
          <w:p>
            <w:r>
              <w:t>8.54688</w:t>
            </w:r>
          </w:p>
        </w:tc>
        <w:tc>
          <w:tcPr>
            <w:tcW w:type="dxa" w:w="864"/>
          </w:tcPr>
          <w:p>
            <w:r>
              <w:t>8.52272</w:t>
            </w:r>
          </w:p>
        </w:tc>
        <w:tc>
          <w:tcPr>
            <w:tcW w:type="dxa" w:w="864"/>
          </w:tcPr>
          <w:p>
            <w:r>
              <w:t>6.95464</w:t>
            </w:r>
          </w:p>
        </w:tc>
        <w:tc>
          <w:tcPr>
            <w:tcW w:type="dxa" w:w="864"/>
          </w:tcPr>
          <w:p>
            <w:r>
              <w:t>8.00728</w:t>
            </w:r>
          </w:p>
        </w:tc>
        <w:tc>
          <w:tcPr>
            <w:tcW w:type="dxa" w:w="864"/>
          </w:tcPr>
          <w:p>
            <w:r>
              <w:t>10.74448</w:t>
            </w:r>
          </w:p>
        </w:tc>
        <w:tc>
          <w:tcPr>
            <w:tcW w:type="dxa" w:w="864"/>
          </w:tcPr>
          <w:p>
            <w:r>
              <w:t>9.9892</w:t>
            </w:r>
          </w:p>
        </w:tc>
        <w:tc>
          <w:tcPr>
            <w:tcW w:type="dxa" w:w="864"/>
          </w:tcPr>
          <w:p>
            <w:r>
              <w:t>6.83168</w:t>
            </w:r>
          </w:p>
        </w:tc>
      </w:tr>
      <w:tr>
        <w:tc>
          <w:tcPr>
            <w:tcW w:type="dxa" w:w="864"/>
          </w:tcPr>
          <w:p>
            <w:r>
              <w:t>10.4704</w:t>
            </w:r>
          </w:p>
        </w:tc>
        <w:tc>
          <w:tcPr>
            <w:tcW w:type="dxa" w:w="864"/>
          </w:tcPr>
          <w:p>
            <w:r>
              <w:t>7.23392</w:t>
            </w:r>
          </w:p>
        </w:tc>
        <w:tc>
          <w:tcPr>
            <w:tcW w:type="dxa" w:w="864"/>
          </w:tcPr>
          <w:p>
            <w:r>
              <w:t>6.34208</w:t>
            </w:r>
          </w:p>
        </w:tc>
        <w:tc>
          <w:tcPr>
            <w:tcW w:type="dxa" w:w="864"/>
          </w:tcPr>
          <w:p>
            <w:r>
              <w:t>10.92648</w:t>
            </w:r>
          </w:p>
        </w:tc>
        <w:tc>
          <w:tcPr>
            <w:tcW w:type="dxa" w:w="864"/>
          </w:tcPr>
          <w:p>
            <w:r>
              <w:t>8.83224</w:t>
            </w:r>
          </w:p>
        </w:tc>
        <w:tc>
          <w:tcPr>
            <w:tcW w:type="dxa" w:w="864"/>
          </w:tcPr>
          <w:p>
            <w:r>
              <w:t>10.02152</w:t>
            </w:r>
          </w:p>
        </w:tc>
        <w:tc>
          <w:tcPr>
            <w:tcW w:type="dxa" w:w="864"/>
          </w:tcPr>
          <w:p>
            <w:r>
              <w:t>8.0612</w:t>
            </w:r>
          </w:p>
        </w:tc>
        <w:tc>
          <w:tcPr>
            <w:tcW w:type="dxa" w:w="864"/>
          </w:tcPr>
          <w:p>
            <w:r>
              <w:t>10.38256</w:t>
            </w:r>
          </w:p>
        </w:tc>
        <w:tc>
          <w:tcPr>
            <w:tcW w:type="dxa" w:w="864"/>
          </w:tcPr>
          <w:p>
            <w:r>
              <w:t>8.80688</w:t>
            </w:r>
          </w:p>
        </w:tc>
        <w:tc>
          <w:tcPr>
            <w:tcW w:type="dxa" w:w="864"/>
          </w:tcPr>
          <w:p>
            <w:r>
              <w:t>11.57456</w:t>
            </w:r>
          </w:p>
        </w:tc>
      </w:tr>
      <w:tr>
        <w:tc>
          <w:tcPr>
            <w:tcW w:type="dxa" w:w="864"/>
          </w:tcPr>
          <w:p>
            <w:r>
              <w:t>12.0124</w:t>
            </w:r>
          </w:p>
        </w:tc>
        <w:tc>
          <w:tcPr>
            <w:tcW w:type="dxa" w:w="864"/>
          </w:tcPr>
          <w:p>
            <w:r>
              <w:t>6.7108</w:t>
            </w:r>
          </w:p>
        </w:tc>
        <w:tc>
          <w:tcPr>
            <w:tcW w:type="dxa" w:w="864"/>
          </w:tcPr>
          <w:p>
            <w:r>
              <w:t>7.82192</w:t>
            </w:r>
          </w:p>
        </w:tc>
        <w:tc>
          <w:tcPr>
            <w:tcW w:type="dxa" w:w="864"/>
          </w:tcPr>
          <w:p>
            <w:r>
              <w:t>10.68024</w:t>
            </w:r>
          </w:p>
        </w:tc>
        <w:tc>
          <w:tcPr>
            <w:tcW w:type="dxa" w:w="864"/>
          </w:tcPr>
          <w:p>
            <w:r>
              <w:t>11.87176</w:t>
            </w:r>
          </w:p>
        </w:tc>
        <w:tc>
          <w:tcPr>
            <w:tcW w:type="dxa" w:w="864"/>
          </w:tcPr>
          <w:p>
            <w:r>
              <w:t>11.98168</w:t>
            </w:r>
          </w:p>
        </w:tc>
        <w:tc>
          <w:tcPr>
            <w:tcW w:type="dxa" w:w="864"/>
          </w:tcPr>
          <w:p>
            <w:r>
              <w:t>12.57976</w:t>
            </w:r>
          </w:p>
        </w:tc>
        <w:tc>
          <w:tcPr>
            <w:tcW w:type="dxa" w:w="864"/>
          </w:tcPr>
          <w:p>
            <w:r>
              <w:t>7.81128</w:t>
            </w:r>
          </w:p>
        </w:tc>
        <w:tc>
          <w:tcPr>
            <w:tcW w:type="dxa" w:w="864"/>
          </w:tcPr>
          <w:p>
            <w:r>
              <w:t>8.46888</w:t>
            </w:r>
          </w:p>
        </w:tc>
        <w:tc>
          <w:tcPr>
            <w:tcW w:type="dxa" w:w="864"/>
          </w:tcPr>
          <w:p>
            <w:r>
              <w:t>12.41512</w:t>
            </w:r>
          </w:p>
        </w:tc>
      </w:tr>
      <w:tr>
        <w:tc>
          <w:tcPr>
            <w:tcW w:type="dxa" w:w="864"/>
          </w:tcPr>
          <w:p>
            <w:r>
              <w:t>11.28288</w:t>
            </w:r>
          </w:p>
        </w:tc>
        <w:tc>
          <w:tcPr>
            <w:tcW w:type="dxa" w:w="864"/>
          </w:tcPr>
          <w:p>
            <w:r>
              <w:t>5.67392</w:t>
            </w:r>
          </w:p>
        </w:tc>
        <w:tc>
          <w:tcPr>
            <w:tcW w:type="dxa" w:w="864"/>
          </w:tcPr>
          <w:p>
            <w:r>
              <w:t>9.696</w:t>
            </w:r>
          </w:p>
        </w:tc>
        <w:tc>
          <w:tcPr>
            <w:tcW w:type="dxa" w:w="864"/>
          </w:tcPr>
          <w:p>
            <w:r>
              <w:t>5.05384</w:t>
            </w:r>
          </w:p>
        </w:tc>
        <w:tc>
          <w:tcPr>
            <w:tcW w:type="dxa" w:w="864"/>
          </w:tcPr>
          <w:p>
            <w:r>
              <w:t>8.66984</w:t>
            </w:r>
          </w:p>
        </w:tc>
        <w:tc>
          <w:tcPr>
            <w:tcW w:type="dxa" w:w="864"/>
          </w:tcPr>
          <w:p>
            <w:r>
              <w:t>5.25384</w:t>
            </w:r>
          </w:p>
        </w:tc>
        <w:tc>
          <w:tcPr>
            <w:tcW w:type="dxa" w:w="864"/>
          </w:tcPr>
          <w:p>
            <w:r>
              <w:t>8.9792</w:t>
            </w:r>
          </w:p>
        </w:tc>
        <w:tc>
          <w:tcPr>
            <w:tcW w:type="dxa" w:w="864"/>
          </w:tcPr>
          <w:p>
            <w:r>
              <w:t>9.93216</w:t>
            </w:r>
          </w:p>
        </w:tc>
        <w:tc>
          <w:tcPr>
            <w:tcW w:type="dxa" w:w="864"/>
          </w:tcPr>
          <w:p>
            <w:r>
              <w:t>12.73112</w:t>
            </w:r>
          </w:p>
        </w:tc>
        <w:tc>
          <w:tcPr>
            <w:tcW w:type="dxa" w:w="864"/>
          </w:tcPr>
          <w:p>
            <w:r>
              <w:t>12.2676</w:t>
            </w:r>
          </w:p>
        </w:tc>
      </w:tr>
      <w:tr>
        <w:tc>
          <w:tcPr>
            <w:tcW w:type="dxa" w:w="864"/>
          </w:tcPr>
          <w:p>
            <w:r>
              <w:t>12.10664</w:t>
            </w:r>
          </w:p>
        </w:tc>
        <w:tc>
          <w:tcPr>
            <w:tcW w:type="dxa" w:w="864"/>
          </w:tcPr>
          <w:p>
            <w:r>
              <w:t>8.23488</w:t>
            </w:r>
          </w:p>
        </w:tc>
        <w:tc>
          <w:tcPr>
            <w:tcW w:type="dxa" w:w="864"/>
          </w:tcPr>
          <w:p>
            <w:r>
              <w:t>9.67928</w:t>
            </w:r>
          </w:p>
        </w:tc>
        <w:tc>
          <w:tcPr>
            <w:tcW w:type="dxa" w:w="864"/>
          </w:tcPr>
          <w:p>
            <w:r>
              <w:t>12.66248</w:t>
            </w:r>
          </w:p>
        </w:tc>
        <w:tc>
          <w:tcPr>
            <w:tcW w:type="dxa" w:w="864"/>
          </w:tcPr>
          <w:p>
            <w:r>
              <w:t>9.8164</w:t>
            </w:r>
          </w:p>
        </w:tc>
        <w:tc>
          <w:tcPr>
            <w:tcW w:type="dxa" w:w="864"/>
          </w:tcPr>
          <w:p>
            <w:r>
              <w:t>12.64336</w:t>
            </w:r>
          </w:p>
        </w:tc>
        <w:tc>
          <w:tcPr>
            <w:tcW w:type="dxa" w:w="864"/>
          </w:tcPr>
          <w:p>
            <w:r>
              <w:t>8.14256</w:t>
            </w:r>
          </w:p>
        </w:tc>
        <w:tc>
          <w:tcPr>
            <w:tcW w:type="dxa" w:w="864"/>
          </w:tcPr>
          <w:p>
            <w:r>
              <w:t>7.97696</w:t>
            </w:r>
          </w:p>
        </w:tc>
        <w:tc>
          <w:tcPr>
            <w:tcW w:type="dxa" w:w="864"/>
          </w:tcPr>
          <w:p>
            <w:r>
              <w:t>6.60448</w:t>
            </w:r>
          </w:p>
        </w:tc>
        <w:tc>
          <w:tcPr>
            <w:tcW w:type="dxa" w:w="864"/>
          </w:tcPr>
          <w:p>
            <w:r>
              <w:t>6.83952</w:t>
            </w:r>
          </w:p>
        </w:tc>
      </w:tr>
      <w:tr>
        <w:tc>
          <w:tcPr>
            <w:tcW w:type="dxa" w:w="864"/>
          </w:tcPr>
          <w:p>
            <w:r>
              <w:t>8.81576</w:t>
            </w:r>
          </w:p>
        </w:tc>
        <w:tc>
          <w:tcPr>
            <w:tcW w:type="dxa" w:w="864"/>
          </w:tcPr>
          <w:p>
            <w:r>
              <w:t>9.34792</w:t>
            </w:r>
          </w:p>
        </w:tc>
        <w:tc>
          <w:tcPr>
            <w:tcW w:type="dxa" w:w="864"/>
          </w:tcPr>
          <w:p>
            <w:r>
              <w:t>12.58216</w:t>
            </w:r>
          </w:p>
        </w:tc>
        <w:tc>
          <w:tcPr>
            <w:tcW w:type="dxa" w:w="864"/>
          </w:tcPr>
          <w:p>
            <w:r>
              <w:t>6.5296</w:t>
            </w:r>
          </w:p>
        </w:tc>
        <w:tc>
          <w:tcPr>
            <w:tcW w:type="dxa" w:w="864"/>
          </w:tcPr>
          <w:p>
            <w:r>
              <w:t>7.74312</w:t>
            </w:r>
          </w:p>
        </w:tc>
        <w:tc>
          <w:tcPr>
            <w:tcW w:type="dxa" w:w="864"/>
          </w:tcPr>
          <w:p>
            <w:r>
              <w:t>7.2244</w:t>
            </w:r>
          </w:p>
        </w:tc>
        <w:tc>
          <w:tcPr>
            <w:tcW w:type="dxa" w:w="864"/>
          </w:tcPr>
          <w:p>
            <w:r>
              <w:t>6.1628</w:t>
            </w:r>
          </w:p>
        </w:tc>
        <w:tc>
          <w:tcPr>
            <w:tcW w:type="dxa" w:w="864"/>
          </w:tcPr>
          <w:p>
            <w:r>
              <w:t>5.11552</w:t>
            </w:r>
          </w:p>
        </w:tc>
        <w:tc>
          <w:tcPr>
            <w:tcW w:type="dxa" w:w="864"/>
          </w:tcPr>
          <w:p>
            <w:r>
              <w:t>9.202</w:t>
            </w:r>
          </w:p>
        </w:tc>
        <w:tc>
          <w:tcPr>
            <w:tcW w:type="dxa" w:w="864"/>
          </w:tcPr>
          <w:p>
            <w:r>
              <w:t>10.13496</w:t>
            </w:r>
          </w:p>
        </w:tc>
      </w:tr>
      <w:tr>
        <w:tc>
          <w:tcPr>
            <w:tcW w:type="dxa" w:w="864"/>
          </w:tcPr>
          <w:p>
            <w:r>
              <w:t>6.38736</w:t>
            </w:r>
          </w:p>
        </w:tc>
        <w:tc>
          <w:tcPr>
            <w:tcW w:type="dxa" w:w="864"/>
          </w:tcPr>
          <w:p>
            <w:r>
              <w:t>7.9124</w:t>
            </w:r>
          </w:p>
        </w:tc>
        <w:tc>
          <w:tcPr>
            <w:tcW w:type="dxa" w:w="864"/>
          </w:tcPr>
          <w:p>
            <w:r>
              <w:t>6.92232</w:t>
            </w:r>
          </w:p>
        </w:tc>
        <w:tc>
          <w:tcPr>
            <w:tcW w:type="dxa" w:w="864"/>
          </w:tcPr>
          <w:p>
            <w:r>
              <w:t>6.73696</w:t>
            </w:r>
          </w:p>
        </w:tc>
        <w:tc>
          <w:tcPr>
            <w:tcW w:type="dxa" w:w="864"/>
          </w:tcPr>
          <w:p>
            <w:r>
              <w:t>4.97528</w:t>
            </w:r>
          </w:p>
        </w:tc>
        <w:tc>
          <w:tcPr>
            <w:tcW w:type="dxa" w:w="864"/>
          </w:tcPr>
          <w:p>
            <w:r>
              <w:t>8.28008</w:t>
            </w:r>
          </w:p>
        </w:tc>
        <w:tc>
          <w:tcPr>
            <w:tcW w:type="dxa" w:w="864"/>
          </w:tcPr>
          <w:p>
            <w:r>
              <w:t>12.66088</w:t>
            </w:r>
          </w:p>
        </w:tc>
        <w:tc>
          <w:tcPr>
            <w:tcW w:type="dxa" w:w="864"/>
          </w:tcPr>
          <w:p>
            <w:r>
              <w:t>5.53912</w:t>
            </w:r>
          </w:p>
        </w:tc>
        <w:tc>
          <w:tcPr>
            <w:tcW w:type="dxa" w:w="864"/>
          </w:tcPr>
          <w:p>
            <w:r>
              <w:t>10.52936</w:t>
            </w:r>
          </w:p>
        </w:tc>
        <w:tc>
          <w:tcPr>
            <w:tcW w:type="dxa" w:w="864"/>
          </w:tcPr>
          <w:p>
            <w:r>
              <w:t>9.44008</w:t>
            </w:r>
          </w:p>
        </w:tc>
      </w:tr>
      <w:tr>
        <w:tc>
          <w:tcPr>
            <w:tcW w:type="dxa" w:w="864"/>
          </w:tcPr>
          <w:p>
            <w:r>
              <w:t>9.23736</w:t>
            </w:r>
          </w:p>
        </w:tc>
        <w:tc>
          <w:tcPr>
            <w:tcW w:type="dxa" w:w="864"/>
          </w:tcPr>
          <w:p>
            <w:r>
              <w:t>7.498</w:t>
            </w:r>
          </w:p>
        </w:tc>
        <w:tc>
          <w:tcPr>
            <w:tcW w:type="dxa" w:w="864"/>
          </w:tcPr>
          <w:p>
            <w:r>
              <w:t>8.34664</w:t>
            </w:r>
          </w:p>
        </w:tc>
        <w:tc>
          <w:tcPr>
            <w:tcW w:type="dxa" w:w="864"/>
          </w:tcPr>
          <w:p>
            <w:r>
              <w:t>8.6752</w:t>
            </w:r>
          </w:p>
        </w:tc>
        <w:tc>
          <w:tcPr>
            <w:tcW w:type="dxa" w:w="864"/>
          </w:tcPr>
          <w:p>
            <w:r>
              <w:t>5.22424</w:t>
            </w:r>
          </w:p>
        </w:tc>
        <w:tc>
          <w:tcPr>
            <w:tcW w:type="dxa" w:w="864"/>
          </w:tcPr>
          <w:p>
            <w:r>
              <w:t>7.48232</w:t>
            </w:r>
          </w:p>
        </w:tc>
        <w:tc>
          <w:tcPr>
            <w:tcW w:type="dxa" w:w="864"/>
          </w:tcPr>
          <w:p>
            <w:r>
              <w:t>10.75416</w:t>
            </w:r>
          </w:p>
        </w:tc>
        <w:tc>
          <w:tcPr>
            <w:tcW w:type="dxa" w:w="864"/>
          </w:tcPr>
          <w:p>
            <w:r>
              <w:t>8.78944</w:t>
            </w:r>
          </w:p>
        </w:tc>
        <w:tc>
          <w:tcPr>
            <w:tcW w:type="dxa" w:w="864"/>
          </w:tcPr>
          <w:p>
            <w:r>
              <w:t>9.616</w:t>
            </w:r>
          </w:p>
        </w:tc>
        <w:tc>
          <w:tcPr>
            <w:tcW w:type="dxa" w:w="864"/>
          </w:tcPr>
          <w:p>
            <w:r>
              <w:t>11.0372</w:t>
            </w:r>
          </w:p>
        </w:tc>
      </w:tr>
      <w:tr>
        <w:tc>
          <w:tcPr>
            <w:tcW w:type="dxa" w:w="864"/>
          </w:tcPr>
          <w:p>
            <w:r>
              <w:t>11.6568</w:t>
            </w:r>
          </w:p>
        </w:tc>
        <w:tc>
          <w:tcPr>
            <w:tcW w:type="dxa" w:w="864"/>
          </w:tcPr>
          <w:p>
            <w:r>
              <w:t>11.10736</w:t>
            </w:r>
          </w:p>
        </w:tc>
        <w:tc>
          <w:tcPr>
            <w:tcW w:type="dxa" w:w="864"/>
          </w:tcPr>
          <w:p>
            <w:r>
              <w:t>9.64416</w:t>
            </w:r>
          </w:p>
        </w:tc>
        <w:tc>
          <w:tcPr>
            <w:tcW w:type="dxa" w:w="864"/>
          </w:tcPr>
          <w:p>
            <w:r>
              <w:t>11.06208</w:t>
            </w:r>
          </w:p>
        </w:tc>
        <w:tc>
          <w:tcPr>
            <w:tcW w:type="dxa" w:w="864"/>
          </w:tcPr>
          <w:p>
            <w:r>
              <w:t>10.72608</w:t>
            </w:r>
          </w:p>
        </w:tc>
        <w:tc>
          <w:tcPr>
            <w:tcW w:type="dxa" w:w="864"/>
          </w:tcPr>
          <w:p>
            <w:r>
              <w:t>8.04072</w:t>
            </w:r>
          </w:p>
        </w:tc>
        <w:tc>
          <w:tcPr>
            <w:tcW w:type="dxa" w:w="864"/>
          </w:tcPr>
          <w:p>
            <w:r>
              <w:t>12.60408</w:t>
            </w:r>
          </w:p>
        </w:tc>
        <w:tc>
          <w:tcPr>
            <w:tcW w:type="dxa" w:w="864"/>
          </w:tcPr>
          <w:p>
            <w:r>
              <w:t>6.50904</w:t>
            </w:r>
          </w:p>
        </w:tc>
        <w:tc>
          <w:tcPr>
            <w:tcW w:type="dxa" w:w="864"/>
          </w:tcPr>
          <w:p>
            <w:r>
              <w:t>11.55032</w:t>
            </w:r>
          </w:p>
        </w:tc>
        <w:tc>
          <w:tcPr>
            <w:tcW w:type="dxa" w:w="864"/>
          </w:tcPr>
          <w:p>
            <w:r>
              <w:t>5.15168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4.81056</w:t>
            </w:r>
          </w:p>
        </w:tc>
        <w:tc>
          <w:tcPr>
            <w:tcW w:type="dxa" w:w="864"/>
          </w:tcPr>
          <w:p>
            <w:r>
              <w:t>4.8176</w:t>
            </w:r>
          </w:p>
        </w:tc>
        <w:tc>
          <w:tcPr>
            <w:tcW w:type="dxa" w:w="864"/>
          </w:tcPr>
          <w:p>
            <w:r>
              <w:t>4.82416</w:t>
            </w:r>
          </w:p>
        </w:tc>
        <w:tc>
          <w:tcPr>
            <w:tcW w:type="dxa" w:w="864"/>
          </w:tcPr>
          <w:p>
            <w:r>
              <w:t>4.8308</w:t>
            </w:r>
          </w:p>
        </w:tc>
        <w:tc>
          <w:tcPr>
            <w:tcW w:type="dxa" w:w="864"/>
          </w:tcPr>
          <w:p>
            <w:r>
              <w:t>4.83528</w:t>
            </w:r>
          </w:p>
        </w:tc>
        <w:tc>
          <w:tcPr>
            <w:tcW w:type="dxa" w:w="864"/>
          </w:tcPr>
          <w:p>
            <w:r>
              <w:t>4.85984</w:t>
            </w:r>
          </w:p>
        </w:tc>
        <w:tc>
          <w:tcPr>
            <w:tcW w:type="dxa" w:w="864"/>
          </w:tcPr>
          <w:p>
            <w:r>
              <w:t>4.96184</w:t>
            </w:r>
          </w:p>
        </w:tc>
        <w:tc>
          <w:tcPr>
            <w:tcW w:type="dxa" w:w="864"/>
          </w:tcPr>
          <w:p>
            <w:r>
              <w:t>4.97528</w:t>
            </w:r>
          </w:p>
        </w:tc>
        <w:tc>
          <w:tcPr>
            <w:tcW w:type="dxa" w:w="864"/>
          </w:tcPr>
          <w:p>
            <w:r>
              <w:t>5.04856</w:t>
            </w:r>
          </w:p>
        </w:tc>
        <w:tc>
          <w:tcPr>
            <w:tcW w:type="dxa" w:w="864"/>
          </w:tcPr>
          <w:p>
            <w:r>
              <w:t>5.05096</w:t>
            </w:r>
          </w:p>
        </w:tc>
      </w:tr>
      <w:tr>
        <w:tc>
          <w:tcPr>
            <w:tcW w:type="dxa" w:w="864"/>
          </w:tcPr>
          <w:p>
            <w:r>
              <w:t>5.05384</w:t>
            </w:r>
          </w:p>
        </w:tc>
        <w:tc>
          <w:tcPr>
            <w:tcW w:type="dxa" w:w="864"/>
          </w:tcPr>
          <w:p>
            <w:r>
              <w:t>5.11552</w:t>
            </w:r>
          </w:p>
        </w:tc>
        <w:tc>
          <w:tcPr>
            <w:tcW w:type="dxa" w:w="864"/>
          </w:tcPr>
          <w:p>
            <w:r>
              <w:t>5.15168</w:t>
            </w:r>
          </w:p>
        </w:tc>
        <w:tc>
          <w:tcPr>
            <w:tcW w:type="dxa" w:w="864"/>
          </w:tcPr>
          <w:p>
            <w:r>
              <w:t>5.15488</w:t>
            </w:r>
          </w:p>
        </w:tc>
        <w:tc>
          <w:tcPr>
            <w:tcW w:type="dxa" w:w="864"/>
          </w:tcPr>
          <w:p>
            <w:r>
              <w:t>5.1552</w:t>
            </w:r>
          </w:p>
        </w:tc>
        <w:tc>
          <w:tcPr>
            <w:tcW w:type="dxa" w:w="864"/>
          </w:tcPr>
          <w:p>
            <w:r>
              <w:t>5.22424</w:t>
            </w:r>
          </w:p>
        </w:tc>
        <w:tc>
          <w:tcPr>
            <w:tcW w:type="dxa" w:w="864"/>
          </w:tcPr>
          <w:p>
            <w:r>
              <w:t>5.25384</w:t>
            </w:r>
          </w:p>
        </w:tc>
        <w:tc>
          <w:tcPr>
            <w:tcW w:type="dxa" w:w="864"/>
          </w:tcPr>
          <w:p>
            <w:r>
              <w:t>5.27936</w:t>
            </w:r>
          </w:p>
        </w:tc>
        <w:tc>
          <w:tcPr>
            <w:tcW w:type="dxa" w:w="864"/>
          </w:tcPr>
          <w:p>
            <w:r>
              <w:t>5.29464</w:t>
            </w:r>
          </w:p>
        </w:tc>
        <w:tc>
          <w:tcPr>
            <w:tcW w:type="dxa" w:w="864"/>
          </w:tcPr>
          <w:p>
            <w:r>
              <w:t>5.39088</w:t>
            </w:r>
          </w:p>
        </w:tc>
      </w:tr>
      <w:tr>
        <w:tc>
          <w:tcPr>
            <w:tcW w:type="dxa" w:w="864"/>
          </w:tcPr>
          <w:p>
            <w:r>
              <w:t>5.4256</w:t>
            </w:r>
          </w:p>
        </w:tc>
        <w:tc>
          <w:tcPr>
            <w:tcW w:type="dxa" w:w="864"/>
          </w:tcPr>
          <w:p>
            <w:r>
              <w:t>5.4436</w:t>
            </w:r>
          </w:p>
        </w:tc>
        <w:tc>
          <w:tcPr>
            <w:tcW w:type="dxa" w:w="864"/>
          </w:tcPr>
          <w:p>
            <w:r>
              <w:t>5.53912</w:t>
            </w:r>
          </w:p>
        </w:tc>
        <w:tc>
          <w:tcPr>
            <w:tcW w:type="dxa" w:w="864"/>
          </w:tcPr>
          <w:p>
            <w:r>
              <w:t>5.54576</w:t>
            </w:r>
          </w:p>
        </w:tc>
        <w:tc>
          <w:tcPr>
            <w:tcW w:type="dxa" w:w="864"/>
          </w:tcPr>
          <w:p>
            <w:r>
              <w:t>5.5772</w:t>
            </w:r>
          </w:p>
        </w:tc>
        <w:tc>
          <w:tcPr>
            <w:tcW w:type="dxa" w:w="864"/>
          </w:tcPr>
          <w:p>
            <w:r>
              <w:t>5.60264</w:t>
            </w:r>
          </w:p>
        </w:tc>
        <w:tc>
          <w:tcPr>
            <w:tcW w:type="dxa" w:w="864"/>
          </w:tcPr>
          <w:p>
            <w:r>
              <w:t>5.63976</w:t>
            </w:r>
          </w:p>
        </w:tc>
        <w:tc>
          <w:tcPr>
            <w:tcW w:type="dxa" w:w="864"/>
          </w:tcPr>
          <w:p>
            <w:r>
              <w:t>5.65344</w:t>
            </w:r>
          </w:p>
        </w:tc>
        <w:tc>
          <w:tcPr>
            <w:tcW w:type="dxa" w:w="864"/>
          </w:tcPr>
          <w:p>
            <w:r>
              <w:t>5.66656</w:t>
            </w:r>
          </w:p>
        </w:tc>
        <w:tc>
          <w:tcPr>
            <w:tcW w:type="dxa" w:w="864"/>
          </w:tcPr>
          <w:p>
            <w:r>
              <w:t>5.66824</w:t>
            </w:r>
          </w:p>
        </w:tc>
      </w:tr>
      <w:tr>
        <w:tc>
          <w:tcPr>
            <w:tcW w:type="dxa" w:w="864"/>
          </w:tcPr>
          <w:p>
            <w:r>
              <w:t>5.67392</w:t>
            </w:r>
          </w:p>
        </w:tc>
        <w:tc>
          <w:tcPr>
            <w:tcW w:type="dxa" w:w="864"/>
          </w:tcPr>
          <w:p>
            <w:r>
              <w:t>5.76904</w:t>
            </w:r>
          </w:p>
        </w:tc>
        <w:tc>
          <w:tcPr>
            <w:tcW w:type="dxa" w:w="864"/>
          </w:tcPr>
          <w:p>
            <w:r>
              <w:t>5.84168</w:t>
            </w:r>
          </w:p>
        </w:tc>
        <w:tc>
          <w:tcPr>
            <w:tcW w:type="dxa" w:w="864"/>
          </w:tcPr>
          <w:p>
            <w:r>
              <w:t>5.85896</w:t>
            </w:r>
          </w:p>
        </w:tc>
        <w:tc>
          <w:tcPr>
            <w:tcW w:type="dxa" w:w="864"/>
          </w:tcPr>
          <w:p>
            <w:r>
              <w:t>5.8604</w:t>
            </w:r>
          </w:p>
        </w:tc>
        <w:tc>
          <w:tcPr>
            <w:tcW w:type="dxa" w:w="864"/>
          </w:tcPr>
          <w:p>
            <w:r>
              <w:t>5.86392</w:t>
            </w:r>
          </w:p>
        </w:tc>
        <w:tc>
          <w:tcPr>
            <w:tcW w:type="dxa" w:w="864"/>
          </w:tcPr>
          <w:p>
            <w:r>
              <w:t>5.87008</w:t>
            </w:r>
          </w:p>
        </w:tc>
        <w:tc>
          <w:tcPr>
            <w:tcW w:type="dxa" w:w="864"/>
          </w:tcPr>
          <w:p>
            <w:r>
              <w:t>5.91752</w:t>
            </w:r>
          </w:p>
        </w:tc>
        <w:tc>
          <w:tcPr>
            <w:tcW w:type="dxa" w:w="864"/>
          </w:tcPr>
          <w:p>
            <w:r>
              <w:t>5.928</w:t>
            </w:r>
          </w:p>
        </w:tc>
        <w:tc>
          <w:tcPr>
            <w:tcW w:type="dxa" w:w="864"/>
          </w:tcPr>
          <w:p>
            <w:r>
              <w:t>5.93472</w:t>
            </w:r>
          </w:p>
        </w:tc>
      </w:tr>
      <w:tr>
        <w:tc>
          <w:tcPr>
            <w:tcW w:type="dxa" w:w="864"/>
          </w:tcPr>
          <w:p>
            <w:r>
              <w:t>6.00392</w:t>
            </w:r>
          </w:p>
        </w:tc>
        <w:tc>
          <w:tcPr>
            <w:tcW w:type="dxa" w:w="864"/>
          </w:tcPr>
          <w:p>
            <w:r>
              <w:t>6.02056</w:t>
            </w:r>
          </w:p>
        </w:tc>
        <w:tc>
          <w:tcPr>
            <w:tcW w:type="dxa" w:w="864"/>
          </w:tcPr>
          <w:p>
            <w:r>
              <w:t>6.03824</w:t>
            </w:r>
          </w:p>
        </w:tc>
        <w:tc>
          <w:tcPr>
            <w:tcW w:type="dxa" w:w="864"/>
          </w:tcPr>
          <w:p>
            <w:r>
              <w:t>6.11008</w:t>
            </w:r>
          </w:p>
        </w:tc>
        <w:tc>
          <w:tcPr>
            <w:tcW w:type="dxa" w:w="864"/>
          </w:tcPr>
          <w:p>
            <w:r>
              <w:t>6.1628</w:t>
            </w:r>
          </w:p>
        </w:tc>
        <w:tc>
          <w:tcPr>
            <w:tcW w:type="dxa" w:w="864"/>
          </w:tcPr>
          <w:p>
            <w:r>
              <w:t>6.196</w:t>
            </w:r>
          </w:p>
        </w:tc>
        <w:tc>
          <w:tcPr>
            <w:tcW w:type="dxa" w:w="864"/>
          </w:tcPr>
          <w:p>
            <w:r>
              <w:t>6.22184</w:t>
            </w:r>
          </w:p>
        </w:tc>
        <w:tc>
          <w:tcPr>
            <w:tcW w:type="dxa" w:w="864"/>
          </w:tcPr>
          <w:p>
            <w:r>
              <w:t>6.26104</w:t>
            </w:r>
          </w:p>
        </w:tc>
        <w:tc>
          <w:tcPr>
            <w:tcW w:type="dxa" w:w="864"/>
          </w:tcPr>
          <w:p>
            <w:r>
              <w:t>6.28952</w:t>
            </w:r>
          </w:p>
        </w:tc>
        <w:tc>
          <w:tcPr>
            <w:tcW w:type="dxa" w:w="864"/>
          </w:tcPr>
          <w:p>
            <w:r>
              <w:t>6.3184</w:t>
            </w:r>
          </w:p>
        </w:tc>
      </w:tr>
      <w:tr>
        <w:tc>
          <w:tcPr>
            <w:tcW w:type="dxa" w:w="864"/>
          </w:tcPr>
          <w:p>
            <w:r>
              <w:t>6.32008</w:t>
            </w:r>
          </w:p>
        </w:tc>
        <w:tc>
          <w:tcPr>
            <w:tcW w:type="dxa" w:w="864"/>
          </w:tcPr>
          <w:p>
            <w:r>
              <w:t>6.34208</w:t>
            </w:r>
          </w:p>
        </w:tc>
        <w:tc>
          <w:tcPr>
            <w:tcW w:type="dxa" w:w="864"/>
          </w:tcPr>
          <w:p>
            <w:r>
              <w:t>6.38736</w:t>
            </w:r>
          </w:p>
        </w:tc>
        <w:tc>
          <w:tcPr>
            <w:tcW w:type="dxa" w:w="864"/>
          </w:tcPr>
          <w:p>
            <w:r>
              <w:t>6.44096</w:t>
            </w:r>
          </w:p>
        </w:tc>
        <w:tc>
          <w:tcPr>
            <w:tcW w:type="dxa" w:w="864"/>
          </w:tcPr>
          <w:p>
            <w:r>
              <w:t>6.46632</w:t>
            </w:r>
          </w:p>
        </w:tc>
        <w:tc>
          <w:tcPr>
            <w:tcW w:type="dxa" w:w="864"/>
          </w:tcPr>
          <w:p>
            <w:r>
              <w:t>6.48</w:t>
            </w:r>
          </w:p>
        </w:tc>
        <w:tc>
          <w:tcPr>
            <w:tcW w:type="dxa" w:w="864"/>
          </w:tcPr>
          <w:p>
            <w:r>
              <w:t>6.50904</w:t>
            </w:r>
          </w:p>
        </w:tc>
        <w:tc>
          <w:tcPr>
            <w:tcW w:type="dxa" w:w="864"/>
          </w:tcPr>
          <w:p>
            <w:r>
              <w:t>6.52328</w:t>
            </w:r>
          </w:p>
        </w:tc>
        <w:tc>
          <w:tcPr>
            <w:tcW w:type="dxa" w:w="864"/>
          </w:tcPr>
          <w:p>
            <w:r>
              <w:t>6.5296</w:t>
            </w:r>
          </w:p>
        </w:tc>
        <w:tc>
          <w:tcPr>
            <w:tcW w:type="dxa" w:w="864"/>
          </w:tcPr>
          <w:p>
            <w:r>
              <w:t>6.5556</w:t>
            </w:r>
          </w:p>
        </w:tc>
      </w:tr>
      <w:tr>
        <w:tc>
          <w:tcPr>
            <w:tcW w:type="dxa" w:w="864"/>
          </w:tcPr>
          <w:p>
            <w:r>
              <w:t>6.60448</w:t>
            </w:r>
          </w:p>
        </w:tc>
        <w:tc>
          <w:tcPr>
            <w:tcW w:type="dxa" w:w="864"/>
          </w:tcPr>
          <w:p>
            <w:r>
              <w:t>6.6784</w:t>
            </w:r>
          </w:p>
        </w:tc>
        <w:tc>
          <w:tcPr>
            <w:tcW w:type="dxa" w:w="864"/>
          </w:tcPr>
          <w:p>
            <w:r>
              <w:t>6.7108</w:t>
            </w:r>
          </w:p>
        </w:tc>
        <w:tc>
          <w:tcPr>
            <w:tcW w:type="dxa" w:w="864"/>
          </w:tcPr>
          <w:p>
            <w:r>
              <w:t>6.73696</w:t>
            </w:r>
          </w:p>
        </w:tc>
        <w:tc>
          <w:tcPr>
            <w:tcW w:type="dxa" w:w="864"/>
          </w:tcPr>
          <w:p>
            <w:r>
              <w:t>6.74224</w:t>
            </w:r>
          </w:p>
        </w:tc>
        <w:tc>
          <w:tcPr>
            <w:tcW w:type="dxa" w:w="864"/>
          </w:tcPr>
          <w:p>
            <w:r>
              <w:t>6.7608</w:t>
            </w:r>
          </w:p>
        </w:tc>
        <w:tc>
          <w:tcPr>
            <w:tcW w:type="dxa" w:w="864"/>
          </w:tcPr>
          <w:p>
            <w:r>
              <w:t>6.77328</w:t>
            </w:r>
          </w:p>
        </w:tc>
        <w:tc>
          <w:tcPr>
            <w:tcW w:type="dxa" w:w="864"/>
          </w:tcPr>
          <w:p>
            <w:r>
              <w:t>6.83168</w:t>
            </w:r>
          </w:p>
        </w:tc>
        <w:tc>
          <w:tcPr>
            <w:tcW w:type="dxa" w:w="864"/>
          </w:tcPr>
          <w:p>
            <w:r>
              <w:t>6.83952</w:t>
            </w:r>
          </w:p>
        </w:tc>
        <w:tc>
          <w:tcPr>
            <w:tcW w:type="dxa" w:w="864"/>
          </w:tcPr>
          <w:p>
            <w:r>
              <w:t>6.92232</w:t>
            </w:r>
          </w:p>
        </w:tc>
      </w:tr>
      <w:tr>
        <w:tc>
          <w:tcPr>
            <w:tcW w:type="dxa" w:w="864"/>
          </w:tcPr>
          <w:p>
            <w:r>
              <w:t>6.94104</w:t>
            </w:r>
          </w:p>
        </w:tc>
        <w:tc>
          <w:tcPr>
            <w:tcW w:type="dxa" w:w="864"/>
          </w:tcPr>
          <w:p>
            <w:r>
              <w:t>6.95464</w:t>
            </w:r>
          </w:p>
        </w:tc>
        <w:tc>
          <w:tcPr>
            <w:tcW w:type="dxa" w:w="864"/>
          </w:tcPr>
          <w:p>
            <w:r>
              <w:t>6.97736</w:t>
            </w:r>
          </w:p>
        </w:tc>
        <w:tc>
          <w:tcPr>
            <w:tcW w:type="dxa" w:w="864"/>
          </w:tcPr>
          <w:p>
            <w:r>
              <w:t>6.99904</w:t>
            </w:r>
          </w:p>
        </w:tc>
        <w:tc>
          <w:tcPr>
            <w:tcW w:type="dxa" w:w="864"/>
          </w:tcPr>
          <w:p>
            <w:r>
              <w:t>7.01696</w:t>
            </w:r>
          </w:p>
        </w:tc>
        <w:tc>
          <w:tcPr>
            <w:tcW w:type="dxa" w:w="864"/>
          </w:tcPr>
          <w:p>
            <w:r>
              <w:t>7.1304</w:t>
            </w:r>
          </w:p>
        </w:tc>
        <w:tc>
          <w:tcPr>
            <w:tcW w:type="dxa" w:w="864"/>
          </w:tcPr>
          <w:p>
            <w:r>
              <w:t>7.15328</w:t>
            </w:r>
          </w:p>
        </w:tc>
        <w:tc>
          <w:tcPr>
            <w:tcW w:type="dxa" w:w="864"/>
          </w:tcPr>
          <w:p>
            <w:r>
              <w:t>7.22064</w:t>
            </w:r>
          </w:p>
        </w:tc>
        <w:tc>
          <w:tcPr>
            <w:tcW w:type="dxa" w:w="864"/>
          </w:tcPr>
          <w:p>
            <w:r>
              <w:t>7.2244</w:t>
            </w:r>
          </w:p>
        </w:tc>
        <w:tc>
          <w:tcPr>
            <w:tcW w:type="dxa" w:w="864"/>
          </w:tcPr>
          <w:p>
            <w:r>
              <w:t>7.23392</w:t>
            </w:r>
          </w:p>
        </w:tc>
      </w:tr>
      <w:tr>
        <w:tc>
          <w:tcPr>
            <w:tcW w:type="dxa" w:w="864"/>
          </w:tcPr>
          <w:p>
            <w:r>
              <w:t>7.28648</w:t>
            </w:r>
          </w:p>
        </w:tc>
        <w:tc>
          <w:tcPr>
            <w:tcW w:type="dxa" w:w="864"/>
          </w:tcPr>
          <w:p>
            <w:r>
              <w:t>7.3124</w:t>
            </w:r>
          </w:p>
        </w:tc>
        <w:tc>
          <w:tcPr>
            <w:tcW w:type="dxa" w:w="864"/>
          </w:tcPr>
          <w:p>
            <w:r>
              <w:t>7.36232</w:t>
            </w:r>
          </w:p>
        </w:tc>
        <w:tc>
          <w:tcPr>
            <w:tcW w:type="dxa" w:w="864"/>
          </w:tcPr>
          <w:p>
            <w:r>
              <w:t>7.37344</w:t>
            </w:r>
          </w:p>
        </w:tc>
        <w:tc>
          <w:tcPr>
            <w:tcW w:type="dxa" w:w="864"/>
          </w:tcPr>
          <w:p>
            <w:r>
              <w:t>7.4332</w:t>
            </w:r>
          </w:p>
        </w:tc>
        <w:tc>
          <w:tcPr>
            <w:tcW w:type="dxa" w:w="864"/>
          </w:tcPr>
          <w:p>
            <w:r>
              <w:t>7.48232</w:t>
            </w:r>
          </w:p>
        </w:tc>
        <w:tc>
          <w:tcPr>
            <w:tcW w:type="dxa" w:w="864"/>
          </w:tcPr>
          <w:p>
            <w:r>
              <w:t>7.498</w:t>
            </w:r>
          </w:p>
        </w:tc>
        <w:tc>
          <w:tcPr>
            <w:tcW w:type="dxa" w:w="864"/>
          </w:tcPr>
          <w:p>
            <w:r>
              <w:t>7.5204</w:t>
            </w:r>
          </w:p>
        </w:tc>
        <w:tc>
          <w:tcPr>
            <w:tcW w:type="dxa" w:w="864"/>
          </w:tcPr>
          <w:p>
            <w:r>
              <w:t>7.53456</w:t>
            </w:r>
          </w:p>
        </w:tc>
        <w:tc>
          <w:tcPr>
            <w:tcW w:type="dxa" w:w="864"/>
          </w:tcPr>
          <w:p>
            <w:r>
              <w:t>7.54664</w:t>
            </w:r>
          </w:p>
        </w:tc>
      </w:tr>
      <w:tr>
        <w:tc>
          <w:tcPr>
            <w:tcW w:type="dxa" w:w="864"/>
          </w:tcPr>
          <w:p>
            <w:r>
              <w:t>7.58928</w:t>
            </w:r>
          </w:p>
        </w:tc>
        <w:tc>
          <w:tcPr>
            <w:tcW w:type="dxa" w:w="864"/>
          </w:tcPr>
          <w:p>
            <w:r>
              <w:t>7.63008</w:t>
            </w:r>
          </w:p>
        </w:tc>
        <w:tc>
          <w:tcPr>
            <w:tcW w:type="dxa" w:w="864"/>
          </w:tcPr>
          <w:p>
            <w:r>
              <w:t>7.63816</w:t>
            </w:r>
          </w:p>
        </w:tc>
        <w:tc>
          <w:tcPr>
            <w:tcW w:type="dxa" w:w="864"/>
          </w:tcPr>
          <w:p>
            <w:r>
              <w:t>7.69544</w:t>
            </w:r>
          </w:p>
        </w:tc>
        <w:tc>
          <w:tcPr>
            <w:tcW w:type="dxa" w:w="864"/>
          </w:tcPr>
          <w:p>
            <w:r>
              <w:t>7.74312</w:t>
            </w:r>
          </w:p>
        </w:tc>
        <w:tc>
          <w:tcPr>
            <w:tcW w:type="dxa" w:w="864"/>
          </w:tcPr>
          <w:p>
            <w:r>
              <w:t>7.75016</w:t>
            </w:r>
          </w:p>
        </w:tc>
        <w:tc>
          <w:tcPr>
            <w:tcW w:type="dxa" w:w="864"/>
          </w:tcPr>
          <w:p>
            <w:r>
              <w:t>7.80328</w:t>
            </w:r>
          </w:p>
        </w:tc>
        <w:tc>
          <w:tcPr>
            <w:tcW w:type="dxa" w:w="864"/>
          </w:tcPr>
          <w:p>
            <w:r>
              <w:t>7.81128</w:t>
            </w:r>
          </w:p>
        </w:tc>
        <w:tc>
          <w:tcPr>
            <w:tcW w:type="dxa" w:w="864"/>
          </w:tcPr>
          <w:p>
            <w:r>
              <w:t>7.82192</w:t>
            </w:r>
          </w:p>
        </w:tc>
        <w:tc>
          <w:tcPr>
            <w:tcW w:type="dxa" w:w="864"/>
          </w:tcPr>
          <w:p>
            <w:r>
              <w:t>7.82976</w:t>
            </w:r>
          </w:p>
        </w:tc>
      </w:tr>
      <w:tr>
        <w:tc>
          <w:tcPr>
            <w:tcW w:type="dxa" w:w="864"/>
          </w:tcPr>
          <w:p>
            <w:r>
              <w:t>7.83408</w:t>
            </w:r>
          </w:p>
        </w:tc>
        <w:tc>
          <w:tcPr>
            <w:tcW w:type="dxa" w:w="864"/>
          </w:tcPr>
          <w:p>
            <w:r>
              <w:t>7.9124</w:t>
            </w:r>
          </w:p>
        </w:tc>
        <w:tc>
          <w:tcPr>
            <w:tcW w:type="dxa" w:w="864"/>
          </w:tcPr>
          <w:p>
            <w:r>
              <w:t>7.93392</w:t>
            </w:r>
          </w:p>
        </w:tc>
        <w:tc>
          <w:tcPr>
            <w:tcW w:type="dxa" w:w="864"/>
          </w:tcPr>
          <w:p>
            <w:r>
              <w:t>7.97696</w:t>
            </w:r>
          </w:p>
        </w:tc>
        <w:tc>
          <w:tcPr>
            <w:tcW w:type="dxa" w:w="864"/>
          </w:tcPr>
          <w:p>
            <w:r>
              <w:t>8.00728</w:t>
            </w:r>
          </w:p>
        </w:tc>
        <w:tc>
          <w:tcPr>
            <w:tcW w:type="dxa" w:w="864"/>
          </w:tcPr>
          <w:p>
            <w:r>
              <w:t>8.04072</w:t>
            </w:r>
          </w:p>
        </w:tc>
        <w:tc>
          <w:tcPr>
            <w:tcW w:type="dxa" w:w="864"/>
          </w:tcPr>
          <w:p>
            <w:r>
              <w:t>8.04136</w:t>
            </w:r>
          </w:p>
        </w:tc>
        <w:tc>
          <w:tcPr>
            <w:tcW w:type="dxa" w:w="864"/>
          </w:tcPr>
          <w:p>
            <w:r>
              <w:t>8.05832</w:t>
            </w:r>
          </w:p>
        </w:tc>
        <w:tc>
          <w:tcPr>
            <w:tcW w:type="dxa" w:w="864"/>
          </w:tcPr>
          <w:p>
            <w:r>
              <w:t>8.0596</w:t>
            </w:r>
          </w:p>
        </w:tc>
        <w:tc>
          <w:tcPr>
            <w:tcW w:type="dxa" w:w="864"/>
          </w:tcPr>
          <w:p>
            <w:r>
              <w:t>8.0612</w:t>
            </w:r>
          </w:p>
        </w:tc>
      </w:tr>
      <w:tr>
        <w:tc>
          <w:tcPr>
            <w:tcW w:type="dxa" w:w="864"/>
          </w:tcPr>
          <w:p>
            <w:r>
              <w:t>8.14256</w:t>
            </w:r>
          </w:p>
        </w:tc>
        <w:tc>
          <w:tcPr>
            <w:tcW w:type="dxa" w:w="864"/>
          </w:tcPr>
          <w:p>
            <w:r>
              <w:t>8.19656</w:t>
            </w:r>
          </w:p>
        </w:tc>
        <w:tc>
          <w:tcPr>
            <w:tcW w:type="dxa" w:w="864"/>
          </w:tcPr>
          <w:p>
            <w:r>
              <w:t>8.2252</w:t>
            </w:r>
          </w:p>
        </w:tc>
        <w:tc>
          <w:tcPr>
            <w:tcW w:type="dxa" w:w="864"/>
          </w:tcPr>
          <w:p>
            <w:r>
              <w:t>8.23488</w:t>
            </w:r>
          </w:p>
        </w:tc>
        <w:tc>
          <w:tcPr>
            <w:tcW w:type="dxa" w:w="864"/>
          </w:tcPr>
          <w:p>
            <w:r>
              <w:t>8.28008</w:t>
            </w:r>
          </w:p>
        </w:tc>
        <w:tc>
          <w:tcPr>
            <w:tcW w:type="dxa" w:w="864"/>
          </w:tcPr>
          <w:p>
            <w:r>
              <w:t>8.29048</w:t>
            </w:r>
          </w:p>
        </w:tc>
        <w:tc>
          <w:tcPr>
            <w:tcW w:type="dxa" w:w="864"/>
          </w:tcPr>
          <w:p>
            <w:r>
              <w:t>8.31168</w:t>
            </w:r>
          </w:p>
        </w:tc>
        <w:tc>
          <w:tcPr>
            <w:tcW w:type="dxa" w:w="864"/>
          </w:tcPr>
          <w:p>
            <w:r>
              <w:t>8.33384</w:t>
            </w:r>
          </w:p>
        </w:tc>
        <w:tc>
          <w:tcPr>
            <w:tcW w:type="dxa" w:w="864"/>
          </w:tcPr>
          <w:p>
            <w:r>
              <w:t>8.34664</w:t>
            </w:r>
          </w:p>
        </w:tc>
        <w:tc>
          <w:tcPr>
            <w:tcW w:type="dxa" w:w="864"/>
          </w:tcPr>
          <w:p>
            <w:r>
              <w:t>8.43256</w:t>
            </w:r>
          </w:p>
        </w:tc>
      </w:tr>
      <w:tr>
        <w:tc>
          <w:tcPr>
            <w:tcW w:type="dxa" w:w="864"/>
          </w:tcPr>
          <w:p>
            <w:r>
              <w:t>8.46888</w:t>
            </w:r>
          </w:p>
        </w:tc>
        <w:tc>
          <w:tcPr>
            <w:tcW w:type="dxa" w:w="864"/>
          </w:tcPr>
          <w:p>
            <w:r>
              <w:t>8.50424</w:t>
            </w:r>
          </w:p>
        </w:tc>
        <w:tc>
          <w:tcPr>
            <w:tcW w:type="dxa" w:w="864"/>
          </w:tcPr>
          <w:p>
            <w:r>
              <w:t>8.51552</w:t>
            </w:r>
          </w:p>
        </w:tc>
        <w:tc>
          <w:tcPr>
            <w:tcW w:type="dxa" w:w="864"/>
          </w:tcPr>
          <w:p>
            <w:r>
              <w:t>8.52272</w:t>
            </w:r>
          </w:p>
        </w:tc>
        <w:tc>
          <w:tcPr>
            <w:tcW w:type="dxa" w:w="864"/>
          </w:tcPr>
          <w:p>
            <w:r>
              <w:t>8.54672</w:t>
            </w:r>
          </w:p>
        </w:tc>
        <w:tc>
          <w:tcPr>
            <w:tcW w:type="dxa" w:w="864"/>
          </w:tcPr>
          <w:p>
            <w:r>
              <w:t>8.54688</w:t>
            </w:r>
          </w:p>
        </w:tc>
        <w:tc>
          <w:tcPr>
            <w:tcW w:type="dxa" w:w="864"/>
          </w:tcPr>
          <w:p>
            <w:r>
              <w:t>8.55112</w:t>
            </w:r>
          </w:p>
        </w:tc>
        <w:tc>
          <w:tcPr>
            <w:tcW w:type="dxa" w:w="864"/>
          </w:tcPr>
          <w:p>
            <w:r>
              <w:t>8.66984</w:t>
            </w:r>
          </w:p>
        </w:tc>
        <w:tc>
          <w:tcPr>
            <w:tcW w:type="dxa" w:w="864"/>
          </w:tcPr>
          <w:p>
            <w:r>
              <w:t>8.6752</w:t>
            </w:r>
          </w:p>
        </w:tc>
        <w:tc>
          <w:tcPr>
            <w:tcW w:type="dxa" w:w="864"/>
          </w:tcPr>
          <w:p>
            <w:r>
              <w:t>8.70848</w:t>
            </w:r>
          </w:p>
        </w:tc>
      </w:tr>
      <w:tr>
        <w:tc>
          <w:tcPr>
            <w:tcW w:type="dxa" w:w="864"/>
          </w:tcPr>
          <w:p>
            <w:r>
              <w:t>8.71592</w:t>
            </w:r>
          </w:p>
        </w:tc>
        <w:tc>
          <w:tcPr>
            <w:tcW w:type="dxa" w:w="864"/>
          </w:tcPr>
          <w:p>
            <w:r>
              <w:t>8.75056</w:t>
            </w:r>
          </w:p>
        </w:tc>
        <w:tc>
          <w:tcPr>
            <w:tcW w:type="dxa" w:w="864"/>
          </w:tcPr>
          <w:p>
            <w:r>
              <w:t>8.78944</w:t>
            </w:r>
          </w:p>
        </w:tc>
        <w:tc>
          <w:tcPr>
            <w:tcW w:type="dxa" w:w="864"/>
          </w:tcPr>
          <w:p>
            <w:r>
              <w:t>8.80688</w:t>
            </w:r>
          </w:p>
        </w:tc>
        <w:tc>
          <w:tcPr>
            <w:tcW w:type="dxa" w:w="864"/>
          </w:tcPr>
          <w:p>
            <w:r>
              <w:t>8.81576</w:t>
            </w:r>
          </w:p>
        </w:tc>
        <w:tc>
          <w:tcPr>
            <w:tcW w:type="dxa" w:w="864"/>
          </w:tcPr>
          <w:p>
            <w:r>
              <w:t>8.83224</w:t>
            </w:r>
          </w:p>
        </w:tc>
        <w:tc>
          <w:tcPr>
            <w:tcW w:type="dxa" w:w="864"/>
          </w:tcPr>
          <w:p>
            <w:r>
              <w:t>8.93528</w:t>
            </w:r>
          </w:p>
        </w:tc>
        <w:tc>
          <w:tcPr>
            <w:tcW w:type="dxa" w:w="864"/>
          </w:tcPr>
          <w:p>
            <w:r>
              <w:t>8.96232</w:t>
            </w:r>
          </w:p>
        </w:tc>
        <w:tc>
          <w:tcPr>
            <w:tcW w:type="dxa" w:w="864"/>
          </w:tcPr>
          <w:p>
            <w:r>
              <w:t>8.9792</w:t>
            </w:r>
          </w:p>
        </w:tc>
        <w:tc>
          <w:tcPr>
            <w:tcW w:type="dxa" w:w="864"/>
          </w:tcPr>
          <w:p>
            <w:r>
              <w:t>8.99552</w:t>
            </w:r>
          </w:p>
        </w:tc>
      </w:tr>
      <w:tr>
        <w:tc>
          <w:tcPr>
            <w:tcW w:type="dxa" w:w="864"/>
          </w:tcPr>
          <w:p>
            <w:r>
              <w:t>9.07224</w:t>
            </w:r>
          </w:p>
        </w:tc>
        <w:tc>
          <w:tcPr>
            <w:tcW w:type="dxa" w:w="864"/>
          </w:tcPr>
          <w:p>
            <w:r>
              <w:t>9.08464</w:t>
            </w:r>
          </w:p>
        </w:tc>
        <w:tc>
          <w:tcPr>
            <w:tcW w:type="dxa" w:w="864"/>
          </w:tcPr>
          <w:p>
            <w:r>
              <w:t>9.10064</w:t>
            </w:r>
          </w:p>
        </w:tc>
        <w:tc>
          <w:tcPr>
            <w:tcW w:type="dxa" w:w="864"/>
          </w:tcPr>
          <w:p>
            <w:r>
              <w:t>9.11448</w:t>
            </w:r>
          </w:p>
        </w:tc>
        <w:tc>
          <w:tcPr>
            <w:tcW w:type="dxa" w:w="864"/>
          </w:tcPr>
          <w:p>
            <w:r>
              <w:t>9.13472</w:t>
            </w:r>
          </w:p>
        </w:tc>
        <w:tc>
          <w:tcPr>
            <w:tcW w:type="dxa" w:w="864"/>
          </w:tcPr>
          <w:p>
            <w:r>
              <w:t>9.202</w:t>
            </w:r>
          </w:p>
        </w:tc>
        <w:tc>
          <w:tcPr>
            <w:tcW w:type="dxa" w:w="864"/>
          </w:tcPr>
          <w:p>
            <w:r>
              <w:t>9.23736</w:t>
            </w:r>
          </w:p>
        </w:tc>
        <w:tc>
          <w:tcPr>
            <w:tcW w:type="dxa" w:w="864"/>
          </w:tcPr>
          <w:p>
            <w:r>
              <w:t>9.27344</w:t>
            </w:r>
          </w:p>
        </w:tc>
        <w:tc>
          <w:tcPr>
            <w:tcW w:type="dxa" w:w="864"/>
          </w:tcPr>
          <w:p>
            <w:r>
              <w:t>9.28224</w:t>
            </w:r>
          </w:p>
        </w:tc>
        <w:tc>
          <w:tcPr>
            <w:tcW w:type="dxa" w:w="864"/>
          </w:tcPr>
          <w:p>
            <w:r>
              <w:t>9.29224</w:t>
            </w:r>
          </w:p>
        </w:tc>
      </w:tr>
      <w:tr>
        <w:tc>
          <w:tcPr>
            <w:tcW w:type="dxa" w:w="864"/>
          </w:tcPr>
          <w:p>
            <w:r>
              <w:t>9.34792</w:t>
            </w:r>
          </w:p>
        </w:tc>
        <w:tc>
          <w:tcPr>
            <w:tcW w:type="dxa" w:w="864"/>
          </w:tcPr>
          <w:p>
            <w:r>
              <w:t>9.35</w:t>
            </w:r>
          </w:p>
        </w:tc>
        <w:tc>
          <w:tcPr>
            <w:tcW w:type="dxa" w:w="864"/>
          </w:tcPr>
          <w:p>
            <w:r>
              <w:t>9.378</w:t>
            </w:r>
          </w:p>
        </w:tc>
        <w:tc>
          <w:tcPr>
            <w:tcW w:type="dxa" w:w="864"/>
          </w:tcPr>
          <w:p>
            <w:r>
              <w:t>9.42584</w:t>
            </w:r>
          </w:p>
        </w:tc>
        <w:tc>
          <w:tcPr>
            <w:tcW w:type="dxa" w:w="864"/>
          </w:tcPr>
          <w:p>
            <w:r>
              <w:t>9.43328</w:t>
            </w:r>
          </w:p>
        </w:tc>
        <w:tc>
          <w:tcPr>
            <w:tcW w:type="dxa" w:w="864"/>
          </w:tcPr>
          <w:p>
            <w:r>
              <w:t>9.43728</w:t>
            </w:r>
          </w:p>
        </w:tc>
        <w:tc>
          <w:tcPr>
            <w:tcW w:type="dxa" w:w="864"/>
          </w:tcPr>
          <w:p>
            <w:r>
              <w:t>9.44008</w:t>
            </w:r>
          </w:p>
        </w:tc>
        <w:tc>
          <w:tcPr>
            <w:tcW w:type="dxa" w:w="864"/>
          </w:tcPr>
          <w:p>
            <w:r>
              <w:t>9.47464</w:t>
            </w:r>
          </w:p>
        </w:tc>
        <w:tc>
          <w:tcPr>
            <w:tcW w:type="dxa" w:w="864"/>
          </w:tcPr>
          <w:p>
            <w:r>
              <w:t>9.5496</w:t>
            </w:r>
          </w:p>
        </w:tc>
        <w:tc>
          <w:tcPr>
            <w:tcW w:type="dxa" w:w="864"/>
          </w:tcPr>
          <w:p>
            <w:r>
              <w:t>9.616</w:t>
            </w:r>
          </w:p>
        </w:tc>
      </w:tr>
      <w:tr>
        <w:tc>
          <w:tcPr>
            <w:tcW w:type="dxa" w:w="864"/>
          </w:tcPr>
          <w:p>
            <w:r>
              <w:t>9.64416</w:t>
            </w:r>
          </w:p>
        </w:tc>
        <w:tc>
          <w:tcPr>
            <w:tcW w:type="dxa" w:w="864"/>
          </w:tcPr>
          <w:p>
            <w:r>
              <w:t>9.67928</w:t>
            </w:r>
          </w:p>
        </w:tc>
        <w:tc>
          <w:tcPr>
            <w:tcW w:type="dxa" w:w="864"/>
          </w:tcPr>
          <w:p>
            <w:r>
              <w:t>9.696</w:t>
            </w:r>
          </w:p>
        </w:tc>
        <w:tc>
          <w:tcPr>
            <w:tcW w:type="dxa" w:w="864"/>
          </w:tcPr>
          <w:p>
            <w:r>
              <w:t>9.69704</w:t>
            </w:r>
          </w:p>
        </w:tc>
        <w:tc>
          <w:tcPr>
            <w:tcW w:type="dxa" w:w="864"/>
          </w:tcPr>
          <w:p>
            <w:r>
              <w:t>9.7248</w:t>
            </w:r>
          </w:p>
        </w:tc>
        <w:tc>
          <w:tcPr>
            <w:tcW w:type="dxa" w:w="864"/>
          </w:tcPr>
          <w:p>
            <w:r>
              <w:t>9.76952</w:t>
            </w:r>
          </w:p>
        </w:tc>
        <w:tc>
          <w:tcPr>
            <w:tcW w:type="dxa" w:w="864"/>
          </w:tcPr>
          <w:p>
            <w:r>
              <w:t>9.8144</w:t>
            </w:r>
          </w:p>
        </w:tc>
        <w:tc>
          <w:tcPr>
            <w:tcW w:type="dxa" w:w="864"/>
          </w:tcPr>
          <w:p>
            <w:r>
              <w:t>9.81544</w:t>
            </w:r>
          </w:p>
        </w:tc>
        <w:tc>
          <w:tcPr>
            <w:tcW w:type="dxa" w:w="864"/>
          </w:tcPr>
          <w:p>
            <w:r>
              <w:t>9.8164</w:t>
            </w:r>
          </w:p>
        </w:tc>
        <w:tc>
          <w:tcPr>
            <w:tcW w:type="dxa" w:w="864"/>
          </w:tcPr>
          <w:p>
            <w:r>
              <w:t>9.88616</w:t>
            </w:r>
          </w:p>
        </w:tc>
      </w:tr>
      <w:tr>
        <w:tc>
          <w:tcPr>
            <w:tcW w:type="dxa" w:w="864"/>
          </w:tcPr>
          <w:p>
            <w:r>
              <w:t>9.91352</w:t>
            </w:r>
          </w:p>
        </w:tc>
        <w:tc>
          <w:tcPr>
            <w:tcW w:type="dxa" w:w="864"/>
          </w:tcPr>
          <w:p>
            <w:r>
              <w:t>9.93216</w:t>
            </w:r>
          </w:p>
        </w:tc>
        <w:tc>
          <w:tcPr>
            <w:tcW w:type="dxa" w:w="864"/>
          </w:tcPr>
          <w:p>
            <w:r>
              <w:t>9.96008</w:t>
            </w:r>
          </w:p>
        </w:tc>
        <w:tc>
          <w:tcPr>
            <w:tcW w:type="dxa" w:w="864"/>
          </w:tcPr>
          <w:p>
            <w:r>
              <w:t>9.9892</w:t>
            </w:r>
          </w:p>
        </w:tc>
        <w:tc>
          <w:tcPr>
            <w:tcW w:type="dxa" w:w="864"/>
          </w:tcPr>
          <w:p>
            <w:r>
              <w:t>9.99104</w:t>
            </w:r>
          </w:p>
        </w:tc>
        <w:tc>
          <w:tcPr>
            <w:tcW w:type="dxa" w:w="864"/>
          </w:tcPr>
          <w:p>
            <w:r>
              <w:t>9.99224</w:t>
            </w:r>
          </w:p>
        </w:tc>
        <w:tc>
          <w:tcPr>
            <w:tcW w:type="dxa" w:w="864"/>
          </w:tcPr>
          <w:p>
            <w:r>
              <w:t>10.00632</w:t>
            </w:r>
          </w:p>
        </w:tc>
        <w:tc>
          <w:tcPr>
            <w:tcW w:type="dxa" w:w="864"/>
          </w:tcPr>
          <w:p>
            <w:r>
              <w:t>10.02152</w:t>
            </w:r>
          </w:p>
        </w:tc>
        <w:tc>
          <w:tcPr>
            <w:tcW w:type="dxa" w:w="864"/>
          </w:tcPr>
          <w:p>
            <w:r>
              <w:t>10.03408</w:t>
            </w:r>
          </w:p>
        </w:tc>
        <w:tc>
          <w:tcPr>
            <w:tcW w:type="dxa" w:w="864"/>
          </w:tcPr>
          <w:p>
            <w:r>
              <w:t>10.06248</w:t>
            </w:r>
          </w:p>
        </w:tc>
      </w:tr>
      <w:tr>
        <w:tc>
          <w:tcPr>
            <w:tcW w:type="dxa" w:w="864"/>
          </w:tcPr>
          <w:p>
            <w:r>
              <w:t>10.1276</w:t>
            </w:r>
          </w:p>
        </w:tc>
        <w:tc>
          <w:tcPr>
            <w:tcW w:type="dxa" w:w="864"/>
          </w:tcPr>
          <w:p>
            <w:r>
              <w:t>10.13496</w:t>
            </w:r>
          </w:p>
        </w:tc>
        <w:tc>
          <w:tcPr>
            <w:tcW w:type="dxa" w:w="864"/>
          </w:tcPr>
          <w:p>
            <w:r>
              <w:t>10.16152</w:t>
            </w:r>
          </w:p>
        </w:tc>
        <w:tc>
          <w:tcPr>
            <w:tcW w:type="dxa" w:w="864"/>
          </w:tcPr>
          <w:p>
            <w:r>
              <w:t>10.2124</w:t>
            </w:r>
          </w:p>
        </w:tc>
        <w:tc>
          <w:tcPr>
            <w:tcW w:type="dxa" w:w="864"/>
          </w:tcPr>
          <w:p>
            <w:r>
              <w:t>10.2468</w:t>
            </w:r>
          </w:p>
        </w:tc>
        <w:tc>
          <w:tcPr>
            <w:tcW w:type="dxa" w:w="864"/>
          </w:tcPr>
          <w:p>
            <w:r>
              <w:t>10.32288</w:t>
            </w:r>
          </w:p>
        </w:tc>
        <w:tc>
          <w:tcPr>
            <w:tcW w:type="dxa" w:w="864"/>
          </w:tcPr>
          <w:p>
            <w:r>
              <w:t>10.38256</w:t>
            </w:r>
          </w:p>
        </w:tc>
        <w:tc>
          <w:tcPr>
            <w:tcW w:type="dxa" w:w="864"/>
          </w:tcPr>
          <w:p>
            <w:r>
              <w:t>10.41216</w:t>
            </w:r>
          </w:p>
        </w:tc>
        <w:tc>
          <w:tcPr>
            <w:tcW w:type="dxa" w:w="864"/>
          </w:tcPr>
          <w:p>
            <w:r>
              <w:t>10.45224</w:t>
            </w:r>
          </w:p>
        </w:tc>
        <w:tc>
          <w:tcPr>
            <w:tcW w:type="dxa" w:w="864"/>
          </w:tcPr>
          <w:p>
            <w:r>
              <w:t>10.46336</w:t>
            </w:r>
          </w:p>
        </w:tc>
      </w:tr>
      <w:tr>
        <w:tc>
          <w:tcPr>
            <w:tcW w:type="dxa" w:w="864"/>
          </w:tcPr>
          <w:p>
            <w:r>
              <w:t>10.4704</w:t>
            </w:r>
          </w:p>
        </w:tc>
        <w:tc>
          <w:tcPr>
            <w:tcW w:type="dxa" w:w="864"/>
          </w:tcPr>
          <w:p>
            <w:r>
              <w:t>10.50608</w:t>
            </w:r>
          </w:p>
        </w:tc>
        <w:tc>
          <w:tcPr>
            <w:tcW w:type="dxa" w:w="864"/>
          </w:tcPr>
          <w:p>
            <w:r>
              <w:t>10.51048</w:t>
            </w:r>
          </w:p>
        </w:tc>
        <w:tc>
          <w:tcPr>
            <w:tcW w:type="dxa" w:w="864"/>
          </w:tcPr>
          <w:p>
            <w:r>
              <w:t>10.52936</w:t>
            </w:r>
          </w:p>
        </w:tc>
        <w:tc>
          <w:tcPr>
            <w:tcW w:type="dxa" w:w="864"/>
          </w:tcPr>
          <w:p>
            <w:r>
              <w:t>10.53984</w:t>
            </w:r>
          </w:p>
        </w:tc>
        <w:tc>
          <w:tcPr>
            <w:tcW w:type="dxa" w:w="864"/>
          </w:tcPr>
          <w:p>
            <w:r>
              <w:t>10.58912</w:t>
            </w:r>
          </w:p>
        </w:tc>
        <w:tc>
          <w:tcPr>
            <w:tcW w:type="dxa" w:w="864"/>
          </w:tcPr>
          <w:p>
            <w:r>
              <w:t>10.59968</w:t>
            </w:r>
          </w:p>
        </w:tc>
        <w:tc>
          <w:tcPr>
            <w:tcW w:type="dxa" w:w="864"/>
          </w:tcPr>
          <w:p>
            <w:r>
              <w:t>10.62912</w:t>
            </w:r>
          </w:p>
        </w:tc>
        <w:tc>
          <w:tcPr>
            <w:tcW w:type="dxa" w:w="864"/>
          </w:tcPr>
          <w:p>
            <w:r>
              <w:t>10.6616</w:t>
            </w:r>
          </w:p>
        </w:tc>
        <w:tc>
          <w:tcPr>
            <w:tcW w:type="dxa" w:w="864"/>
          </w:tcPr>
          <w:p>
            <w:r>
              <w:t>10.68024</w:t>
            </w:r>
          </w:p>
        </w:tc>
      </w:tr>
      <w:tr>
        <w:tc>
          <w:tcPr>
            <w:tcW w:type="dxa" w:w="864"/>
          </w:tcPr>
          <w:p>
            <w:r>
              <w:t>10.72608</w:t>
            </w:r>
          </w:p>
        </w:tc>
        <w:tc>
          <w:tcPr>
            <w:tcW w:type="dxa" w:w="864"/>
          </w:tcPr>
          <w:p>
            <w:r>
              <w:t>10.72944</w:t>
            </w:r>
          </w:p>
        </w:tc>
        <w:tc>
          <w:tcPr>
            <w:tcW w:type="dxa" w:w="864"/>
          </w:tcPr>
          <w:p>
            <w:r>
              <w:t>10.74448</w:t>
            </w:r>
          </w:p>
        </w:tc>
        <w:tc>
          <w:tcPr>
            <w:tcW w:type="dxa" w:w="864"/>
          </w:tcPr>
          <w:p>
            <w:r>
              <w:t>10.75416</w:t>
            </w:r>
          </w:p>
        </w:tc>
        <w:tc>
          <w:tcPr>
            <w:tcW w:type="dxa" w:w="864"/>
          </w:tcPr>
          <w:p>
            <w:r>
              <w:t>10.78144</w:t>
            </w:r>
          </w:p>
        </w:tc>
        <w:tc>
          <w:tcPr>
            <w:tcW w:type="dxa" w:w="864"/>
          </w:tcPr>
          <w:p>
            <w:r>
              <w:t>10.91</w:t>
            </w:r>
          </w:p>
        </w:tc>
        <w:tc>
          <w:tcPr>
            <w:tcW w:type="dxa" w:w="864"/>
          </w:tcPr>
          <w:p>
            <w:r>
              <w:t>10.92648</w:t>
            </w:r>
          </w:p>
        </w:tc>
        <w:tc>
          <w:tcPr>
            <w:tcW w:type="dxa" w:w="864"/>
          </w:tcPr>
          <w:p>
            <w:r>
              <w:t>10.99256</w:t>
            </w:r>
          </w:p>
        </w:tc>
        <w:tc>
          <w:tcPr>
            <w:tcW w:type="dxa" w:w="864"/>
          </w:tcPr>
          <w:p>
            <w:r>
              <w:t>11.0372</w:t>
            </w:r>
          </w:p>
        </w:tc>
        <w:tc>
          <w:tcPr>
            <w:tcW w:type="dxa" w:w="864"/>
          </w:tcPr>
          <w:p>
            <w:r>
              <w:t>11.05912</w:t>
            </w:r>
          </w:p>
        </w:tc>
      </w:tr>
      <w:tr>
        <w:tc>
          <w:tcPr>
            <w:tcW w:type="dxa" w:w="864"/>
          </w:tcPr>
          <w:p>
            <w:r>
              <w:t>11.06208</w:t>
            </w:r>
          </w:p>
        </w:tc>
        <w:tc>
          <w:tcPr>
            <w:tcW w:type="dxa" w:w="864"/>
          </w:tcPr>
          <w:p>
            <w:r>
              <w:t>11.08592</w:t>
            </w:r>
          </w:p>
        </w:tc>
        <w:tc>
          <w:tcPr>
            <w:tcW w:type="dxa" w:w="864"/>
          </w:tcPr>
          <w:p>
            <w:r>
              <w:t>11.10736</w:t>
            </w:r>
          </w:p>
        </w:tc>
        <w:tc>
          <w:tcPr>
            <w:tcW w:type="dxa" w:w="864"/>
          </w:tcPr>
          <w:p>
            <w:r>
              <w:t>11.1084</w:t>
            </w:r>
          </w:p>
        </w:tc>
        <w:tc>
          <w:tcPr>
            <w:tcW w:type="dxa" w:w="864"/>
          </w:tcPr>
          <w:p>
            <w:r>
              <w:t>11.13216</w:t>
            </w:r>
          </w:p>
        </w:tc>
        <w:tc>
          <w:tcPr>
            <w:tcW w:type="dxa" w:w="864"/>
          </w:tcPr>
          <w:p>
            <w:r>
              <w:t>11.13352</w:t>
            </w:r>
          </w:p>
        </w:tc>
        <w:tc>
          <w:tcPr>
            <w:tcW w:type="dxa" w:w="864"/>
          </w:tcPr>
          <w:p>
            <w:r>
              <w:t>11.17328</w:t>
            </w:r>
          </w:p>
        </w:tc>
        <w:tc>
          <w:tcPr>
            <w:tcW w:type="dxa" w:w="864"/>
          </w:tcPr>
          <w:p>
            <w:r>
              <w:t>11.20232</w:t>
            </w:r>
          </w:p>
        </w:tc>
        <w:tc>
          <w:tcPr>
            <w:tcW w:type="dxa" w:w="864"/>
          </w:tcPr>
          <w:p>
            <w:r>
              <w:t>11.21656</w:t>
            </w:r>
          </w:p>
        </w:tc>
        <w:tc>
          <w:tcPr>
            <w:tcW w:type="dxa" w:w="864"/>
          </w:tcPr>
          <w:p>
            <w:r>
              <w:t>11.28288</w:t>
            </w:r>
          </w:p>
        </w:tc>
      </w:tr>
      <w:tr>
        <w:tc>
          <w:tcPr>
            <w:tcW w:type="dxa" w:w="864"/>
          </w:tcPr>
          <w:p>
            <w:r>
              <w:t>11.29568</w:t>
            </w:r>
          </w:p>
        </w:tc>
        <w:tc>
          <w:tcPr>
            <w:tcW w:type="dxa" w:w="864"/>
          </w:tcPr>
          <w:p>
            <w:r>
              <w:t>11.31224</w:t>
            </w:r>
          </w:p>
        </w:tc>
        <w:tc>
          <w:tcPr>
            <w:tcW w:type="dxa" w:w="864"/>
          </w:tcPr>
          <w:p>
            <w:r>
              <w:t>11.36632</w:t>
            </w:r>
          </w:p>
        </w:tc>
        <w:tc>
          <w:tcPr>
            <w:tcW w:type="dxa" w:w="864"/>
          </w:tcPr>
          <w:p>
            <w:r>
              <w:t>11.4228</w:t>
            </w:r>
          </w:p>
        </w:tc>
        <w:tc>
          <w:tcPr>
            <w:tcW w:type="dxa" w:w="864"/>
          </w:tcPr>
          <w:p>
            <w:r>
              <w:t>11.44864</w:t>
            </w:r>
          </w:p>
        </w:tc>
        <w:tc>
          <w:tcPr>
            <w:tcW w:type="dxa" w:w="864"/>
          </w:tcPr>
          <w:p>
            <w:r>
              <w:t>11.4604</w:t>
            </w:r>
          </w:p>
        </w:tc>
        <w:tc>
          <w:tcPr>
            <w:tcW w:type="dxa" w:w="864"/>
          </w:tcPr>
          <w:p>
            <w:r>
              <w:t>11.48144</w:t>
            </w:r>
          </w:p>
        </w:tc>
        <w:tc>
          <w:tcPr>
            <w:tcW w:type="dxa" w:w="864"/>
          </w:tcPr>
          <w:p>
            <w:r>
              <w:t>11.50232</w:t>
            </w:r>
          </w:p>
        </w:tc>
        <w:tc>
          <w:tcPr>
            <w:tcW w:type="dxa" w:w="864"/>
          </w:tcPr>
          <w:p>
            <w:r>
              <w:t>11.55032</w:t>
            </w:r>
          </w:p>
        </w:tc>
        <w:tc>
          <w:tcPr>
            <w:tcW w:type="dxa" w:w="864"/>
          </w:tcPr>
          <w:p>
            <w:r>
              <w:t>11.55488</w:t>
            </w:r>
          </w:p>
        </w:tc>
      </w:tr>
      <w:tr>
        <w:tc>
          <w:tcPr>
            <w:tcW w:type="dxa" w:w="864"/>
          </w:tcPr>
          <w:p>
            <w:r>
              <w:t>11.55672</w:t>
            </w:r>
          </w:p>
        </w:tc>
        <w:tc>
          <w:tcPr>
            <w:tcW w:type="dxa" w:w="864"/>
          </w:tcPr>
          <w:p>
            <w:r>
              <w:t>11.57456</w:t>
            </w:r>
          </w:p>
        </w:tc>
        <w:tc>
          <w:tcPr>
            <w:tcW w:type="dxa" w:w="864"/>
          </w:tcPr>
          <w:p>
            <w:r>
              <w:t>11.60432</w:t>
            </w:r>
          </w:p>
        </w:tc>
        <w:tc>
          <w:tcPr>
            <w:tcW w:type="dxa" w:w="864"/>
          </w:tcPr>
          <w:p>
            <w:r>
              <w:t>11.60688</w:t>
            </w:r>
          </w:p>
        </w:tc>
        <w:tc>
          <w:tcPr>
            <w:tcW w:type="dxa" w:w="864"/>
          </w:tcPr>
          <w:p>
            <w:r>
              <w:t>11.6568</w:t>
            </w:r>
          </w:p>
        </w:tc>
        <w:tc>
          <w:tcPr>
            <w:tcW w:type="dxa" w:w="864"/>
          </w:tcPr>
          <w:p>
            <w:r>
              <w:t>11.7536</w:t>
            </w:r>
          </w:p>
        </w:tc>
        <w:tc>
          <w:tcPr>
            <w:tcW w:type="dxa" w:w="864"/>
          </w:tcPr>
          <w:p>
            <w:r>
              <w:t>11.87176</w:t>
            </w:r>
          </w:p>
        </w:tc>
        <w:tc>
          <w:tcPr>
            <w:tcW w:type="dxa" w:w="864"/>
          </w:tcPr>
          <w:p>
            <w:r>
              <w:t>11.92024</w:t>
            </w:r>
          </w:p>
        </w:tc>
        <w:tc>
          <w:tcPr>
            <w:tcW w:type="dxa" w:w="864"/>
          </w:tcPr>
          <w:p>
            <w:r>
              <w:t>11.98168</w:t>
            </w:r>
          </w:p>
        </w:tc>
        <w:tc>
          <w:tcPr>
            <w:tcW w:type="dxa" w:w="864"/>
          </w:tcPr>
          <w:p>
            <w:r>
              <w:t>12.0124</w:t>
            </w:r>
          </w:p>
        </w:tc>
      </w:tr>
      <w:tr>
        <w:tc>
          <w:tcPr>
            <w:tcW w:type="dxa" w:w="864"/>
          </w:tcPr>
          <w:p>
            <w:r>
              <w:t>12.01712</w:t>
            </w:r>
          </w:p>
        </w:tc>
        <w:tc>
          <w:tcPr>
            <w:tcW w:type="dxa" w:w="864"/>
          </w:tcPr>
          <w:p>
            <w:r>
              <w:t>12.07264</w:t>
            </w:r>
          </w:p>
        </w:tc>
        <w:tc>
          <w:tcPr>
            <w:tcW w:type="dxa" w:w="864"/>
          </w:tcPr>
          <w:p>
            <w:r>
              <w:t>12.10664</w:t>
            </w:r>
          </w:p>
        </w:tc>
        <w:tc>
          <w:tcPr>
            <w:tcW w:type="dxa" w:w="864"/>
          </w:tcPr>
          <w:p>
            <w:r>
              <w:t>12.12408</w:t>
            </w:r>
          </w:p>
        </w:tc>
        <w:tc>
          <w:tcPr>
            <w:tcW w:type="dxa" w:w="864"/>
          </w:tcPr>
          <w:p>
            <w:r>
              <w:t>12.16568</w:t>
            </w:r>
          </w:p>
        </w:tc>
        <w:tc>
          <w:tcPr>
            <w:tcW w:type="dxa" w:w="864"/>
          </w:tcPr>
          <w:p>
            <w:r>
              <w:t>12.18552</w:t>
            </w:r>
          </w:p>
        </w:tc>
        <w:tc>
          <w:tcPr>
            <w:tcW w:type="dxa" w:w="864"/>
          </w:tcPr>
          <w:p>
            <w:r>
              <w:t>12.19448</w:t>
            </w:r>
          </w:p>
        </w:tc>
        <w:tc>
          <w:tcPr>
            <w:tcW w:type="dxa" w:w="864"/>
          </w:tcPr>
          <w:p>
            <w:r>
              <w:t>12.23272</w:t>
            </w:r>
          </w:p>
        </w:tc>
        <w:tc>
          <w:tcPr>
            <w:tcW w:type="dxa" w:w="864"/>
          </w:tcPr>
          <w:p>
            <w:r>
              <w:t>12.2676</w:t>
            </w:r>
          </w:p>
        </w:tc>
        <w:tc>
          <w:tcPr>
            <w:tcW w:type="dxa" w:w="864"/>
          </w:tcPr>
          <w:p>
            <w:r>
              <w:t>12.31904</w:t>
            </w:r>
          </w:p>
        </w:tc>
      </w:tr>
      <w:tr>
        <w:tc>
          <w:tcPr>
            <w:tcW w:type="dxa" w:w="864"/>
          </w:tcPr>
          <w:p>
            <w:r>
              <w:t>12.36216</w:t>
            </w:r>
          </w:p>
        </w:tc>
        <w:tc>
          <w:tcPr>
            <w:tcW w:type="dxa" w:w="864"/>
          </w:tcPr>
          <w:p>
            <w:r>
              <w:t>12.3752</w:t>
            </w:r>
          </w:p>
        </w:tc>
        <w:tc>
          <w:tcPr>
            <w:tcW w:type="dxa" w:w="864"/>
          </w:tcPr>
          <w:p>
            <w:r>
              <w:t>12.41384</w:t>
            </w:r>
          </w:p>
        </w:tc>
        <w:tc>
          <w:tcPr>
            <w:tcW w:type="dxa" w:w="864"/>
          </w:tcPr>
          <w:p>
            <w:r>
              <w:t>12.41448</w:t>
            </w:r>
          </w:p>
        </w:tc>
        <w:tc>
          <w:tcPr>
            <w:tcW w:type="dxa" w:w="864"/>
          </w:tcPr>
          <w:p>
            <w:r>
              <w:t>12.41512</w:t>
            </w:r>
          </w:p>
        </w:tc>
        <w:tc>
          <w:tcPr>
            <w:tcW w:type="dxa" w:w="864"/>
          </w:tcPr>
          <w:p>
            <w:r>
              <w:t>12.43272</w:t>
            </w:r>
          </w:p>
        </w:tc>
        <w:tc>
          <w:tcPr>
            <w:tcW w:type="dxa" w:w="864"/>
          </w:tcPr>
          <w:p>
            <w:r>
              <w:t>12.45368</w:t>
            </w:r>
          </w:p>
        </w:tc>
        <w:tc>
          <w:tcPr>
            <w:tcW w:type="dxa" w:w="864"/>
          </w:tcPr>
          <w:p>
            <w:r>
              <w:t>12.48736</w:t>
            </w:r>
          </w:p>
        </w:tc>
        <w:tc>
          <w:tcPr>
            <w:tcW w:type="dxa" w:w="864"/>
          </w:tcPr>
          <w:p>
            <w:r>
              <w:t>12.57976</w:t>
            </w:r>
          </w:p>
        </w:tc>
        <w:tc>
          <w:tcPr>
            <w:tcW w:type="dxa" w:w="864"/>
          </w:tcPr>
          <w:p>
            <w:r>
              <w:t>12.57984</w:t>
            </w:r>
          </w:p>
        </w:tc>
      </w:tr>
      <w:tr>
        <w:tc>
          <w:tcPr>
            <w:tcW w:type="dxa" w:w="864"/>
          </w:tcPr>
          <w:p>
            <w:r>
              <w:t>12.58216</w:t>
            </w:r>
          </w:p>
        </w:tc>
        <w:tc>
          <w:tcPr>
            <w:tcW w:type="dxa" w:w="864"/>
          </w:tcPr>
          <w:p>
            <w:r>
              <w:t>12.60408</w:t>
            </w:r>
          </w:p>
        </w:tc>
        <w:tc>
          <w:tcPr>
            <w:tcW w:type="dxa" w:w="864"/>
          </w:tcPr>
          <w:p>
            <w:r>
              <w:t>12.64336</w:t>
            </w:r>
          </w:p>
        </w:tc>
        <w:tc>
          <w:tcPr>
            <w:tcW w:type="dxa" w:w="864"/>
          </w:tcPr>
          <w:p>
            <w:r>
              <w:t>12.66088</w:t>
            </w:r>
          </w:p>
        </w:tc>
        <w:tc>
          <w:tcPr>
            <w:tcW w:type="dxa" w:w="864"/>
          </w:tcPr>
          <w:p>
            <w:r>
              <w:t>12.66248</w:t>
            </w:r>
          </w:p>
        </w:tc>
        <w:tc>
          <w:tcPr>
            <w:tcW w:type="dxa" w:w="864"/>
          </w:tcPr>
          <w:p>
            <w:r>
              <w:t>12.73112</w:t>
            </w:r>
          </w:p>
        </w:tc>
        <w:tc>
          <w:tcPr>
            <w:tcW w:type="dxa" w:w="864"/>
          </w:tcPr>
          <w:p>
            <w:r>
              <w:t>12.74048</w:t>
            </w:r>
          </w:p>
        </w:tc>
        <w:tc>
          <w:tcPr>
            <w:tcW w:type="dxa" w:w="864"/>
          </w:tcPr>
          <w:p>
            <w:r>
              <w:t>12.74848</w:t>
            </w:r>
          </w:p>
        </w:tc>
        <w:tc>
          <w:tcPr>
            <w:tcW w:type="dxa" w:w="864"/>
          </w:tcPr>
          <w:p>
            <w:r>
              <w:t>12.7832</w:t>
            </w:r>
          </w:p>
        </w:tc>
        <w:tc>
          <w:tcPr>
            <w:tcW w:type="dxa" w:w="864"/>
          </w:tcPr>
          <w:p>
            <w:r>
              <w:t>12.78624</w:t>
            </w:r>
          </w:p>
        </w:tc>
      </w:tr>
    </w:tbl>
    <w:p/>
    <w:sectPr w:rsidR="00CF1F36" w:rsidRPr="00F072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6C1"/>
    <w:rsid w:val="0093305B"/>
    <w:rsid w:val="00AA1D8D"/>
    <w:rsid w:val="00B47730"/>
    <w:rsid w:val="00CB0664"/>
    <w:rsid w:val="00CF1F36"/>
    <w:rsid w:val="00F072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74AEB7"/>
  <w14:defaultImageDpi w14:val="300"/>
  <w15:docId w15:val="{2B6DC884-EA20-3043-B6FF-71EF3126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BBD8B2-D2BD-F04C-8432-3E68BF0B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2013-12-23T23:15:00Z</dcterms:created>
  <dcterms:modified xsi:type="dcterms:W3CDTF">2020-05-11T11:13:00Z</dcterms:modified>
  <cp:category/>
</cp:coreProperties>
</file>