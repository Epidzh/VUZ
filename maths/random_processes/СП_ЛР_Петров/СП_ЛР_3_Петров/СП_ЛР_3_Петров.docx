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C28AC" w14:paraId="1F1CE97E" w14:textId="77777777" w:rsidTr="00285356">
        <w:trPr>
          <w:cantSplit/>
          <w:trHeight w:val="1928"/>
        </w:trPr>
        <w:tc>
          <w:tcPr>
            <w:tcW w:w="1588" w:type="dxa"/>
            <w:vMerge w:val="restart"/>
          </w:tcPr>
          <w:p w14:paraId="1D899B4C" w14:textId="77777777" w:rsidR="001C28AC" w:rsidRDefault="001C28AC" w:rsidP="00285356"/>
        </w:tc>
        <w:tc>
          <w:tcPr>
            <w:tcW w:w="9299" w:type="dxa"/>
            <w:gridSpan w:val="2"/>
          </w:tcPr>
          <w:p w14:paraId="43178448" w14:textId="77777777" w:rsidR="001C28AC" w:rsidRPr="00805D05" w:rsidRDefault="001C28AC" w:rsidP="00285356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C28AC" w14:paraId="1D748A71" w14:textId="77777777" w:rsidTr="00285356">
              <w:trPr>
                <w:cantSplit/>
                <w:trHeight w:val="180"/>
              </w:trPr>
              <w:tc>
                <w:tcPr>
                  <w:tcW w:w="3166" w:type="dxa"/>
                </w:tcPr>
                <w:p w14:paraId="783A978B" w14:textId="77777777" w:rsidR="001C28AC" w:rsidRDefault="001C28AC" w:rsidP="00285356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7AD4A415" w14:textId="77777777" w:rsidR="001C28AC" w:rsidRDefault="001C28AC" w:rsidP="00285356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 wp14:anchorId="25B9F2B9" wp14:editId="69A173E7">
                        <wp:extent cx="890905" cy="100838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8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14:paraId="4AA7ABBF" w14:textId="77777777" w:rsidR="001C28AC" w:rsidRDefault="001C28AC" w:rsidP="00285356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1C28AC" w14:paraId="5155DF6C" w14:textId="77777777" w:rsidTr="0028535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14:paraId="1AEFD28A" w14:textId="77777777" w:rsidR="001C28AC" w:rsidRDefault="001C28AC" w:rsidP="00285356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14:paraId="7D6CC887" w14:textId="77777777" w:rsidR="001C28AC" w:rsidRDefault="001C28AC" w:rsidP="00285356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14:paraId="66692027" w14:textId="77777777" w:rsidR="001C28AC" w:rsidRPr="004A19CA" w:rsidRDefault="001C28AC" w:rsidP="00285356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14:paraId="6A0363EA" w14:textId="77777777" w:rsidR="001C28AC" w:rsidRPr="00520CC5" w:rsidRDefault="001C28AC" w:rsidP="00285356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1C28AC" w14:paraId="24722186" w14:textId="77777777" w:rsidTr="00285356">
        <w:trPr>
          <w:cantSplit/>
          <w:trHeight w:val="80"/>
        </w:trPr>
        <w:tc>
          <w:tcPr>
            <w:tcW w:w="1588" w:type="dxa"/>
            <w:vMerge/>
          </w:tcPr>
          <w:p w14:paraId="33364650" w14:textId="77777777" w:rsidR="001C28AC" w:rsidRDefault="001C28AC" w:rsidP="00285356"/>
        </w:tc>
        <w:tc>
          <w:tcPr>
            <w:tcW w:w="9299" w:type="dxa"/>
            <w:gridSpan w:val="2"/>
          </w:tcPr>
          <w:p w14:paraId="4434461A" w14:textId="77777777" w:rsidR="001C28AC" w:rsidRPr="00796EAB" w:rsidRDefault="001C28AC" w:rsidP="00285356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C28AC" w14:paraId="7926F630" w14:textId="77777777" w:rsidTr="00285356">
        <w:trPr>
          <w:cantSplit/>
          <w:trHeight w:val="113"/>
        </w:trPr>
        <w:tc>
          <w:tcPr>
            <w:tcW w:w="1588" w:type="dxa"/>
            <w:vMerge/>
          </w:tcPr>
          <w:p w14:paraId="497CCF7F" w14:textId="77777777" w:rsidR="001C28AC" w:rsidRDefault="001C28AC" w:rsidP="00285356"/>
        </w:tc>
        <w:tc>
          <w:tcPr>
            <w:tcW w:w="9299" w:type="dxa"/>
            <w:gridSpan w:val="2"/>
          </w:tcPr>
          <w:p w14:paraId="54310F5B" w14:textId="77777777" w:rsidR="001C28AC" w:rsidRPr="002923C5" w:rsidRDefault="001C28AC" w:rsidP="00285356">
            <w:pPr>
              <w:pStyle w:val="21"/>
              <w:jc w:val="left"/>
              <w:rPr>
                <w:sz w:val="16"/>
                <w:szCs w:val="16"/>
              </w:rPr>
            </w:pPr>
          </w:p>
        </w:tc>
      </w:tr>
      <w:tr w:rsidR="001C28AC" w14:paraId="3CB73240" w14:textId="77777777" w:rsidTr="00285356">
        <w:trPr>
          <w:cantSplit/>
          <w:trHeight w:val="87"/>
        </w:trPr>
        <w:tc>
          <w:tcPr>
            <w:tcW w:w="1588" w:type="dxa"/>
            <w:vMerge/>
          </w:tcPr>
          <w:p w14:paraId="66BF915C" w14:textId="77777777" w:rsidR="001C28AC" w:rsidRDefault="001C28AC" w:rsidP="00285356"/>
        </w:tc>
        <w:tc>
          <w:tcPr>
            <w:tcW w:w="4876" w:type="dxa"/>
          </w:tcPr>
          <w:p w14:paraId="5E38756C" w14:textId="77777777" w:rsidR="001C28AC" w:rsidRDefault="001C28AC" w:rsidP="00285356">
            <w:pPr>
              <w:pStyle w:val="31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14:paraId="36FDABDE" w14:textId="77777777" w:rsidR="001C28AC" w:rsidRDefault="001C28AC" w:rsidP="00285356">
            <w:pPr>
              <w:jc w:val="right"/>
            </w:pPr>
          </w:p>
        </w:tc>
      </w:tr>
    </w:tbl>
    <w:p w14:paraId="5B0F897B" w14:textId="77777777" w:rsidR="001C28AC" w:rsidRDefault="001C28AC" w:rsidP="001C28AC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КИБЕРНЕТИКИ</w:t>
      </w:r>
    </w:p>
    <w:p w14:paraId="7E1A116A" w14:textId="77777777" w:rsidR="001C28AC" w:rsidRDefault="001C28AC" w:rsidP="001C28AC">
      <w:pPr>
        <w:jc w:val="center"/>
        <w:rPr>
          <w:sz w:val="28"/>
          <w:szCs w:val="28"/>
        </w:rPr>
      </w:pPr>
    </w:p>
    <w:p w14:paraId="491B18A0" w14:textId="77777777" w:rsidR="001C28AC" w:rsidRPr="00BD7A40" w:rsidRDefault="001C28AC" w:rsidP="001C28AC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14:paraId="2F8C9B8D" w14:textId="77777777" w:rsidR="001C28AC" w:rsidRPr="002373F9" w:rsidRDefault="001C28AC" w:rsidP="001C28AC">
      <w:pPr>
        <w:rPr>
          <w:sz w:val="28"/>
          <w:szCs w:val="28"/>
        </w:rPr>
      </w:pPr>
    </w:p>
    <w:p w14:paraId="40383981" w14:textId="77777777" w:rsidR="001C28AC" w:rsidRPr="002373F9" w:rsidRDefault="001C28AC" w:rsidP="001C28AC">
      <w:pPr>
        <w:rPr>
          <w:sz w:val="28"/>
          <w:szCs w:val="28"/>
        </w:rPr>
      </w:pPr>
    </w:p>
    <w:p w14:paraId="4802D611" w14:textId="77777777" w:rsidR="001C28AC" w:rsidRPr="002373F9" w:rsidRDefault="001C28AC" w:rsidP="001C28AC">
      <w:pPr>
        <w:rPr>
          <w:sz w:val="28"/>
          <w:szCs w:val="28"/>
        </w:rPr>
      </w:pPr>
    </w:p>
    <w:p w14:paraId="2FDB199A" w14:textId="77777777" w:rsidR="001C28AC" w:rsidRPr="002373F9" w:rsidRDefault="001C28AC" w:rsidP="001C28AC">
      <w:pPr>
        <w:rPr>
          <w:sz w:val="28"/>
          <w:szCs w:val="28"/>
        </w:rPr>
      </w:pPr>
    </w:p>
    <w:p w14:paraId="0371F11B" w14:textId="77777777" w:rsidR="001C28AC" w:rsidRPr="002373F9" w:rsidRDefault="001C28AC" w:rsidP="001C28AC">
      <w:pPr>
        <w:rPr>
          <w:sz w:val="28"/>
          <w:szCs w:val="28"/>
        </w:rPr>
      </w:pPr>
    </w:p>
    <w:p w14:paraId="453B4936" w14:textId="3DC28EDA" w:rsidR="001C28AC" w:rsidRPr="00743539" w:rsidRDefault="001C28AC" w:rsidP="001C28AC">
      <w:pPr>
        <w:pStyle w:val="a5"/>
        <w:rPr>
          <w:sz w:val="48"/>
          <w:szCs w:val="48"/>
        </w:rPr>
      </w:pPr>
      <w:r w:rsidRPr="002373F9">
        <w:rPr>
          <w:sz w:val="48"/>
          <w:szCs w:val="48"/>
        </w:rPr>
        <w:t xml:space="preserve">Лабораторная работа </w:t>
      </w:r>
      <w:r w:rsidR="002B2435" w:rsidRPr="00743539">
        <w:rPr>
          <w:sz w:val="48"/>
          <w:szCs w:val="48"/>
        </w:rPr>
        <w:t>3</w:t>
      </w:r>
    </w:p>
    <w:p w14:paraId="0E74837F" w14:textId="77777777" w:rsidR="001C28AC" w:rsidRPr="002373F9" w:rsidRDefault="001C28AC" w:rsidP="001C28AC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>
        <w:rPr>
          <w:sz w:val="28"/>
          <w:szCs w:val="28"/>
        </w:rPr>
        <w:t>курсу «</w:t>
      </w:r>
      <w:r>
        <w:rPr>
          <w:b/>
          <w:bCs/>
          <w:color w:val="000000"/>
          <w:sz w:val="28"/>
          <w:szCs w:val="28"/>
        </w:rPr>
        <w:t>Случайные процессы</w:t>
      </w:r>
      <w:r>
        <w:rPr>
          <w:sz w:val="28"/>
          <w:szCs w:val="28"/>
        </w:rPr>
        <w:t>»</w:t>
      </w:r>
    </w:p>
    <w:p w14:paraId="26E561AD" w14:textId="77777777" w:rsidR="001C28AC" w:rsidRPr="002373F9" w:rsidRDefault="001C28AC" w:rsidP="001C28AC">
      <w:pPr>
        <w:jc w:val="both"/>
        <w:rPr>
          <w:spacing w:val="40"/>
          <w:sz w:val="28"/>
          <w:szCs w:val="28"/>
        </w:rPr>
      </w:pPr>
    </w:p>
    <w:p w14:paraId="48E0E8B6" w14:textId="77777777" w:rsidR="001C28AC" w:rsidRPr="00694BEE" w:rsidRDefault="001C28AC" w:rsidP="001C28AC">
      <w:pPr>
        <w:jc w:val="both"/>
        <w:rPr>
          <w:spacing w:val="40"/>
          <w:sz w:val="28"/>
          <w:szCs w:val="28"/>
          <w:u w:val="single"/>
        </w:rPr>
      </w:pPr>
    </w:p>
    <w:p w14:paraId="774C772A" w14:textId="77777777" w:rsidR="001C28AC" w:rsidRDefault="001C28AC" w:rsidP="001C28AC">
      <w:pPr>
        <w:jc w:val="both"/>
        <w:rPr>
          <w:spacing w:val="40"/>
          <w:sz w:val="28"/>
          <w:szCs w:val="28"/>
        </w:rPr>
      </w:pPr>
    </w:p>
    <w:p w14:paraId="4B84796C" w14:textId="77777777" w:rsidR="001C28AC" w:rsidRPr="002373F9" w:rsidRDefault="001C28AC" w:rsidP="001C28AC">
      <w:pPr>
        <w:jc w:val="both"/>
        <w:rPr>
          <w:spacing w:val="40"/>
          <w:sz w:val="28"/>
          <w:szCs w:val="28"/>
        </w:rPr>
      </w:pPr>
    </w:p>
    <w:p w14:paraId="3433051E" w14:textId="3C1C199D" w:rsidR="001C28AC" w:rsidRPr="002373F9" w:rsidRDefault="001C28AC" w:rsidP="001C28AC">
      <w:pPr>
        <w:jc w:val="both"/>
        <w:rPr>
          <w:sz w:val="28"/>
          <w:szCs w:val="28"/>
        </w:rPr>
      </w:pPr>
      <w:r w:rsidRPr="002373F9">
        <w:rPr>
          <w:spacing w:val="40"/>
          <w:sz w:val="28"/>
          <w:szCs w:val="28"/>
        </w:rPr>
        <w:t xml:space="preserve">Тема: </w:t>
      </w:r>
      <w:r>
        <w:rPr>
          <w:rStyle w:val="a7"/>
          <w:color w:val="000000"/>
          <w:sz w:val="28"/>
          <w:szCs w:val="28"/>
          <w:u w:val="single"/>
        </w:rPr>
        <w:t>Процесс роста и мутации популяции</w:t>
      </w:r>
      <w:r w:rsidRPr="00510D80">
        <w:rPr>
          <w:rFonts w:eastAsia="MS Mincho"/>
          <w:b/>
          <w:sz w:val="28"/>
          <w:szCs w:val="28"/>
          <w:u w:val="single"/>
        </w:rPr>
        <w:t xml:space="preserve"> </w:t>
      </w:r>
    </w:p>
    <w:p w14:paraId="2458246B" w14:textId="77777777" w:rsidR="001C28AC" w:rsidRPr="002373F9" w:rsidRDefault="001C28AC" w:rsidP="001C28AC">
      <w:pPr>
        <w:ind w:firstLine="708"/>
        <w:rPr>
          <w:sz w:val="28"/>
          <w:szCs w:val="28"/>
        </w:rPr>
      </w:pPr>
    </w:p>
    <w:p w14:paraId="6479F283" w14:textId="77777777" w:rsidR="001C28AC" w:rsidRDefault="001C28AC" w:rsidP="001C28AC">
      <w:pPr>
        <w:pStyle w:val="a5"/>
        <w:ind w:left="6300"/>
        <w:jc w:val="left"/>
        <w:rPr>
          <w:b w:val="0"/>
          <w:bCs/>
          <w:szCs w:val="28"/>
        </w:rPr>
      </w:pPr>
    </w:p>
    <w:p w14:paraId="35597D08" w14:textId="77777777" w:rsidR="001C28AC" w:rsidRDefault="001C28AC" w:rsidP="001C28AC">
      <w:pPr>
        <w:pStyle w:val="a5"/>
        <w:ind w:left="6300"/>
        <w:jc w:val="left"/>
        <w:rPr>
          <w:b w:val="0"/>
          <w:bCs/>
          <w:szCs w:val="28"/>
        </w:rPr>
      </w:pPr>
    </w:p>
    <w:p w14:paraId="451E75E5" w14:textId="77777777" w:rsidR="001C28AC" w:rsidRDefault="001C28AC" w:rsidP="001C28AC">
      <w:pPr>
        <w:pStyle w:val="a5"/>
        <w:ind w:left="6300"/>
        <w:jc w:val="left"/>
        <w:rPr>
          <w:b w:val="0"/>
          <w:bCs/>
          <w:szCs w:val="28"/>
        </w:rPr>
      </w:pPr>
    </w:p>
    <w:p w14:paraId="3C9DB1CD" w14:textId="77777777" w:rsidR="001C28AC" w:rsidRDefault="001C28AC" w:rsidP="001C28AC">
      <w:pPr>
        <w:pStyle w:val="a5"/>
        <w:ind w:left="6300"/>
        <w:jc w:val="left"/>
        <w:rPr>
          <w:b w:val="0"/>
          <w:bCs/>
          <w:szCs w:val="28"/>
        </w:rPr>
      </w:pPr>
    </w:p>
    <w:p w14:paraId="08BAD6A0" w14:textId="77777777" w:rsidR="001C28AC" w:rsidRPr="002373F9" w:rsidRDefault="001C28AC" w:rsidP="001C28AC">
      <w:pPr>
        <w:pStyle w:val="a5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14:paraId="02C860BD" w14:textId="77777777" w:rsidR="001C28AC" w:rsidRPr="002373F9" w:rsidRDefault="001C28AC" w:rsidP="001C28AC">
      <w:pPr>
        <w:pStyle w:val="a5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</w:t>
      </w:r>
      <w:r w:rsidRPr="00B253E5">
        <w:rPr>
          <w:b w:val="0"/>
          <w:iCs/>
          <w:szCs w:val="28"/>
        </w:rPr>
        <w:t xml:space="preserve"> 4</w:t>
      </w:r>
      <w:r w:rsidRPr="002373F9">
        <w:rPr>
          <w:b w:val="0"/>
          <w:iCs/>
          <w:szCs w:val="28"/>
        </w:rPr>
        <w:t>-го курса</w:t>
      </w:r>
    </w:p>
    <w:p w14:paraId="5C33F75E" w14:textId="77777777" w:rsidR="001C28AC" w:rsidRPr="00B253E5" w:rsidRDefault="001C28AC" w:rsidP="001C28AC">
      <w:pPr>
        <w:pStyle w:val="a5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Петров С.В.</w:t>
      </w:r>
    </w:p>
    <w:p w14:paraId="50A5C0A5" w14:textId="77777777" w:rsidR="001C28AC" w:rsidRPr="002373F9" w:rsidRDefault="001C28AC" w:rsidP="001C28AC">
      <w:pPr>
        <w:ind w:left="6300"/>
        <w:rPr>
          <w:sz w:val="28"/>
          <w:szCs w:val="28"/>
        </w:rPr>
      </w:pPr>
    </w:p>
    <w:p w14:paraId="01DC4F37" w14:textId="77777777" w:rsidR="001C28AC" w:rsidRPr="002373F9" w:rsidRDefault="001C28AC" w:rsidP="001C28AC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КМБО-03-17</w:t>
      </w:r>
      <w:r w:rsidRPr="002373F9">
        <w:rPr>
          <w:sz w:val="28"/>
          <w:szCs w:val="28"/>
        </w:rPr>
        <w:t xml:space="preserve">     </w:t>
      </w:r>
    </w:p>
    <w:p w14:paraId="7BD79937" w14:textId="77777777" w:rsidR="001C28AC" w:rsidRPr="002373F9" w:rsidRDefault="001C28AC" w:rsidP="001C28AC">
      <w:pPr>
        <w:jc w:val="center"/>
        <w:rPr>
          <w:sz w:val="28"/>
          <w:szCs w:val="28"/>
        </w:rPr>
      </w:pPr>
    </w:p>
    <w:p w14:paraId="191DC194" w14:textId="77777777" w:rsidR="001C28AC" w:rsidRPr="002373F9" w:rsidRDefault="001C28AC" w:rsidP="001C28AC">
      <w:pPr>
        <w:jc w:val="center"/>
        <w:rPr>
          <w:spacing w:val="40"/>
          <w:sz w:val="28"/>
          <w:szCs w:val="28"/>
        </w:rPr>
      </w:pPr>
    </w:p>
    <w:p w14:paraId="25981938" w14:textId="77777777" w:rsidR="001C28AC" w:rsidRDefault="001C28AC" w:rsidP="001C28AC">
      <w:pPr>
        <w:jc w:val="center"/>
        <w:rPr>
          <w:spacing w:val="40"/>
          <w:sz w:val="28"/>
          <w:szCs w:val="28"/>
        </w:rPr>
      </w:pPr>
    </w:p>
    <w:p w14:paraId="570C33A3" w14:textId="77777777" w:rsidR="001C28AC" w:rsidRPr="002373F9" w:rsidRDefault="001C28AC" w:rsidP="001C28AC">
      <w:pPr>
        <w:jc w:val="center"/>
        <w:rPr>
          <w:spacing w:val="40"/>
          <w:sz w:val="28"/>
          <w:szCs w:val="28"/>
        </w:rPr>
      </w:pPr>
    </w:p>
    <w:p w14:paraId="0A25DA32" w14:textId="1D0F5FC6" w:rsidR="001C28AC" w:rsidRDefault="001C28AC" w:rsidP="001C28AC">
      <w:pPr>
        <w:jc w:val="center"/>
        <w:rPr>
          <w:spacing w:val="40"/>
          <w:sz w:val="28"/>
          <w:szCs w:val="28"/>
        </w:rPr>
      </w:pPr>
    </w:p>
    <w:p w14:paraId="71D9F895" w14:textId="77777777" w:rsidR="001C28AC" w:rsidRPr="002373F9" w:rsidRDefault="001C28AC" w:rsidP="001C28AC">
      <w:pPr>
        <w:jc w:val="center"/>
        <w:rPr>
          <w:spacing w:val="40"/>
          <w:sz w:val="28"/>
          <w:szCs w:val="28"/>
        </w:rPr>
      </w:pPr>
    </w:p>
    <w:p w14:paraId="69306BCE" w14:textId="77777777" w:rsidR="001C28AC" w:rsidRPr="00B253E5" w:rsidRDefault="001C28AC" w:rsidP="001C28AC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>МОСКВА</w:t>
      </w:r>
      <w:r>
        <w:rPr>
          <w:spacing w:val="40"/>
          <w:sz w:val="28"/>
          <w:szCs w:val="28"/>
        </w:rPr>
        <w:t xml:space="preserve"> </w:t>
      </w:r>
      <w:r w:rsidRPr="002373F9">
        <w:rPr>
          <w:spacing w:val="40"/>
          <w:sz w:val="28"/>
          <w:szCs w:val="28"/>
        </w:rPr>
        <w:t xml:space="preserve"> 20</w:t>
      </w:r>
      <w:r>
        <w:rPr>
          <w:spacing w:val="40"/>
          <w:sz w:val="28"/>
          <w:szCs w:val="28"/>
        </w:rPr>
        <w:t>20</w:t>
      </w:r>
    </w:p>
    <w:p w14:paraId="01A4AE28" w14:textId="77777777" w:rsidR="001C28AC" w:rsidRPr="00D91D72" w:rsidRDefault="001C28AC" w:rsidP="001C28AC">
      <w:pPr>
        <w:spacing w:line="360" w:lineRule="auto"/>
        <w:jc w:val="center"/>
        <w:rPr>
          <w:b/>
          <w:bCs/>
          <w:sz w:val="28"/>
          <w:szCs w:val="28"/>
        </w:rPr>
      </w:pPr>
      <w:r w:rsidRPr="00D91D72">
        <w:rPr>
          <w:b/>
          <w:bCs/>
          <w:sz w:val="28"/>
          <w:szCs w:val="28"/>
        </w:rPr>
        <w:lastRenderedPageBreak/>
        <w:t>Задание</w:t>
      </w:r>
    </w:p>
    <w:p w14:paraId="62FFD7E7" w14:textId="77777777" w:rsidR="0002245C" w:rsidRPr="00EE63C0" w:rsidRDefault="0002245C" w:rsidP="002B2435">
      <w:pPr>
        <w:spacing w:after="34" w:line="360" w:lineRule="auto"/>
        <w:ind w:right="3" w:firstLine="708"/>
        <w:rPr>
          <w:sz w:val="28"/>
          <w:szCs w:val="28"/>
        </w:rPr>
      </w:pPr>
      <w:r w:rsidRPr="00EE63C0">
        <w:rPr>
          <w:sz w:val="28"/>
          <w:szCs w:val="28"/>
        </w:rPr>
        <w:t xml:space="preserve">В популяции могут находиться объекты двух видов: N-объекты и M-объекты. </w:t>
      </w:r>
    </w:p>
    <w:p w14:paraId="0C0A9BC0" w14:textId="77777777" w:rsidR="0002245C" w:rsidRPr="00EE63C0" w:rsidRDefault="0002245C" w:rsidP="002B2435">
      <w:pPr>
        <w:spacing w:after="13" w:line="360" w:lineRule="auto"/>
        <w:ind w:left="710" w:firstLine="9"/>
        <w:rPr>
          <w:sz w:val="28"/>
          <w:szCs w:val="28"/>
        </w:rPr>
      </w:pPr>
      <w:r w:rsidRPr="00EE63C0">
        <w:rPr>
          <w:b/>
          <w:sz w:val="28"/>
          <w:szCs w:val="28"/>
        </w:rPr>
        <w:t xml:space="preserve">Дано: </w:t>
      </w:r>
    </w:p>
    <w:p w14:paraId="0E05DEA2" w14:textId="16E10643" w:rsidR="0002245C" w:rsidRPr="00EE63C0" w:rsidRDefault="0002245C" w:rsidP="002B2435">
      <w:pPr>
        <w:spacing w:after="33" w:line="360" w:lineRule="auto"/>
        <w:ind w:left="9" w:right="3" w:firstLine="710"/>
        <w:rPr>
          <w:sz w:val="28"/>
          <w:szCs w:val="28"/>
        </w:rPr>
      </w:pPr>
      <w:r w:rsidRPr="00EE63C0">
        <w:rPr>
          <w:sz w:val="28"/>
          <w:szCs w:val="28"/>
        </w:rPr>
        <w:t xml:space="preserve">− время жизни каждого N-объекта является случайной величиной, имеющей показательное распределение с параметром </w:t>
      </w:r>
      <m:oMath>
        <m:r>
          <w:rPr>
            <w:rFonts w:ascii="Cambria Math" w:hAnsi="Cambria Math"/>
            <w:sz w:val="28"/>
            <w:szCs w:val="28"/>
          </w:rPr>
          <m:t>λ(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N(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-0)+2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M(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-0)+0.1</m:t>
        </m:r>
      </m:oMath>
      <w:r w:rsidR="00743539" w:rsidRPr="00743539">
        <w:rPr>
          <w:sz w:val="28"/>
          <w:szCs w:val="28"/>
        </w:rPr>
        <w:t xml:space="preserve"> </w:t>
      </w:r>
      <w:r w:rsidRPr="00EE63C0">
        <w:rPr>
          <w:sz w:val="28"/>
          <w:szCs w:val="28"/>
        </w:rPr>
        <w:t xml:space="preserve">(где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E63C0">
        <w:rPr>
          <w:sz w:val="28"/>
          <w:szCs w:val="28"/>
        </w:rPr>
        <w:t xml:space="preserve"> −  время рождения  объекта,</w:t>
      </w:r>
      <w:r w:rsidRPr="00EE63C0">
        <w:rPr>
          <w:i/>
          <w:sz w:val="28"/>
          <w:szCs w:val="28"/>
        </w:rPr>
        <w:t xml:space="preserve"> </w:t>
      </w:r>
      <w:r w:rsidRPr="00743539">
        <w:rPr>
          <w:iCs/>
          <w:sz w:val="28"/>
          <w:szCs w:val="28"/>
          <w:lang w:val="en-US"/>
        </w:rPr>
        <w:t>N</w:t>
      </w:r>
      <w:r w:rsidRPr="00743539">
        <w:rPr>
          <w:i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-0)</m:t>
        </m:r>
      </m:oMath>
      <w:r w:rsidRPr="00EE63C0">
        <w:rPr>
          <w:sz w:val="28"/>
          <w:szCs w:val="28"/>
        </w:rPr>
        <w:t xml:space="preserve">−  число N-объектов до момента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E63C0">
        <w:rPr>
          <w:sz w:val="28"/>
          <w:szCs w:val="28"/>
        </w:rPr>
        <w:t xml:space="preserve">, </w:t>
      </w:r>
      <w:r w:rsidRPr="00743539">
        <w:rPr>
          <w:iCs/>
          <w:sz w:val="28"/>
          <w:szCs w:val="28"/>
          <w:lang w:val="en-US"/>
        </w:rPr>
        <w:t>M</w:t>
      </w:r>
      <w:r w:rsidRPr="00743539">
        <w:rPr>
          <w:i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-0)</m:t>
        </m:r>
      </m:oMath>
      <w:r w:rsidRPr="00EE63C0">
        <w:rPr>
          <w:sz w:val="28"/>
          <w:szCs w:val="28"/>
        </w:rPr>
        <w:t xml:space="preserve">− число M-объектов до момента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E63C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E63C0">
        <w:rPr>
          <w:sz w:val="28"/>
          <w:szCs w:val="28"/>
        </w:rPr>
        <w:t xml:space="preserve">−  заданный коэффициент);  </w:t>
      </w:r>
    </w:p>
    <w:p w14:paraId="123AA414" w14:textId="3C29DAC2" w:rsidR="0002245C" w:rsidRPr="00EE63C0" w:rsidRDefault="0002245C" w:rsidP="002B2435">
      <w:pPr>
        <w:spacing w:line="360" w:lineRule="auto"/>
        <w:ind w:left="9" w:right="3" w:firstLine="710"/>
        <w:rPr>
          <w:sz w:val="28"/>
          <w:szCs w:val="28"/>
        </w:rPr>
      </w:pPr>
      <w:r w:rsidRPr="00EE63C0">
        <w:rPr>
          <w:sz w:val="28"/>
          <w:szCs w:val="28"/>
        </w:rPr>
        <w:t xml:space="preserve">− время жизни каждого M-объекта является случайной величиной, имеющей показательное распределение с параметром </w:t>
      </w:r>
      <m:oMath>
        <m:r>
          <w:rPr>
            <w:rFonts w:ascii="Cambria Math" w:hAnsi="Cambria Math"/>
            <w:sz w:val="28"/>
            <w:szCs w:val="28"/>
          </w:rPr>
          <m:t>μ(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)=3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N(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-0)+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M(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-0)</m:t>
        </m:r>
      </m:oMath>
      <w:r w:rsidRPr="00EE63C0">
        <w:rPr>
          <w:sz w:val="28"/>
          <w:szCs w:val="28"/>
        </w:rPr>
        <w:t xml:space="preserve"> (где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E63C0">
        <w:rPr>
          <w:sz w:val="28"/>
          <w:szCs w:val="28"/>
        </w:rPr>
        <w:t xml:space="preserve">−  время рождения объекта, </w:t>
      </w:r>
      <w:r w:rsidRPr="00EE63C0">
        <w:rPr>
          <w:sz w:val="28"/>
          <w:szCs w:val="28"/>
          <w:lang w:val="en-US"/>
        </w:rPr>
        <w:t>N</w:t>
      </w:r>
      <w:r w:rsidRPr="00EE63C0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- 0) </m:t>
        </m:r>
      </m:oMath>
      <w:r w:rsidRPr="00EE63C0">
        <w:rPr>
          <w:sz w:val="28"/>
          <w:szCs w:val="28"/>
        </w:rPr>
        <w:t xml:space="preserve">−  число N-объектов до момента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E63C0">
        <w:rPr>
          <w:sz w:val="28"/>
          <w:szCs w:val="28"/>
        </w:rPr>
        <w:t xml:space="preserve">, </w:t>
      </w:r>
      <w:r w:rsidRPr="00EE63C0">
        <w:rPr>
          <w:sz w:val="28"/>
          <w:szCs w:val="28"/>
          <w:lang w:val="en-US"/>
        </w:rPr>
        <w:t>M</w:t>
      </w:r>
      <w:r w:rsidRPr="00EE63C0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- 0)</m:t>
        </m:r>
      </m:oMath>
      <w:r w:rsidRPr="00EE63C0">
        <w:rPr>
          <w:sz w:val="28"/>
          <w:szCs w:val="28"/>
        </w:rPr>
        <w:t xml:space="preserve"> − число M-объектов до момента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E63C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E63C0">
        <w:rPr>
          <w:sz w:val="28"/>
          <w:szCs w:val="28"/>
        </w:rPr>
        <w:t xml:space="preserve">−  заданный коэффициент); </w:t>
      </w:r>
    </w:p>
    <w:p w14:paraId="6EB541B8" w14:textId="6FD62C24" w:rsidR="0002245C" w:rsidRPr="00EE63C0" w:rsidRDefault="0002245C" w:rsidP="002B2435">
      <w:pPr>
        <w:spacing w:line="360" w:lineRule="auto"/>
        <w:ind w:left="9" w:right="3" w:firstLine="710"/>
        <w:rPr>
          <w:sz w:val="28"/>
          <w:szCs w:val="28"/>
        </w:rPr>
      </w:pPr>
      <w:r w:rsidRPr="00EE63C0">
        <w:rPr>
          <w:sz w:val="28"/>
          <w:szCs w:val="28"/>
        </w:rPr>
        <w:t xml:space="preserve">− по окончании времени жизни каждый N-объект порождает с вероятностью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E63C0">
        <w:rPr>
          <w:sz w:val="28"/>
          <w:szCs w:val="28"/>
        </w:rPr>
        <w:t xml:space="preserve"> один N-объект (событие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Pr="00EE63C0">
        <w:rPr>
          <w:sz w:val="28"/>
          <w:szCs w:val="28"/>
        </w:rPr>
        <w:t xml:space="preserve">), с вероятностью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E63C0">
        <w:rPr>
          <w:sz w:val="28"/>
          <w:szCs w:val="28"/>
        </w:rPr>
        <w:t xml:space="preserve"> два N-объекта (событие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(2)</m:t>
        </m:r>
      </m:oMath>
      <w:r w:rsidRPr="00EE63C0">
        <w:rPr>
          <w:sz w:val="28"/>
          <w:szCs w:val="28"/>
        </w:rPr>
        <w:t xml:space="preserve">), с вероятностью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EE63C0">
        <w:rPr>
          <w:sz w:val="28"/>
          <w:szCs w:val="28"/>
        </w:rPr>
        <w:t xml:space="preserve"> один N-объект и один M-объект (событие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(3)</m:t>
        </m:r>
      </m:oMath>
      <w:r w:rsidRPr="00EE63C0">
        <w:rPr>
          <w:sz w:val="28"/>
          <w:szCs w:val="28"/>
        </w:rPr>
        <w:t xml:space="preserve">); </w:t>
      </w:r>
    </w:p>
    <w:p w14:paraId="3AA7215C" w14:textId="253325DE" w:rsidR="0002245C" w:rsidRPr="00EE63C0" w:rsidRDefault="0002245C" w:rsidP="002B2435">
      <w:pPr>
        <w:spacing w:line="360" w:lineRule="auto"/>
        <w:ind w:left="9" w:right="3" w:firstLine="710"/>
        <w:rPr>
          <w:sz w:val="28"/>
          <w:szCs w:val="28"/>
        </w:rPr>
      </w:pPr>
      <w:r w:rsidRPr="00EE63C0">
        <w:rPr>
          <w:sz w:val="28"/>
          <w:szCs w:val="28"/>
        </w:rPr>
        <w:t xml:space="preserve">− по окончании времени жизни каждый M-объект порождает с вероятностью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E63C0">
        <w:rPr>
          <w:sz w:val="28"/>
          <w:szCs w:val="28"/>
        </w:rPr>
        <w:t xml:space="preserve"> один M-объект (событие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Pr="00EE63C0">
        <w:rPr>
          <w:sz w:val="28"/>
          <w:szCs w:val="28"/>
        </w:rPr>
        <w:t xml:space="preserve">), ничего не порождает с вероятностью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38B7A774" w14:textId="13EE3325" w:rsidR="0002245C" w:rsidRPr="00EE63C0" w:rsidRDefault="0002245C" w:rsidP="002B2435">
      <w:pPr>
        <w:spacing w:line="360" w:lineRule="auto"/>
        <w:ind w:left="19" w:right="3"/>
        <w:rPr>
          <w:sz w:val="28"/>
          <w:szCs w:val="28"/>
        </w:rPr>
      </w:pPr>
      <w:r w:rsidRPr="00EE63C0">
        <w:rPr>
          <w:sz w:val="28"/>
          <w:szCs w:val="28"/>
        </w:rPr>
        <w:t xml:space="preserve">(событие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(0)</m:t>
        </m:r>
      </m:oMath>
      <w:r w:rsidRPr="00EE63C0">
        <w:rPr>
          <w:sz w:val="28"/>
          <w:szCs w:val="28"/>
        </w:rPr>
        <w:t xml:space="preserve">); </w:t>
      </w:r>
    </w:p>
    <w:p w14:paraId="789FEF98" w14:textId="1637F30C" w:rsidR="0002245C" w:rsidRPr="00EE63C0" w:rsidRDefault="0002245C" w:rsidP="002B2435">
      <w:pPr>
        <w:spacing w:after="40" w:line="360" w:lineRule="auto"/>
        <w:ind w:left="9" w:right="3" w:firstLine="710"/>
        <w:rPr>
          <w:sz w:val="28"/>
          <w:szCs w:val="28"/>
        </w:rPr>
      </w:pPr>
      <w:r w:rsidRPr="00EE63C0">
        <w:rPr>
          <w:sz w:val="28"/>
          <w:szCs w:val="28"/>
        </w:rPr>
        <w:t xml:space="preserve">− до начального момента </w:t>
      </w:r>
      <w:r w:rsidRPr="006E058F">
        <w:rPr>
          <w:i/>
          <w:sz w:val="28"/>
          <w:szCs w:val="28"/>
          <w:lang w:val="en-US"/>
        </w:rPr>
        <w:t>t</w:t>
      </w:r>
      <w:r w:rsidRPr="006E058F">
        <w:rPr>
          <w:i/>
          <w:sz w:val="28"/>
          <w:szCs w:val="28"/>
        </w:rPr>
        <w:t>=0</w:t>
      </w:r>
      <w:r w:rsidRPr="00EE63C0">
        <w:rPr>
          <w:sz w:val="28"/>
          <w:szCs w:val="28"/>
        </w:rPr>
        <w:t xml:space="preserve"> не было объектов, в начальный момент происходит событие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Pr="00EE63C0">
        <w:rPr>
          <w:sz w:val="28"/>
          <w:szCs w:val="28"/>
        </w:rPr>
        <w:t xml:space="preserve"> и появляется первый объект: N-объект. </w:t>
      </w:r>
    </w:p>
    <w:p w14:paraId="2AB78DFC" w14:textId="77777777" w:rsidR="0002245C" w:rsidRPr="00EE63C0" w:rsidRDefault="0002245C" w:rsidP="002B2435">
      <w:pPr>
        <w:spacing w:after="80" w:line="360" w:lineRule="auto"/>
        <w:ind w:right="17" w:firstLine="708"/>
        <w:rPr>
          <w:sz w:val="28"/>
          <w:szCs w:val="28"/>
        </w:rPr>
      </w:pPr>
      <w:r w:rsidRPr="00EE63C0">
        <w:rPr>
          <w:sz w:val="28"/>
          <w:szCs w:val="28"/>
        </w:rPr>
        <w:t xml:space="preserve">Состояние системы в момент времени </w:t>
      </w:r>
      <w:r w:rsidRPr="00EE63C0">
        <w:rPr>
          <w:i/>
          <w:sz w:val="28"/>
          <w:szCs w:val="28"/>
        </w:rPr>
        <w:t>t</w:t>
      </w:r>
      <w:r w:rsidRPr="00EE63C0">
        <w:rPr>
          <w:sz w:val="28"/>
          <w:szCs w:val="28"/>
        </w:rPr>
        <w:t xml:space="preserve"> характеризуется параметрами </w:t>
      </w:r>
    </w:p>
    <w:p w14:paraId="59DDA130" w14:textId="2C6B21E9" w:rsidR="00C528E9" w:rsidRDefault="0002245C" w:rsidP="002B2435">
      <w:pPr>
        <w:spacing w:line="360" w:lineRule="auto"/>
        <w:rPr>
          <w:sz w:val="28"/>
          <w:szCs w:val="28"/>
        </w:rPr>
      </w:pPr>
      <w:r w:rsidRPr="00EE63C0">
        <w:rPr>
          <w:sz w:val="28"/>
          <w:szCs w:val="28"/>
        </w:rPr>
        <w:t>(</w:t>
      </w:r>
      <w:r w:rsidRPr="006E058F">
        <w:rPr>
          <w:iCs/>
          <w:sz w:val="28"/>
          <w:szCs w:val="28"/>
          <w:lang w:val="en-US"/>
        </w:rPr>
        <w:t>N</w:t>
      </w:r>
      <w:r w:rsidRPr="006E058F">
        <w:rPr>
          <w:iCs/>
          <w:sz w:val="28"/>
          <w:szCs w:val="28"/>
        </w:rPr>
        <w:t>(</w:t>
      </w:r>
      <w:r w:rsidRPr="006E058F">
        <w:rPr>
          <w:iCs/>
          <w:sz w:val="28"/>
          <w:szCs w:val="28"/>
          <w:lang w:val="en-US"/>
        </w:rPr>
        <w:t>t</w:t>
      </w:r>
      <w:r w:rsidRPr="006E058F">
        <w:rPr>
          <w:iCs/>
          <w:sz w:val="28"/>
          <w:szCs w:val="28"/>
        </w:rPr>
        <w:t>), M(</w:t>
      </w:r>
      <w:r w:rsidRPr="006E058F">
        <w:rPr>
          <w:iCs/>
          <w:sz w:val="28"/>
          <w:szCs w:val="28"/>
          <w:lang w:val="en-US"/>
        </w:rPr>
        <w:t>t</w:t>
      </w:r>
      <w:r w:rsidRPr="006E058F">
        <w:rPr>
          <w:iCs/>
          <w:sz w:val="28"/>
          <w:szCs w:val="28"/>
        </w:rPr>
        <w:t>)</w:t>
      </w:r>
      <w:r w:rsidRPr="00EE63C0">
        <w:rPr>
          <w:sz w:val="28"/>
          <w:szCs w:val="28"/>
        </w:rPr>
        <w:t xml:space="preserve">), где </w:t>
      </w:r>
      <w:r w:rsidRPr="006E058F">
        <w:rPr>
          <w:iCs/>
          <w:sz w:val="28"/>
          <w:szCs w:val="28"/>
        </w:rPr>
        <w:t>N(</w:t>
      </w:r>
      <w:r w:rsidRPr="006E058F">
        <w:rPr>
          <w:iCs/>
          <w:sz w:val="28"/>
          <w:szCs w:val="28"/>
          <w:lang w:val="en-US"/>
        </w:rPr>
        <w:t>t</w:t>
      </w:r>
      <w:r w:rsidRPr="006E058F">
        <w:rPr>
          <w:iCs/>
          <w:sz w:val="28"/>
          <w:szCs w:val="28"/>
        </w:rPr>
        <w:t>)</w:t>
      </w:r>
      <w:r w:rsidRPr="00EE63C0">
        <w:rPr>
          <w:sz w:val="28"/>
          <w:szCs w:val="28"/>
        </w:rPr>
        <w:t xml:space="preserve"> − число N-объектов, </w:t>
      </w:r>
      <w:r w:rsidRPr="006E058F">
        <w:rPr>
          <w:iCs/>
          <w:sz w:val="28"/>
          <w:szCs w:val="28"/>
          <w:lang w:val="en-US"/>
        </w:rPr>
        <w:t>M</w:t>
      </w:r>
      <w:r w:rsidRPr="006E058F">
        <w:rPr>
          <w:iCs/>
          <w:sz w:val="28"/>
          <w:szCs w:val="28"/>
        </w:rPr>
        <w:t>(</w:t>
      </w:r>
      <w:r w:rsidRPr="006E058F">
        <w:rPr>
          <w:iCs/>
          <w:sz w:val="28"/>
          <w:szCs w:val="28"/>
          <w:lang w:val="en-US"/>
        </w:rPr>
        <w:t>t</w:t>
      </w:r>
      <w:r w:rsidRPr="006E058F">
        <w:rPr>
          <w:iCs/>
          <w:sz w:val="28"/>
          <w:szCs w:val="28"/>
        </w:rPr>
        <w:t>)</w:t>
      </w:r>
      <w:r w:rsidRPr="00EE63C0">
        <w:rPr>
          <w:sz w:val="28"/>
          <w:szCs w:val="28"/>
        </w:rPr>
        <w:t xml:space="preserve"> − число M-объектов. Событием в развитии системы называется момент окончания жизни (исчезновения) любого из объектов и (одновременно) появления новых объектов. События могут быть 5 типов: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Pr="00EE63C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(2)</m:t>
        </m:r>
      </m:oMath>
      <w:r w:rsidRPr="00EE63C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(3)</m:t>
        </m:r>
      </m:oMath>
      <w:r w:rsidRPr="00EE63C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(0)</m:t>
        </m:r>
      </m:oMath>
      <w:r w:rsidRPr="00EE63C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Pr="00EE63C0">
        <w:rPr>
          <w:sz w:val="28"/>
          <w:szCs w:val="28"/>
        </w:rPr>
        <w:t xml:space="preserve">. При появлении </w:t>
      </w:r>
      <w:r w:rsidRPr="00EE63C0">
        <w:rPr>
          <w:sz w:val="28"/>
          <w:szCs w:val="28"/>
        </w:rPr>
        <w:lastRenderedPageBreak/>
        <w:t xml:space="preserve">каждого нового объекта случайным образом в соответствии с заданным законом распределения определяется время его жизни. Считать для первого события: момент наступления события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(1)=0</m:t>
        </m:r>
      </m:oMath>
      <w:r w:rsidRPr="00EE63C0">
        <w:rPr>
          <w:sz w:val="28"/>
          <w:szCs w:val="28"/>
        </w:rPr>
        <w:t xml:space="preserve">; тип события </w:t>
      </w:r>
      <m:oMath>
        <m:r>
          <w:rPr>
            <w:rFonts w:ascii="Cambria Math" w:eastAsia="Segoe UI Symbol" w:hAnsi="Cambria Math"/>
            <w:sz w:val="28"/>
            <w:szCs w:val="28"/>
            <w:lang w:val="en-US"/>
          </w:rPr>
          <m:t>Type</m:t>
        </m:r>
        <m:r>
          <w:rPr>
            <w:rFonts w:ascii="Cambria Math" w:eastAsia="Segoe UI Symbol" w:hAnsi="Cambria Math"/>
            <w:sz w:val="28"/>
            <w:szCs w:val="28"/>
          </w:rPr>
          <m:t>(1)=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Pr="00EE63C0">
        <w:rPr>
          <w:sz w:val="28"/>
          <w:szCs w:val="28"/>
        </w:rPr>
        <w:t>.</w:t>
      </w:r>
    </w:p>
    <w:p w14:paraId="2500B4F9" w14:textId="5EA3FCBF" w:rsidR="00C528E9" w:rsidRDefault="00B770FC" w:rsidP="00B770FC">
      <w:pPr>
        <w:spacing w:line="360" w:lineRule="auto"/>
        <w:ind w:firstLine="708"/>
        <w:rPr>
          <w:b/>
          <w:bCs/>
          <w:sz w:val="28"/>
          <w:szCs w:val="28"/>
        </w:rPr>
      </w:pPr>
      <w:r w:rsidRPr="00B770FC">
        <w:rPr>
          <w:b/>
          <w:bCs/>
          <w:sz w:val="28"/>
          <w:szCs w:val="28"/>
        </w:rPr>
        <w:t>Требуется</w:t>
      </w:r>
      <w:r>
        <w:rPr>
          <w:b/>
          <w:bCs/>
          <w:sz w:val="28"/>
          <w:szCs w:val="28"/>
        </w:rPr>
        <w:t>:</w:t>
      </w:r>
    </w:p>
    <w:p w14:paraId="54240A2C" w14:textId="3E91A060" w:rsidR="00B770FC" w:rsidRDefault="00B770FC" w:rsidP="00B770FC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Провести моделирование первых 100 событий в развитии системы</w:t>
      </w:r>
    </w:p>
    <w:p w14:paraId="73C25DE9" w14:textId="7653AF69" w:rsidR="00B770FC" w:rsidRDefault="00B770FC" w:rsidP="00B770FC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Составить следующие таблицы:</w:t>
      </w:r>
    </w:p>
    <w:p w14:paraId="037D3966" w14:textId="35B8B69D" w:rsidR="00B770FC" w:rsidRDefault="00B770FC" w:rsidP="00B770FC">
      <w:pPr>
        <w:spacing w:line="360" w:lineRule="auto"/>
        <w:ind w:left="360"/>
        <w:rPr>
          <w:sz w:val="28"/>
          <w:szCs w:val="28"/>
        </w:rPr>
      </w:pPr>
      <w:r w:rsidRPr="00B770FC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1 с данными о событиях:</w:t>
      </w:r>
    </w:p>
    <w:p w14:paraId="0A426B79" w14:textId="088305F5" w:rsidR="00110584" w:rsidRPr="00313238" w:rsidRDefault="00110584" w:rsidP="00B770F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номер события </w:t>
      </w:r>
      <w:r w:rsidRPr="0055564D">
        <w:rPr>
          <w:i/>
          <w:iCs/>
          <w:sz w:val="28"/>
          <w:szCs w:val="28"/>
          <w:lang w:val="en-US"/>
        </w:rPr>
        <w:t>i</w:t>
      </w:r>
    </w:p>
    <w:p w14:paraId="25883E2E" w14:textId="2A8A47FA" w:rsidR="00110584" w:rsidRPr="00313238" w:rsidRDefault="00110584" w:rsidP="00B770FC">
      <w:pPr>
        <w:spacing w:line="360" w:lineRule="auto"/>
        <w:ind w:left="360"/>
        <w:rPr>
          <w:sz w:val="28"/>
          <w:szCs w:val="28"/>
        </w:rPr>
      </w:pPr>
      <w:r w:rsidRPr="00313238">
        <w:rPr>
          <w:sz w:val="28"/>
          <w:szCs w:val="28"/>
        </w:rPr>
        <w:t xml:space="preserve">- </w:t>
      </w:r>
      <w:r>
        <w:rPr>
          <w:sz w:val="28"/>
          <w:szCs w:val="28"/>
        </w:rPr>
        <w:t>момент наступления события</w:t>
      </w:r>
      <w:r w:rsidR="0055564D" w:rsidRPr="0031323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26509BCE" w14:textId="269C613F" w:rsidR="00110584" w:rsidRPr="00313238" w:rsidRDefault="00110584" w:rsidP="00B770F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тип события </w:t>
      </w:r>
      <w:r w:rsidRPr="0055564D">
        <w:rPr>
          <w:i/>
          <w:iCs/>
          <w:sz w:val="28"/>
          <w:szCs w:val="28"/>
          <w:lang w:val="en-US"/>
        </w:rPr>
        <w:t>Type</w:t>
      </w:r>
      <w:r w:rsidRPr="00313238">
        <w:rPr>
          <w:i/>
          <w:iCs/>
          <w:sz w:val="28"/>
          <w:szCs w:val="28"/>
        </w:rPr>
        <w:t>(</w:t>
      </w:r>
      <w:r w:rsidRPr="0055564D">
        <w:rPr>
          <w:i/>
          <w:iCs/>
          <w:sz w:val="28"/>
          <w:szCs w:val="28"/>
          <w:lang w:val="en-US"/>
        </w:rPr>
        <w:t>i</w:t>
      </w:r>
      <w:r w:rsidRPr="00313238">
        <w:rPr>
          <w:i/>
          <w:iCs/>
          <w:sz w:val="28"/>
          <w:szCs w:val="28"/>
        </w:rPr>
        <w:t>)</w:t>
      </w:r>
    </w:p>
    <w:p w14:paraId="584B7C09" w14:textId="00BAB045" w:rsidR="00110584" w:rsidRPr="0055564D" w:rsidRDefault="00110584" w:rsidP="00B770FC">
      <w:pPr>
        <w:spacing w:line="360" w:lineRule="auto"/>
        <w:ind w:left="360"/>
        <w:rPr>
          <w:i/>
          <w:sz w:val="28"/>
          <w:szCs w:val="28"/>
        </w:rPr>
      </w:pPr>
      <w:r>
        <w:rPr>
          <w:sz w:val="28"/>
          <w:szCs w:val="28"/>
        </w:rPr>
        <w:t>- время жизни появившихся новых объектов (2 столбца)</w:t>
      </w:r>
      <w:r w:rsidR="0055564D" w:rsidRPr="0055564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ж1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ж2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441A44EB" w14:textId="402971DC" w:rsidR="00110584" w:rsidRPr="0055564D" w:rsidRDefault="00110584" w:rsidP="00B770F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- состояние системы после события</w:t>
      </w:r>
      <w:r w:rsidR="0055564D" w:rsidRPr="0055564D">
        <w:rPr>
          <w:sz w:val="28"/>
          <w:szCs w:val="28"/>
        </w:rPr>
        <w:t xml:space="preserve"> </w:t>
      </w:r>
      <w:r w:rsidR="0055564D" w:rsidRPr="0055564D">
        <w:rPr>
          <w:i/>
          <w:iCs/>
          <w:sz w:val="28"/>
          <w:szCs w:val="28"/>
          <w:lang w:val="en-US"/>
        </w:rPr>
        <w:t>C</w:t>
      </w:r>
      <w:r w:rsidR="0055564D" w:rsidRPr="0055564D">
        <w:rPr>
          <w:i/>
          <w:iCs/>
          <w:sz w:val="28"/>
          <w:szCs w:val="28"/>
        </w:rPr>
        <w:t>(</w:t>
      </w:r>
      <w:r w:rsidR="0055564D" w:rsidRPr="0055564D">
        <w:rPr>
          <w:i/>
          <w:iCs/>
          <w:sz w:val="28"/>
          <w:szCs w:val="28"/>
          <w:lang w:val="en-US"/>
        </w:rPr>
        <w:t>i</w:t>
      </w:r>
      <w:r w:rsidR="0055564D" w:rsidRPr="0055564D">
        <w:rPr>
          <w:i/>
          <w:iCs/>
          <w:sz w:val="28"/>
          <w:szCs w:val="28"/>
        </w:rPr>
        <w:t>)</w:t>
      </w:r>
    </w:p>
    <w:p w14:paraId="4073177D" w14:textId="32A63C6D" w:rsidR="00110584" w:rsidRDefault="00110584" w:rsidP="00B770F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время ожидания до следующего события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ож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18243DF3" w14:textId="608D49EF" w:rsidR="00110584" w:rsidRDefault="00110584" w:rsidP="00B770F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- номер объекта</w:t>
      </w:r>
      <w:r w:rsidR="0055564D" w:rsidRPr="0055564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кж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, у которого раньше закончится жизнь</w:t>
      </w:r>
    </w:p>
    <w:p w14:paraId="25E47341" w14:textId="7C2C8A55" w:rsidR="00110584" w:rsidRPr="00313238" w:rsidRDefault="00110584" w:rsidP="00B770F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- вид этого исчезающего объекта</w:t>
      </w:r>
      <w:r w:rsidR="0055564D" w:rsidRPr="0031323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Gen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кж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60FF9054" w14:textId="5A374635" w:rsidR="0011058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Таблица 2 с данными об объектах:</w:t>
      </w:r>
    </w:p>
    <w:p w14:paraId="158D3919" w14:textId="503B452F" w:rsidR="00110584" w:rsidRPr="00313238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номер объекта </w:t>
      </w:r>
      <w:r w:rsidRPr="00455204">
        <w:rPr>
          <w:i/>
          <w:iCs/>
          <w:sz w:val="28"/>
          <w:szCs w:val="28"/>
          <w:lang w:val="en-US"/>
        </w:rPr>
        <w:t>j</w:t>
      </w:r>
    </w:p>
    <w:p w14:paraId="0CD9EB94" w14:textId="279872D9" w:rsidR="00110584" w:rsidRPr="0011058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вид объекта </w:t>
      </w:r>
      <w:r w:rsidR="00455204" w:rsidRPr="00455204">
        <w:rPr>
          <w:i/>
          <w:iCs/>
          <w:sz w:val="28"/>
          <w:szCs w:val="28"/>
          <w:lang w:val="en-US"/>
        </w:rPr>
        <w:t>Gen</w:t>
      </w:r>
      <w:r w:rsidR="00455204" w:rsidRPr="00455204">
        <w:rPr>
          <w:i/>
          <w:iCs/>
          <w:sz w:val="28"/>
          <w:szCs w:val="28"/>
        </w:rPr>
        <w:t>(</w:t>
      </w:r>
      <w:r w:rsidR="00455204" w:rsidRPr="00455204">
        <w:rPr>
          <w:i/>
          <w:iCs/>
          <w:sz w:val="28"/>
          <w:szCs w:val="28"/>
          <w:lang w:val="en-US"/>
        </w:rPr>
        <w:t>j</w:t>
      </w:r>
      <w:r w:rsidR="00455204" w:rsidRPr="00455204">
        <w:rPr>
          <w:i/>
          <w:iCs/>
          <w:sz w:val="28"/>
          <w:szCs w:val="28"/>
        </w:rPr>
        <w:t>)</w:t>
      </w:r>
      <w:r w:rsidR="00455204" w:rsidRPr="0045520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1105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M</w:t>
      </w:r>
      <w:r w:rsidRPr="00110584">
        <w:rPr>
          <w:sz w:val="28"/>
          <w:szCs w:val="28"/>
        </w:rPr>
        <w:t>)</w:t>
      </w:r>
    </w:p>
    <w:p w14:paraId="3CA6B1C8" w14:textId="1CE729EB" w:rsidR="00110584" w:rsidRPr="0045520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- момент появления (рождения) объекта</w:t>
      </w:r>
      <w:r w:rsidR="00455204" w:rsidRPr="0045520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(j)</m:t>
        </m:r>
      </m:oMath>
    </w:p>
    <w:p w14:paraId="213220EA" w14:textId="5114EBB0" w:rsidR="0011058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- время жизни объекта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(j)</m:t>
        </m:r>
      </m:oMath>
    </w:p>
    <w:p w14:paraId="43992C5A" w14:textId="47E350A3" w:rsidR="00110584" w:rsidRPr="0045520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- момент исчезновения объекта</w:t>
      </w:r>
      <w:r w:rsidR="00455204" w:rsidRPr="0045520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(j)</m:t>
        </m:r>
      </m:oMath>
    </w:p>
    <w:p w14:paraId="2B4DAC8F" w14:textId="67FED8A1" w:rsidR="00110584" w:rsidRPr="0045520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- номера объектов-потомков (2 столбца)</w:t>
      </w:r>
      <w:r w:rsidR="00455204" w:rsidRPr="0045520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Des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(j),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Des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(j)</m:t>
        </m:r>
      </m:oMath>
    </w:p>
    <w:p w14:paraId="7B40932C" w14:textId="0A0488C4" w:rsidR="00110584" w:rsidRPr="0011058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Таблица 3 с данными о типах событий</w:t>
      </w:r>
      <w:r w:rsidRPr="00110584">
        <w:rPr>
          <w:sz w:val="28"/>
          <w:szCs w:val="28"/>
        </w:rPr>
        <w:t>.</w:t>
      </w:r>
    </w:p>
    <w:p w14:paraId="2B806F45" w14:textId="64076041" w:rsidR="00110584" w:rsidRPr="0011058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Таблица 4 с данными о видах объектов</w:t>
      </w:r>
      <w:r w:rsidRPr="00110584">
        <w:rPr>
          <w:sz w:val="28"/>
          <w:szCs w:val="28"/>
        </w:rPr>
        <w:t>.</w:t>
      </w:r>
    </w:p>
    <w:p w14:paraId="3877C33B" w14:textId="5A1EED5C" w:rsidR="00110584" w:rsidRDefault="00110584" w:rsidP="0011058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Таблица 5 с данными о состояниях.</w:t>
      </w:r>
    </w:p>
    <w:p w14:paraId="4E65DD4E" w14:textId="34E7C936" w:rsidR="00110584" w:rsidRDefault="00110584" w:rsidP="00110584">
      <w:pPr>
        <w:spacing w:line="360" w:lineRule="auto"/>
        <w:ind w:firstLine="360"/>
        <w:rPr>
          <w:sz w:val="28"/>
          <w:szCs w:val="28"/>
        </w:rPr>
      </w:pPr>
    </w:p>
    <w:p w14:paraId="2BBF90C0" w14:textId="77777777" w:rsidR="00110584" w:rsidRDefault="00110584" w:rsidP="00110584">
      <w:pPr>
        <w:spacing w:line="360" w:lineRule="auto"/>
        <w:jc w:val="both"/>
        <w:rPr>
          <w:b/>
          <w:bCs/>
          <w:sz w:val="28"/>
          <w:szCs w:val="28"/>
        </w:rPr>
      </w:pPr>
      <w:r w:rsidRPr="00D50C0D">
        <w:rPr>
          <w:b/>
          <w:bCs/>
          <w:sz w:val="28"/>
          <w:szCs w:val="28"/>
        </w:rPr>
        <w:t>Вычисления и вывод проводить с точностью до 0.00001.</w:t>
      </w:r>
    </w:p>
    <w:p w14:paraId="3B1EE838" w14:textId="03DCCECB" w:rsidR="00110584" w:rsidRDefault="00110584" w:rsidP="00110584">
      <w:pPr>
        <w:spacing w:line="360" w:lineRule="auto"/>
        <w:ind w:firstLine="360"/>
        <w:rPr>
          <w:sz w:val="28"/>
          <w:szCs w:val="28"/>
        </w:rPr>
      </w:pPr>
    </w:p>
    <w:p w14:paraId="48F5F718" w14:textId="338C6333" w:rsidR="00435001" w:rsidRDefault="00810F71" w:rsidP="00110584">
      <w:pPr>
        <w:spacing w:line="360" w:lineRule="auto"/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C65A18" wp14:editId="74A397FE">
                <wp:simplePos x="0" y="0"/>
                <wp:positionH relativeFrom="column">
                  <wp:posOffset>3451289</wp:posOffset>
                </wp:positionH>
                <wp:positionV relativeFrom="paragraph">
                  <wp:posOffset>3140469</wp:posOffset>
                </wp:positionV>
                <wp:extent cx="185760" cy="57600"/>
                <wp:effectExtent l="38100" t="38100" r="43180" b="4445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576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C4A4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270.55pt;margin-top:246.1pt;width:17.1pt;height: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&#13;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4C53A9" wp14:editId="0D3CC63E">
                <wp:simplePos x="0" y="0"/>
                <wp:positionH relativeFrom="column">
                  <wp:posOffset>3289289</wp:posOffset>
                </wp:positionH>
                <wp:positionV relativeFrom="paragraph">
                  <wp:posOffset>560709</wp:posOffset>
                </wp:positionV>
                <wp:extent cx="360" cy="360"/>
                <wp:effectExtent l="38100" t="38100" r="38100" b="3810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670BE" id="Рукописный ввод 2" o:spid="_x0000_s1026" type="#_x0000_t75" style="position:absolute;margin-left:257.8pt;margin-top:42.95pt;width:2.5pt;height: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">
                <v:imagedata r:id="rId11" o:title=""/>
              </v:shape>
            </w:pict>
          </mc:Fallback>
        </mc:AlternateContent>
      </w:r>
    </w:p>
    <w:p w14:paraId="31EF38B2" w14:textId="68C418D1" w:rsidR="00313238" w:rsidRPr="004079FB" w:rsidRDefault="00435001" w:rsidP="0031323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Краткие теоретические сведения</w:t>
      </w:r>
    </w:p>
    <w:p w14:paraId="45F904A9" w14:textId="7D348F19" w:rsidR="00313238" w:rsidRPr="004079FB" w:rsidRDefault="00313238" w:rsidP="00313238">
      <w:pPr>
        <w:spacing w:line="360" w:lineRule="auto"/>
        <w:jc w:val="center"/>
        <w:rPr>
          <w:sz w:val="28"/>
          <w:szCs w:val="28"/>
        </w:rPr>
      </w:pPr>
    </w:p>
    <w:p w14:paraId="795FDAAA" w14:textId="77777777" w:rsidR="00313238" w:rsidRDefault="00313238" w:rsidP="00313238">
      <w:pPr>
        <w:spacing w:line="360" w:lineRule="auto"/>
        <w:jc w:val="both"/>
        <w:rPr>
          <w:sz w:val="28"/>
          <w:szCs w:val="28"/>
        </w:rPr>
      </w:pPr>
      <w:r w:rsidRPr="004079FB">
        <w:rPr>
          <w:sz w:val="28"/>
          <w:szCs w:val="28"/>
        </w:rPr>
        <w:tab/>
      </w:r>
      <w:r>
        <w:rPr>
          <w:sz w:val="28"/>
          <w:szCs w:val="28"/>
        </w:rPr>
        <w:t>Процессом гибели и размножения называется марковский процесс с непрерывным временем, граф состояний которого:</w:t>
      </w:r>
    </w:p>
    <w:p w14:paraId="6462ABC4" w14:textId="37FC2278" w:rsidR="00313238" w:rsidRPr="00AD0243" w:rsidRDefault="00650705" w:rsidP="00313238">
      <w:pPr>
        <w:spacing w:line="360" w:lineRule="auto"/>
        <w:jc w:val="both"/>
        <w:rPr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581580" wp14:editId="5CCA0621">
                <wp:simplePos x="0" y="0"/>
                <wp:positionH relativeFrom="column">
                  <wp:posOffset>4448175</wp:posOffset>
                </wp:positionH>
                <wp:positionV relativeFrom="paragraph">
                  <wp:posOffset>99695</wp:posOffset>
                </wp:positionV>
                <wp:extent cx="480695" cy="480695"/>
                <wp:effectExtent l="0" t="0" r="14605" b="14605"/>
                <wp:wrapNone/>
                <wp:docPr id="17" name="Рам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8069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3D3C3" id="Рамка 17" o:spid="_x0000_s1026" style="position:absolute;margin-left:350.25pt;margin-top:7.85pt;width:37.85pt;height:37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0695,4806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" path="m,l480695,r,480695l,480695,,xm60087,60087r,360521l420608,420608r,-360521l60087,60087xe" fillcolor="#4472c4 [3204]" strokecolor="#1f3763 [1604]" strokeweight="1pt">
                <v:stroke joinstyle="miter"/>
                <v:path arrowok="t" o:connecttype="custom" o:connectlocs="0,0;480695,0;480695,480695;0,480695;0,0;60087,60087;60087,420608;420608,420608;420608,60087;60087,60087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DB8F6A" wp14:editId="76F5D711">
                <wp:simplePos x="0" y="0"/>
                <wp:positionH relativeFrom="column">
                  <wp:posOffset>5190490</wp:posOffset>
                </wp:positionH>
                <wp:positionV relativeFrom="paragraph">
                  <wp:posOffset>99695</wp:posOffset>
                </wp:positionV>
                <wp:extent cx="480695" cy="480695"/>
                <wp:effectExtent l="0" t="0" r="14605" b="14605"/>
                <wp:wrapNone/>
                <wp:docPr id="18" name="Рам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8069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3DB8" id="Рамка 18" o:spid="_x0000_s1026" style="position:absolute;margin-left:408.7pt;margin-top:7.85pt;width:37.85pt;height:37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0695,4806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" path="m,l480695,r,480695l,480695,,xm60087,60087r,360521l420608,420608r,-360521l60087,60087xe" fillcolor="#4472c4 [3204]" strokecolor="#1f3763 [1604]" strokeweight="1pt">
                <v:stroke joinstyle="miter"/>
                <v:path arrowok="t" o:connecttype="custom" o:connectlocs="0,0;480695,0;480695,480695;0,480695;0,0;60087,60087;60087,420608;420608,420608;420608,60087;60087,60087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8CE0C4" wp14:editId="4AD3AB8A">
                <wp:simplePos x="0" y="0"/>
                <wp:positionH relativeFrom="column">
                  <wp:posOffset>4929450</wp:posOffset>
                </wp:positionH>
                <wp:positionV relativeFrom="paragraph">
                  <wp:posOffset>160682</wp:posOffset>
                </wp:positionV>
                <wp:extent cx="262835" cy="0"/>
                <wp:effectExtent l="25400" t="63500" r="0" b="762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0D7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388.15pt;margin-top:12.65pt;width:20.7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D97567" wp14:editId="3812C7F2">
                <wp:simplePos x="0" y="0"/>
                <wp:positionH relativeFrom="column">
                  <wp:posOffset>4185451</wp:posOffset>
                </wp:positionH>
                <wp:positionV relativeFrom="paragraph">
                  <wp:posOffset>154664</wp:posOffset>
                </wp:positionV>
                <wp:extent cx="262835" cy="0"/>
                <wp:effectExtent l="25400" t="63500" r="0" b="762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832F" id="Прямая со стрелкой 31" o:spid="_x0000_s1026" type="#_x0000_t32" style="position:absolute;margin-left:329.55pt;margin-top:12.2pt;width:20.7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" strokecolor="#4472c4 [3204]" strokeweight=".5pt">
                <v:stroke endarrow="block" joinstyle="miter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899824" wp14:editId="0A932D10">
                <wp:simplePos x="0" y="0"/>
                <wp:positionH relativeFrom="column">
                  <wp:posOffset>3391148</wp:posOffset>
                </wp:positionH>
                <wp:positionV relativeFrom="paragraph">
                  <wp:posOffset>154664</wp:posOffset>
                </wp:positionV>
                <wp:extent cx="262835" cy="0"/>
                <wp:effectExtent l="25400" t="63500" r="0" b="762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98763" id="Прямая со стрелкой 30" o:spid="_x0000_s1026" type="#_x0000_t32" style="position:absolute;margin-left:267pt;margin-top:12.2pt;width:20.7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" strokecolor="#4472c4 [3204]" strokeweight=".5pt">
                <v:stroke endarrow="block" joinstyle="miter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5318E3" wp14:editId="3EF0A854">
                <wp:simplePos x="0" y="0"/>
                <wp:positionH relativeFrom="column">
                  <wp:posOffset>2910398</wp:posOffset>
                </wp:positionH>
                <wp:positionV relativeFrom="paragraph">
                  <wp:posOffset>99695</wp:posOffset>
                </wp:positionV>
                <wp:extent cx="480767" cy="480767"/>
                <wp:effectExtent l="0" t="0" r="14605" b="14605"/>
                <wp:wrapNone/>
                <wp:docPr id="16" name="Рам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67" cy="48076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33411" id="Рамка 16" o:spid="_x0000_s1026" style="position:absolute;margin-left:229.15pt;margin-top:7.85pt;width:37.85pt;height:37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0767,4807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" path="m,l480767,r,480767l,480767,,xm60096,60096r,360575l420671,420671r,-360575l60096,60096xe" fillcolor="#4472c4 [3204]" strokecolor="#1f3763 [1604]" strokeweight="1pt">
                <v:stroke joinstyle="miter"/>
                <v:path arrowok="t" o:connecttype="custom" o:connectlocs="0,0;480767,0;480767,480767;0,480767;0,0;60096,60096;60096,420671;420671,420671;420671,60096;60096,60096" o:connectangles="0,0,0,0,0,0,0,0,0,0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921901" wp14:editId="6A9FD8D3">
                <wp:simplePos x="0" y="0"/>
                <wp:positionH relativeFrom="column">
                  <wp:posOffset>2622964</wp:posOffset>
                </wp:positionH>
                <wp:positionV relativeFrom="paragraph">
                  <wp:posOffset>163443</wp:posOffset>
                </wp:positionV>
                <wp:extent cx="262835" cy="0"/>
                <wp:effectExtent l="25400" t="63500" r="0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6EC97" id="Прямая со стрелкой 28" o:spid="_x0000_s1026" type="#_x0000_t32" style="position:absolute;margin-left:206.55pt;margin-top:12.85pt;width:20.7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" strokecolor="#4472c4 [3204]" strokeweight=".5pt">
                <v:stroke endarrow="block" joinstyle="miter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36D13A" wp14:editId="25EDF6DA">
                <wp:simplePos x="0" y="0"/>
                <wp:positionH relativeFrom="column">
                  <wp:posOffset>1877530</wp:posOffset>
                </wp:positionH>
                <wp:positionV relativeFrom="paragraph">
                  <wp:posOffset>151765</wp:posOffset>
                </wp:positionV>
                <wp:extent cx="262835" cy="0"/>
                <wp:effectExtent l="25400" t="63500" r="0" b="762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D865" id="Прямая со стрелкой 24" o:spid="_x0000_s1026" type="#_x0000_t32" style="position:absolute;margin-left:147.85pt;margin-top:11.95pt;width:20.7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DC76B9" wp14:editId="39739DFA">
                <wp:simplePos x="0" y="0"/>
                <wp:positionH relativeFrom="column">
                  <wp:posOffset>2138929</wp:posOffset>
                </wp:positionH>
                <wp:positionV relativeFrom="paragraph">
                  <wp:posOffset>99695</wp:posOffset>
                </wp:positionV>
                <wp:extent cx="480767" cy="480767"/>
                <wp:effectExtent l="0" t="0" r="14605" b="14605"/>
                <wp:wrapNone/>
                <wp:docPr id="15" name="Рам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67" cy="48076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ADDB" id="Рамка 15" o:spid="_x0000_s1026" style="position:absolute;margin-left:168.4pt;margin-top:7.85pt;width:37.85pt;height:37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0767,4807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" path="m,l480767,r,480767l,480767,,xm60096,60096r,360575l420671,420671r,-360575l60096,60096xe" fillcolor="#4472c4 [3204]" strokecolor="#1f3763 [1604]" strokeweight="1pt">
                <v:stroke joinstyle="miter"/>
                <v:path arrowok="t" o:connecttype="custom" o:connectlocs="0,0;480767,0;480767,480767;0,480767;0,0;60096,60096;60096,420671;420671,420671;420671,60096;60096,60096" o:connectangles="0,0,0,0,0,0,0,0,0,0"/>
              </v:shape>
            </w:pict>
          </mc:Fallback>
        </mc:AlternateContent>
      </w:r>
      <w:r w:rsidR="00810F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1F0393" wp14:editId="5C99C2BC">
                <wp:simplePos x="0" y="0"/>
                <wp:positionH relativeFrom="column">
                  <wp:posOffset>1234964</wp:posOffset>
                </wp:positionH>
                <wp:positionV relativeFrom="paragraph">
                  <wp:posOffset>162505</wp:posOffset>
                </wp:positionV>
                <wp:extent cx="262835" cy="0"/>
                <wp:effectExtent l="25400" t="63500" r="0" b="762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499E" id="Прямая со стрелкой 21" o:spid="_x0000_s1026" type="#_x0000_t32" style="position:absolute;margin-left:97.25pt;margin-top:12.8pt;width:20.7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  <w:r w:rsidR="00810F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57288" wp14:editId="03DFED3D">
                <wp:simplePos x="0" y="0"/>
                <wp:positionH relativeFrom="column">
                  <wp:posOffset>753773</wp:posOffset>
                </wp:positionH>
                <wp:positionV relativeFrom="paragraph">
                  <wp:posOffset>99695</wp:posOffset>
                </wp:positionV>
                <wp:extent cx="480767" cy="480767"/>
                <wp:effectExtent l="0" t="0" r="14605" b="14605"/>
                <wp:wrapNone/>
                <wp:docPr id="13" name="Рам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67" cy="48076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0913" id="Рамка 13" o:spid="_x0000_s1026" style="position:absolute;margin-left:59.35pt;margin-top:7.85pt;width:37.85pt;height:37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0767,4807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" path="m,l480767,r,480767l,480767,,xm60096,60096r,360575l420671,420671r,-360575l60096,60096xe" fillcolor="#4472c4 [3204]" strokecolor="#1f3763 [1604]" strokeweight="1pt">
                <v:stroke joinstyle="miter"/>
                <v:path arrowok="t" o:connecttype="custom" o:connectlocs="0,0;480767,0;480767,480767;0,480767;0,0;60096,60096;60096,420671;420671,420671;420671,60096;60096,60096" o:connectangles="0,0,0,0,0,0,0,0,0,0"/>
              </v:shape>
            </w:pict>
          </mc:Fallback>
        </mc:AlternateContent>
      </w:r>
      <w:r w:rsidR="00810F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81BBDE" wp14:editId="21553474">
                <wp:simplePos x="0" y="0"/>
                <wp:positionH relativeFrom="column">
                  <wp:posOffset>464129</wp:posOffset>
                </wp:positionH>
                <wp:positionV relativeFrom="paragraph">
                  <wp:posOffset>161704</wp:posOffset>
                </wp:positionV>
                <wp:extent cx="262835" cy="0"/>
                <wp:effectExtent l="25400" t="63500" r="0" b="762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7C6FF" id="Прямая со стрелкой 25" o:spid="_x0000_s1026" type="#_x0000_t32" style="position:absolute;margin-left:36.55pt;margin-top:12.75pt;width:20.7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  <w:r w:rsidR="00810F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080B0" wp14:editId="7CF84822">
                <wp:simplePos x="0" y="0"/>
                <wp:positionH relativeFrom="column">
                  <wp:posOffset>-14906</wp:posOffset>
                </wp:positionH>
                <wp:positionV relativeFrom="paragraph">
                  <wp:posOffset>98706</wp:posOffset>
                </wp:positionV>
                <wp:extent cx="480767" cy="480767"/>
                <wp:effectExtent l="0" t="0" r="14605" b="14605"/>
                <wp:wrapNone/>
                <wp:docPr id="12" name="Рам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67" cy="48076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68678" id="Рамка 12" o:spid="_x0000_s1026" style="position:absolute;margin-left:-1.15pt;margin-top:7.75pt;width:37.85pt;height:3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0767,4807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" path="m,l480767,r,480767l,480767,,xm60096,60096r,360575l420671,420671r,-360575l60096,60096xe" fillcolor="#4472c4 [3204]" strokecolor="#1f3763 [1604]" strokeweight="1pt">
                <v:stroke joinstyle="miter"/>
                <v:path arrowok="t" o:connecttype="custom" o:connectlocs="0,0;480767,0;480767,480767;0,480767;0,0;60096,60096;60096,420671;420671,420671;420671,60096;60096,60096" o:connectangles="0,0,0,0,0,0,0,0,0,0"/>
              </v:shape>
            </w:pict>
          </mc:Fallback>
        </mc:AlternateContent>
      </w:r>
      <w:r w:rsidR="00313238" w:rsidRPr="00313238">
        <w:rPr>
          <w:sz w:val="28"/>
          <w:szCs w:val="28"/>
        </w:rPr>
        <w:t xml:space="preserve"> </w:t>
      </w:r>
      <w:r w:rsidR="00810F71">
        <w:rPr>
          <w:sz w:val="28"/>
          <w:szCs w:val="28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810F71">
        <w:rPr>
          <w:sz w:val="22"/>
          <w:szCs w:val="22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411A6C" w:rsidRPr="00AD0243">
        <w:rPr>
          <w:sz w:val="22"/>
          <w:szCs w:val="22"/>
        </w:rPr>
        <w:t xml:space="preserve"> </w:t>
      </w:r>
      <w:r w:rsidR="00411A6C" w:rsidRPr="00AD0243">
        <w:rPr>
          <w:sz w:val="22"/>
          <w:szCs w:val="22"/>
        </w:rPr>
        <w:tab/>
      </w:r>
      <w:r w:rsidR="00411A6C" w:rsidRPr="00AD0243">
        <w:rPr>
          <w:sz w:val="22"/>
          <w:szCs w:val="22"/>
        </w:rPr>
        <w:tab/>
      </w:r>
      <w:r w:rsidR="00411A6C" w:rsidRPr="00AD0243">
        <w:rPr>
          <w:sz w:val="22"/>
          <w:szCs w:val="22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sub>
        </m:sSub>
      </m:oMath>
      <w:r w:rsidR="00AD0243" w:rsidRPr="00AD0243">
        <w:rPr>
          <w:sz w:val="22"/>
          <w:szCs w:val="22"/>
        </w:rPr>
        <w:t xml:space="preserve">                 </w:t>
      </w:r>
      <w:r w:rsidR="00AD0243" w:rsidRPr="004079FB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  <m:r>
              <w:rPr>
                <w:rFonts w:ascii="Cambria Math" w:hAnsi="Cambria Math"/>
                <w:sz w:val="22"/>
                <w:szCs w:val="22"/>
              </w:rPr>
              <m:t>+1</m:t>
            </m:r>
          </m:sub>
        </m:sSub>
      </m:oMath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079FB">
        <w:rPr>
          <w:sz w:val="22"/>
          <w:szCs w:val="22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</w:p>
    <w:p w14:paraId="03770E32" w14:textId="4BDABA85" w:rsidR="00810F71" w:rsidRPr="00B263A4" w:rsidRDefault="00D16339" w:rsidP="00313238">
      <w:pPr>
        <w:spacing w:line="360" w:lineRule="auto"/>
        <w:jc w:val="both"/>
        <w:rPr>
          <w:sz w:val="22"/>
          <w:szCs w:val="22"/>
        </w:rPr>
      </w:pPr>
      <w:r w:rsidRPr="00B263A4">
        <w:rPr>
          <w:sz w:val="22"/>
          <w:szCs w:val="22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B263A4">
        <w:rPr>
          <w:sz w:val="22"/>
          <w:szCs w:val="22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810F71">
        <w:rPr>
          <w:sz w:val="22"/>
          <w:szCs w:val="22"/>
        </w:rPr>
        <w:tab/>
      </w:r>
      <w:r w:rsidR="00AE4928" w:rsidRPr="00AD0243">
        <w:rPr>
          <w:sz w:val="22"/>
          <w:szCs w:val="22"/>
        </w:rPr>
        <w:t xml:space="preserve">       </w:t>
      </w:r>
      <w:r w:rsidR="00810F71" w:rsidRPr="00AD0243">
        <w:rPr>
          <w:sz w:val="22"/>
          <w:szCs w:val="22"/>
        </w:rPr>
        <w:t>…</w:t>
      </w:r>
      <w:r w:rsidRPr="00B263A4">
        <w:rPr>
          <w:sz w:val="22"/>
          <w:szCs w:val="22"/>
        </w:rPr>
        <w:tab/>
      </w:r>
      <w:r w:rsidRPr="00B263A4">
        <w:rPr>
          <w:sz w:val="22"/>
          <w:szCs w:val="22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k-1</m:t>
            </m:r>
          </m:sub>
        </m:sSub>
      </m:oMath>
      <w:r>
        <w:rPr>
          <w:sz w:val="22"/>
          <w:szCs w:val="22"/>
        </w:rPr>
        <w:tab/>
      </w:r>
      <w:r w:rsidRPr="00B263A4">
        <w:rPr>
          <w:sz w:val="22"/>
          <w:szCs w:val="22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Pr="00B263A4">
        <w:rPr>
          <w:sz w:val="22"/>
          <w:szCs w:val="22"/>
        </w:rPr>
        <w:t xml:space="preserve">                  …        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n-1</m:t>
            </m:r>
          </m:sub>
        </m:sSub>
      </m:oMath>
      <w:r w:rsidRPr="00B263A4">
        <w:rPr>
          <w:sz w:val="22"/>
          <w:szCs w:val="22"/>
        </w:rPr>
        <w:t xml:space="preserve">              </w:t>
      </w:r>
      <w:r w:rsidR="00B263A4" w:rsidRPr="00B263A4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</w:p>
    <w:p w14:paraId="0220BE47" w14:textId="7E532BB0" w:rsidR="00810F71" w:rsidRDefault="005144D0" w:rsidP="00313238">
      <w:pPr>
        <w:spacing w:line="360" w:lineRule="auto"/>
        <w:jc w:val="both"/>
        <w:rPr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C0BC81" wp14:editId="51A4BB6A">
                <wp:simplePos x="0" y="0"/>
                <wp:positionH relativeFrom="column">
                  <wp:posOffset>466627</wp:posOffset>
                </wp:positionH>
                <wp:positionV relativeFrom="paragraph">
                  <wp:posOffset>45720</wp:posOffset>
                </wp:positionV>
                <wp:extent cx="287655" cy="0"/>
                <wp:effectExtent l="0" t="63500" r="0" b="762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14D0EA" id="Прямая со стрелкой 26" o:spid="_x0000_s1026" type="#_x0000_t32" style="position:absolute;margin-left:36.75pt;margin-top:3.6pt;width:22.6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 w:rsidR="006507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DEA81C" wp14:editId="7DFB7487">
                <wp:simplePos x="0" y="0"/>
                <wp:positionH relativeFrom="column">
                  <wp:posOffset>4927518</wp:posOffset>
                </wp:positionH>
                <wp:positionV relativeFrom="paragraph">
                  <wp:posOffset>42076</wp:posOffset>
                </wp:positionV>
                <wp:extent cx="265568" cy="4417"/>
                <wp:effectExtent l="0" t="63500" r="0" b="7239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568" cy="4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EA94D" id="Прямая со стрелкой 33" o:spid="_x0000_s1026" type="#_x0000_t32" style="position:absolute;margin-left:388pt;margin-top:3.3pt;width:20.9pt;height:.3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" strokecolor="#4472c4 [3204]" strokeweight=".5pt">
                <v:stroke endarrow="block" joinstyle="miter"/>
              </v:shape>
            </w:pict>
          </mc:Fallback>
        </mc:AlternateContent>
      </w:r>
      <w:r w:rsidR="0065070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4ABDA3" wp14:editId="0EF2D538">
                <wp:simplePos x="0" y="0"/>
                <wp:positionH relativeFrom="column">
                  <wp:posOffset>4156682</wp:posOffset>
                </wp:positionH>
                <wp:positionV relativeFrom="paragraph">
                  <wp:posOffset>48536</wp:posOffset>
                </wp:positionV>
                <wp:extent cx="287655" cy="0"/>
                <wp:effectExtent l="0" t="63500" r="0" b="762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723D6" id="Прямая со стрелкой 32" o:spid="_x0000_s1026" type="#_x0000_t32" style="position:absolute;margin-left:327.3pt;margin-top:3.8pt;width:22.65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F6D7F7" wp14:editId="224A236C">
                <wp:simplePos x="0" y="0"/>
                <wp:positionH relativeFrom="column">
                  <wp:posOffset>3391314</wp:posOffset>
                </wp:positionH>
                <wp:positionV relativeFrom="paragraph">
                  <wp:posOffset>44119</wp:posOffset>
                </wp:positionV>
                <wp:extent cx="287655" cy="0"/>
                <wp:effectExtent l="0" t="63500" r="0" b="762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A9997C" id="Прямая со стрелкой 29" o:spid="_x0000_s1026" type="#_x0000_t32" style="position:absolute;margin-left:267.05pt;margin-top:3.45pt;width:22.65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B441C2" wp14:editId="4B5740A7">
                <wp:simplePos x="0" y="0"/>
                <wp:positionH relativeFrom="column">
                  <wp:posOffset>2622964</wp:posOffset>
                </wp:positionH>
                <wp:positionV relativeFrom="paragraph">
                  <wp:posOffset>41385</wp:posOffset>
                </wp:positionV>
                <wp:extent cx="287655" cy="0"/>
                <wp:effectExtent l="0" t="63500" r="0" b="762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E9311" id="Прямая со стрелкой 27" o:spid="_x0000_s1026" type="#_x0000_t32" style="position:absolute;margin-left:206.55pt;margin-top:3.25pt;width:22.6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 w:rsidR="00411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047C4D" wp14:editId="164F44B5">
                <wp:simplePos x="0" y="0"/>
                <wp:positionH relativeFrom="column">
                  <wp:posOffset>1851549</wp:posOffset>
                </wp:positionH>
                <wp:positionV relativeFrom="paragraph">
                  <wp:posOffset>46990</wp:posOffset>
                </wp:positionV>
                <wp:extent cx="287655" cy="0"/>
                <wp:effectExtent l="0" t="63500" r="0" b="762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7EF7E" id="Прямая со стрелкой 23" o:spid="_x0000_s1026" type="#_x0000_t32" style="position:absolute;margin-left:145.8pt;margin-top:3.7pt;width:22.6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 w:rsidR="00810F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CB1872" wp14:editId="57C0061B">
                <wp:simplePos x="0" y="0"/>
                <wp:positionH relativeFrom="column">
                  <wp:posOffset>1245898</wp:posOffset>
                </wp:positionH>
                <wp:positionV relativeFrom="paragraph">
                  <wp:posOffset>45085</wp:posOffset>
                </wp:positionV>
                <wp:extent cx="287655" cy="0"/>
                <wp:effectExtent l="0" t="63500" r="0" b="762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2853B" id="Прямая со стрелкой 22" o:spid="_x0000_s1026" type="#_x0000_t32" style="position:absolute;margin-left:98.1pt;margin-top:3.55pt;width:22.6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 w:rsidR="00810F71">
        <w:rPr>
          <w:sz w:val="22"/>
          <w:szCs w:val="22"/>
        </w:rPr>
        <w:tab/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810F71">
        <w:rPr>
          <w:sz w:val="22"/>
          <w:szCs w:val="22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411A6C">
        <w:rPr>
          <w:sz w:val="22"/>
          <w:szCs w:val="22"/>
        </w:rPr>
        <w:tab/>
      </w:r>
      <w:r w:rsidR="00411A6C">
        <w:rPr>
          <w:sz w:val="22"/>
          <w:szCs w:val="22"/>
        </w:rPr>
        <w:tab/>
      </w:r>
      <w:r w:rsidR="00411A6C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k-1</m:t>
            </m:r>
          </m:sub>
        </m:sSub>
      </m:oMath>
      <w:r w:rsidR="00411A6C" w:rsidRPr="00AD0243">
        <w:rPr>
          <w:sz w:val="22"/>
          <w:szCs w:val="22"/>
        </w:rPr>
        <w:tab/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650705">
        <w:rPr>
          <w:sz w:val="22"/>
          <w:szCs w:val="22"/>
        </w:rPr>
        <w:tab/>
      </w:r>
      <w:r w:rsidR="00650705">
        <w:rPr>
          <w:sz w:val="22"/>
          <w:szCs w:val="22"/>
        </w:rPr>
        <w:tab/>
      </w:r>
      <w:r w:rsidR="00650705">
        <w:rPr>
          <w:sz w:val="22"/>
          <w:szCs w:val="22"/>
        </w:rPr>
        <w:tab/>
      </w:r>
      <w:r w:rsidR="00650705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n-1</m:t>
            </m:r>
          </m:sub>
        </m:sSub>
      </m:oMath>
    </w:p>
    <w:p w14:paraId="6C2B925C" w14:textId="5E9ABB59" w:rsidR="00AA2BD3" w:rsidRDefault="00AA2BD3" w:rsidP="00313238">
      <w:pPr>
        <w:spacing w:line="360" w:lineRule="auto"/>
        <w:jc w:val="both"/>
        <w:rPr>
          <w:sz w:val="22"/>
          <w:szCs w:val="22"/>
        </w:rPr>
      </w:pPr>
    </w:p>
    <w:p w14:paraId="71121CC5" w14:textId="70CD66F9" w:rsidR="00AA2BD3" w:rsidRPr="005144D0" w:rsidRDefault="00BF5C70" w:rsidP="00313238">
      <w:pPr>
        <w:spacing w:line="360" w:lineRule="auto"/>
        <w:jc w:val="both"/>
        <w:rPr>
          <w:sz w:val="28"/>
          <w:szCs w:val="28"/>
        </w:rPr>
      </w:pPr>
      <w:r>
        <w:rPr>
          <w:sz w:val="22"/>
          <w:szCs w:val="22"/>
        </w:rPr>
        <w:tab/>
      </w:r>
      <w:r w:rsidRPr="005144D0">
        <w:rPr>
          <w:sz w:val="28"/>
          <w:szCs w:val="28"/>
        </w:rPr>
        <w:t xml:space="preserve">При этом число состояний может быть и бесконечным. </w:t>
      </w:r>
      <w:r w:rsidR="005144D0" w:rsidRPr="005144D0">
        <w:rPr>
          <w:sz w:val="28"/>
          <w:szCs w:val="28"/>
        </w:rPr>
        <w:t xml:space="preserve">Плотности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144D0" w:rsidRPr="005144D0">
        <w:rPr>
          <w:sz w:val="28"/>
          <w:szCs w:val="28"/>
        </w:rPr>
        <w:t xml:space="preserve">  называются «интенсивностями размножения», а плотности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144D0" w:rsidRPr="005144D0">
        <w:rPr>
          <w:sz w:val="28"/>
          <w:szCs w:val="28"/>
        </w:rPr>
        <w:t xml:space="preserve"> – «интенсивностями гибели».</w:t>
      </w:r>
    </w:p>
    <w:p w14:paraId="0B1FF687" w14:textId="79DE52DD" w:rsidR="005144D0" w:rsidRPr="005144D0" w:rsidRDefault="005144D0" w:rsidP="00313238">
      <w:pPr>
        <w:spacing w:line="360" w:lineRule="auto"/>
        <w:jc w:val="both"/>
        <w:rPr>
          <w:sz w:val="28"/>
          <w:szCs w:val="28"/>
        </w:rPr>
      </w:pPr>
      <w:r w:rsidRPr="005144D0">
        <w:rPr>
          <w:sz w:val="28"/>
          <w:szCs w:val="28"/>
        </w:rPr>
        <w:tab/>
        <w:t>Система уравнений Колмогорова для вероятностей состояний процесса гибели и размножения имеет вид:</w:t>
      </w:r>
    </w:p>
    <w:p w14:paraId="0E1C98B5" w14:textId="0C278F85" w:rsidR="005144D0" w:rsidRPr="00DB3E30" w:rsidRDefault="00F30855" w:rsidP="00313238">
      <w:pPr>
        <w:spacing w:line="360" w:lineRule="auto"/>
        <w:jc w:val="both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p'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(t)= 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(t)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(t)</m:t>
        </m:r>
      </m:oMath>
      <w:r w:rsidR="005144D0" w:rsidRPr="00DB3E30">
        <w:rPr>
          <w:i/>
          <w:sz w:val="28"/>
          <w:szCs w:val="28"/>
          <w:lang w:val="en-US"/>
        </w:rPr>
        <w:t>,</w:t>
      </w:r>
    </w:p>
    <w:p w14:paraId="460BA2FF" w14:textId="3E8D59CB" w:rsidR="005144D0" w:rsidRPr="00DB3E30" w:rsidRDefault="005144D0" w:rsidP="00313238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DB3E30">
        <w:rPr>
          <w:i/>
          <w:sz w:val="28"/>
          <w:szCs w:val="28"/>
          <w:lang w:val="en-US"/>
        </w:rPr>
        <w:t>…</w:t>
      </w:r>
    </w:p>
    <w:p w14:paraId="3197A945" w14:textId="4665D2BA" w:rsidR="005144D0" w:rsidRPr="00DB3E30" w:rsidRDefault="00F30855" w:rsidP="005144D0">
      <w:pPr>
        <w:spacing w:line="360" w:lineRule="auto"/>
        <w:jc w:val="both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p'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(t)= -(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(t)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(t)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k+1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(t)</m:t>
        </m:r>
      </m:oMath>
      <w:r w:rsidR="005144D0" w:rsidRPr="00DB3E30">
        <w:rPr>
          <w:i/>
          <w:sz w:val="28"/>
          <w:szCs w:val="28"/>
          <w:lang w:val="en-US"/>
        </w:rPr>
        <w:t>, (k=1, 2, …, n-1)</w:t>
      </w:r>
    </w:p>
    <w:p w14:paraId="6F8066EB" w14:textId="5EA46ED9" w:rsidR="005144D0" w:rsidRPr="00DB3E30" w:rsidRDefault="005144D0" w:rsidP="005144D0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DB3E30">
        <w:rPr>
          <w:i/>
          <w:sz w:val="28"/>
          <w:szCs w:val="28"/>
          <w:lang w:val="en-US"/>
        </w:rPr>
        <w:t>…</w:t>
      </w:r>
    </w:p>
    <w:p w14:paraId="56B58669" w14:textId="59BA0D37" w:rsidR="005144D0" w:rsidRPr="00DB3E30" w:rsidRDefault="00F30855" w:rsidP="005144D0">
      <w:pPr>
        <w:spacing w:line="360" w:lineRule="auto"/>
        <w:jc w:val="both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p'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(t)= 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(t)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(t)</m:t>
        </m:r>
      </m:oMath>
      <w:r w:rsidR="005144D0" w:rsidRPr="00DB3E30">
        <w:rPr>
          <w:i/>
          <w:sz w:val="28"/>
          <w:szCs w:val="28"/>
          <w:lang w:val="en-US"/>
        </w:rPr>
        <w:t>.</w:t>
      </w:r>
    </w:p>
    <w:p w14:paraId="4FBAA3BA" w14:textId="2F72CB85" w:rsidR="005144D0" w:rsidRDefault="005144D0" w:rsidP="00CD22B5">
      <w:pPr>
        <w:spacing w:line="360" w:lineRule="auto"/>
        <w:ind w:firstLine="708"/>
        <w:jc w:val="both"/>
        <w:rPr>
          <w:sz w:val="28"/>
          <w:szCs w:val="28"/>
        </w:rPr>
      </w:pPr>
      <w:r w:rsidRPr="005144D0">
        <w:rPr>
          <w:sz w:val="28"/>
          <w:szCs w:val="28"/>
        </w:rPr>
        <w:t>Е</w:t>
      </w:r>
      <w:r>
        <w:rPr>
          <w:sz w:val="28"/>
          <w:szCs w:val="28"/>
        </w:rPr>
        <w:t xml:space="preserve">сли число состояний </w:t>
      </w:r>
      <w:r>
        <w:rPr>
          <w:sz w:val="28"/>
          <w:szCs w:val="28"/>
          <w:lang w:val="en-US"/>
        </w:rPr>
        <w:t>n</w:t>
      </w:r>
      <w:r w:rsidRPr="005144D0">
        <w:rPr>
          <w:sz w:val="28"/>
          <w:szCs w:val="28"/>
        </w:rPr>
        <w:t xml:space="preserve"> </w:t>
      </w:r>
      <w:r>
        <w:rPr>
          <w:sz w:val="28"/>
          <w:szCs w:val="28"/>
        </w:rPr>
        <w:t>конечно, то для любого момента времени выполняется нормировочное условие</w:t>
      </w:r>
    </w:p>
    <w:p w14:paraId="61F68B0D" w14:textId="5DBE563B" w:rsidR="005144D0" w:rsidRPr="00DD103F" w:rsidRDefault="00F30855" w:rsidP="00313238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(t)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41B2232B" w14:textId="7CCFCD1B" w:rsidR="00CD22B5" w:rsidRDefault="00CD22B5" w:rsidP="00313238">
      <w:pPr>
        <w:spacing w:line="360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ab/>
        <w:t xml:space="preserve">В том случае, когда у процесса гибели и размножения все интенсивности положительны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Pr="00CD22B5">
        <w:rPr>
          <w:iCs/>
          <w:sz w:val="28"/>
          <w:szCs w:val="28"/>
        </w:rPr>
        <w:t xml:space="preserve">, </w:t>
      </w:r>
      <w:r w:rsidRPr="002179A1">
        <w:rPr>
          <w:i/>
          <w:sz w:val="28"/>
          <w:szCs w:val="28"/>
          <w:lang w:val="en-US"/>
        </w:rPr>
        <w:t>i</w:t>
      </w:r>
      <w:r w:rsidRPr="00CD22B5">
        <w:rPr>
          <w:iCs/>
          <w:sz w:val="28"/>
          <w:szCs w:val="28"/>
        </w:rPr>
        <w:t xml:space="preserve">=0, 1, …, </w:t>
      </w:r>
      <w:r>
        <w:rPr>
          <w:iCs/>
          <w:sz w:val="28"/>
          <w:szCs w:val="28"/>
          <w:lang w:val="en-US"/>
        </w:rPr>
        <w:t>n</w:t>
      </w:r>
      <w:r w:rsidRPr="00CD22B5">
        <w:rPr>
          <w:iCs/>
          <w:sz w:val="28"/>
          <w:szCs w:val="28"/>
        </w:rPr>
        <w:t xml:space="preserve">-1,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Pr="00CD22B5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а число состояний </w:t>
      </w:r>
      <w:r>
        <w:rPr>
          <w:iCs/>
          <w:sz w:val="28"/>
          <w:szCs w:val="28"/>
          <w:lang w:val="en-US"/>
        </w:rPr>
        <w:t>n</w:t>
      </w:r>
      <w:r w:rsidRPr="00CD22B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конечно, процесс является эргодическим и существуют предельные вероятности состояний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(∞) 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811AEC" w:rsidRPr="00811AEC">
        <w:rPr>
          <w:iCs/>
          <w:sz w:val="28"/>
          <w:szCs w:val="28"/>
        </w:rPr>
        <w:t>:</w:t>
      </w:r>
    </w:p>
    <w:p w14:paraId="59B20420" w14:textId="703CD042" w:rsidR="004079FB" w:rsidRPr="0085323C" w:rsidRDefault="00F30855" w:rsidP="00363451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(∞)=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(∞)=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,..,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(∞)=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...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...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DF4E750" w14:textId="08BC7542" w:rsidR="00811AEC" w:rsidRDefault="00F30855" w:rsidP="00363451">
      <w:pPr>
        <w:spacing w:line="360" w:lineRule="auto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(∞)=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...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...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(∞)=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...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...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hAnsi="Cambria Math"/>
                <w:sz w:val="28"/>
                <w:szCs w:val="28"/>
              </w:rPr>
              <m:t>}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592CAF" w:rsidRPr="00363451">
        <w:rPr>
          <w:sz w:val="28"/>
          <w:szCs w:val="28"/>
        </w:rPr>
        <w:t>,</w:t>
      </w:r>
      <w:r w:rsidR="00592CAF" w:rsidRPr="00592CAF">
        <w:rPr>
          <w:sz w:val="28"/>
          <w:szCs w:val="28"/>
        </w:rPr>
        <w:t xml:space="preserve"> </w:t>
      </w:r>
      <w:r w:rsidR="00741A3A">
        <w:rPr>
          <w:iCs/>
          <w:sz w:val="28"/>
          <w:szCs w:val="28"/>
        </w:rPr>
        <w:t>являющиеся также и стационарными вероятностями.</w:t>
      </w:r>
    </w:p>
    <w:p w14:paraId="726A66C2" w14:textId="6BEAA2D7" w:rsidR="00A06F5B" w:rsidRDefault="00DB553B" w:rsidP="00DB553B">
      <w:pPr>
        <w:spacing w:line="360" w:lineRule="auto"/>
        <w:jc w:val="center"/>
        <w:rPr>
          <w:b/>
          <w:bCs/>
          <w:iCs/>
          <w:sz w:val="28"/>
          <w:szCs w:val="28"/>
        </w:rPr>
      </w:pPr>
      <w:r w:rsidRPr="00DB553B">
        <w:rPr>
          <w:b/>
          <w:bCs/>
          <w:iCs/>
          <w:sz w:val="28"/>
          <w:szCs w:val="28"/>
        </w:rPr>
        <w:lastRenderedPageBreak/>
        <w:t>Результаты расчетов</w:t>
      </w:r>
    </w:p>
    <w:p w14:paraId="2375FE01" w14:textId="0DC2805D" w:rsidR="00DB553B" w:rsidRDefault="00DB553B" w:rsidP="00DB553B">
      <w:pPr>
        <w:spacing w:line="360" w:lineRule="auto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ab/>
      </w:r>
      <w:r>
        <w:rPr>
          <w:iCs/>
          <w:sz w:val="28"/>
          <w:szCs w:val="28"/>
        </w:rPr>
        <w:t>Вариант 53</w:t>
      </w:r>
    </w:p>
    <w:p w14:paraId="79C3365D" w14:textId="0C6A184C" w:rsidR="00F61220" w:rsidRDefault="00F61220" w:rsidP="00DB553B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Таблица 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631"/>
        <w:gridCol w:w="1392"/>
        <w:gridCol w:w="908"/>
        <w:gridCol w:w="1530"/>
        <w:gridCol w:w="1392"/>
        <w:gridCol w:w="655"/>
        <w:gridCol w:w="1254"/>
        <w:gridCol w:w="631"/>
        <w:gridCol w:w="946"/>
      </w:tblGrid>
      <w:tr w:rsidR="003352FC" w:rsidRPr="00BE0A56" w14:paraId="3FCB06F5" w14:textId="77777777" w:rsidTr="00285356">
        <w:tc>
          <w:tcPr>
            <w:tcW w:w="960" w:type="dxa"/>
          </w:tcPr>
          <w:p w14:paraId="54C6F4BB" w14:textId="274B191F" w:rsidR="00CD5D24" w:rsidRPr="00363451" w:rsidRDefault="00CD5D24" w:rsidP="00285356">
            <w:pPr>
              <w:rPr>
                <w:i/>
                <w:iCs/>
                <w:sz w:val="28"/>
                <w:szCs w:val="28"/>
                <w:lang w:val="ru-RU"/>
              </w:rPr>
            </w:pPr>
            <w:r w:rsidRPr="00363451">
              <w:rPr>
                <w:i/>
                <w:iCs/>
                <w:sz w:val="28"/>
                <w:szCs w:val="28"/>
                <w:lang w:val="ru-RU"/>
              </w:rPr>
              <w:t>№</w:t>
            </w:r>
          </w:p>
        </w:tc>
        <w:tc>
          <w:tcPr>
            <w:tcW w:w="960" w:type="dxa"/>
          </w:tcPr>
          <w:p w14:paraId="6FA79EF8" w14:textId="60D1607E" w:rsidR="00CD5D24" w:rsidRPr="00363451" w:rsidRDefault="00F30855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соб</m:t>
                    </m:r>
                  </m:sub>
                </m:sSub>
              </m:oMath>
            </m:oMathPara>
          </w:p>
        </w:tc>
        <w:tc>
          <w:tcPr>
            <w:tcW w:w="960" w:type="dxa"/>
          </w:tcPr>
          <w:p w14:paraId="0C8A85A9" w14:textId="46196378" w:rsidR="00CD5D24" w:rsidRPr="00363451" w:rsidRDefault="003352FC" w:rsidP="00285356">
            <w:pPr>
              <w:rPr>
                <w:i/>
                <w:iCs/>
                <w:sz w:val="28"/>
                <w:szCs w:val="28"/>
              </w:rPr>
            </w:pPr>
            <w:r w:rsidRPr="00363451">
              <w:rPr>
                <w:i/>
                <w:iCs/>
                <w:sz w:val="28"/>
                <w:szCs w:val="28"/>
              </w:rPr>
              <w:t>Type</w:t>
            </w:r>
          </w:p>
        </w:tc>
        <w:tc>
          <w:tcPr>
            <w:tcW w:w="960" w:type="dxa"/>
          </w:tcPr>
          <w:p w14:paraId="393657B9" w14:textId="65B9C3A3" w:rsidR="00CD5D24" w:rsidRPr="00363451" w:rsidRDefault="00F30855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ж1</m:t>
                    </m:r>
                  </m:sub>
                </m:sSub>
              </m:oMath>
            </m:oMathPara>
          </w:p>
        </w:tc>
        <w:tc>
          <w:tcPr>
            <w:tcW w:w="960" w:type="dxa"/>
          </w:tcPr>
          <w:p w14:paraId="74D017F0" w14:textId="1093CBAF" w:rsidR="00CD5D24" w:rsidRPr="00363451" w:rsidRDefault="00F30855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ж2</m:t>
                    </m:r>
                  </m:sub>
                </m:sSub>
              </m:oMath>
            </m:oMathPara>
          </w:p>
        </w:tc>
        <w:tc>
          <w:tcPr>
            <w:tcW w:w="960" w:type="dxa"/>
          </w:tcPr>
          <w:p w14:paraId="6E335A2E" w14:textId="124D3664" w:rsidR="00CD5D24" w:rsidRPr="00363451" w:rsidRDefault="003352FC" w:rsidP="00285356">
            <w:pPr>
              <w:rPr>
                <w:i/>
                <w:iCs/>
                <w:sz w:val="28"/>
                <w:szCs w:val="28"/>
                <w:lang w:val="ru-RU"/>
              </w:rPr>
            </w:pPr>
            <w:r w:rsidRPr="00363451">
              <w:rPr>
                <w:i/>
                <w:iCs/>
                <w:sz w:val="28"/>
                <w:szCs w:val="28"/>
                <w:lang w:val="ru-RU"/>
              </w:rPr>
              <w:t>С</w:t>
            </w:r>
          </w:p>
        </w:tc>
        <w:tc>
          <w:tcPr>
            <w:tcW w:w="960" w:type="dxa"/>
          </w:tcPr>
          <w:p w14:paraId="43178AA0" w14:textId="1591D691" w:rsidR="00CD5D24" w:rsidRPr="00363451" w:rsidRDefault="00F30855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ож</m:t>
                    </m:r>
                  </m:sub>
                </m:sSub>
              </m:oMath>
            </m:oMathPara>
          </w:p>
        </w:tc>
        <w:tc>
          <w:tcPr>
            <w:tcW w:w="960" w:type="dxa"/>
          </w:tcPr>
          <w:p w14:paraId="792DF5F6" w14:textId="3CDEF4DC" w:rsidR="00CD5D24" w:rsidRPr="00363451" w:rsidRDefault="00F30855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кж</m:t>
                    </m:r>
                  </m:sub>
                </m:sSub>
              </m:oMath>
            </m:oMathPara>
          </w:p>
        </w:tc>
        <w:tc>
          <w:tcPr>
            <w:tcW w:w="960" w:type="dxa"/>
          </w:tcPr>
          <w:p w14:paraId="7341D666" w14:textId="508E6BC3" w:rsidR="00CD5D24" w:rsidRPr="00363451" w:rsidRDefault="00F30855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Gen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кж</m:t>
                    </m:r>
                  </m:sub>
                </m:sSub>
              </m:oMath>
            </m:oMathPara>
          </w:p>
        </w:tc>
      </w:tr>
      <w:tr w:rsidR="003352FC" w:rsidRPr="00BE0A56" w14:paraId="3B892528" w14:textId="77777777" w:rsidTr="00285356">
        <w:tc>
          <w:tcPr>
            <w:tcW w:w="960" w:type="dxa"/>
          </w:tcPr>
          <w:p w14:paraId="36FFF18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13E0B06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2DDBAD9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5F9F5BB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960" w:type="dxa"/>
          </w:tcPr>
          <w:p w14:paraId="7F8E377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0DF3EFF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[1, 0]</w:t>
            </w:r>
          </w:p>
        </w:tc>
        <w:tc>
          <w:tcPr>
            <w:tcW w:w="960" w:type="dxa"/>
          </w:tcPr>
          <w:p w14:paraId="624873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960" w:type="dxa"/>
          </w:tcPr>
          <w:p w14:paraId="108E458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3D0D1FC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4985335" w14:textId="77777777" w:rsidTr="00285356">
        <w:tc>
          <w:tcPr>
            <w:tcW w:w="960" w:type="dxa"/>
          </w:tcPr>
          <w:p w14:paraId="17633FC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5592A3B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960" w:type="dxa"/>
          </w:tcPr>
          <w:p w14:paraId="75A0597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2394C88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0.054377</w:t>
            </w:r>
          </w:p>
        </w:tc>
        <w:tc>
          <w:tcPr>
            <w:tcW w:w="960" w:type="dxa"/>
          </w:tcPr>
          <w:p w14:paraId="1DDCBF0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0.161204</w:t>
            </w:r>
          </w:p>
        </w:tc>
        <w:tc>
          <w:tcPr>
            <w:tcW w:w="960" w:type="dxa"/>
          </w:tcPr>
          <w:p w14:paraId="389931EE" w14:textId="5B1E6A43" w:rsidR="00CD5D24" w:rsidRPr="00BE0A56" w:rsidRDefault="001C1C17" w:rsidP="002853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CD5D24" w:rsidRPr="00BE0A56">
              <w:rPr>
                <w:sz w:val="28"/>
                <w:szCs w:val="28"/>
              </w:rPr>
              <w:t>2, 0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960" w:type="dxa"/>
          </w:tcPr>
          <w:p w14:paraId="681D4EC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0.054377</w:t>
            </w:r>
          </w:p>
        </w:tc>
        <w:tc>
          <w:tcPr>
            <w:tcW w:w="960" w:type="dxa"/>
          </w:tcPr>
          <w:p w14:paraId="47630D0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3DF82B0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D5EFC23" w14:textId="77777777" w:rsidTr="00285356">
        <w:tc>
          <w:tcPr>
            <w:tcW w:w="960" w:type="dxa"/>
          </w:tcPr>
          <w:p w14:paraId="12BD0F0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79F5E28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0.260566</w:t>
            </w:r>
          </w:p>
        </w:tc>
        <w:tc>
          <w:tcPr>
            <w:tcW w:w="960" w:type="dxa"/>
          </w:tcPr>
          <w:p w14:paraId="6900E36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62200E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0.085872</w:t>
            </w:r>
          </w:p>
        </w:tc>
        <w:tc>
          <w:tcPr>
            <w:tcW w:w="960" w:type="dxa"/>
          </w:tcPr>
          <w:p w14:paraId="02CEA8E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4D336E7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[2, 0]</w:t>
            </w:r>
          </w:p>
        </w:tc>
        <w:tc>
          <w:tcPr>
            <w:tcW w:w="960" w:type="dxa"/>
          </w:tcPr>
          <w:p w14:paraId="49222B1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0.085872</w:t>
            </w:r>
          </w:p>
        </w:tc>
        <w:tc>
          <w:tcPr>
            <w:tcW w:w="960" w:type="dxa"/>
          </w:tcPr>
          <w:p w14:paraId="3EDD04D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400FE8B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D25D2B4" w14:textId="77777777" w:rsidTr="00285356">
        <w:tc>
          <w:tcPr>
            <w:tcW w:w="960" w:type="dxa"/>
          </w:tcPr>
          <w:p w14:paraId="7FFB8DC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707AD49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0.346437</w:t>
            </w:r>
          </w:p>
        </w:tc>
        <w:tc>
          <w:tcPr>
            <w:tcW w:w="960" w:type="dxa"/>
          </w:tcPr>
          <w:p w14:paraId="3339D7C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4D16E48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0.008643</w:t>
            </w:r>
          </w:p>
        </w:tc>
        <w:tc>
          <w:tcPr>
            <w:tcW w:w="960" w:type="dxa"/>
          </w:tcPr>
          <w:p w14:paraId="024ABC1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3.361671</w:t>
            </w:r>
          </w:p>
        </w:tc>
        <w:tc>
          <w:tcPr>
            <w:tcW w:w="960" w:type="dxa"/>
          </w:tcPr>
          <w:p w14:paraId="081F2B3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[2, 1]</w:t>
            </w:r>
          </w:p>
        </w:tc>
        <w:tc>
          <w:tcPr>
            <w:tcW w:w="960" w:type="dxa"/>
          </w:tcPr>
          <w:p w14:paraId="2EC94A1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0.008643</w:t>
            </w:r>
          </w:p>
        </w:tc>
        <w:tc>
          <w:tcPr>
            <w:tcW w:w="960" w:type="dxa"/>
          </w:tcPr>
          <w:p w14:paraId="7B2C9A9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79340EB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2DD9F1B" w14:textId="77777777" w:rsidTr="00285356">
        <w:tc>
          <w:tcPr>
            <w:tcW w:w="960" w:type="dxa"/>
          </w:tcPr>
          <w:p w14:paraId="0F113B3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2318FE6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0.35508</w:t>
            </w:r>
          </w:p>
        </w:tc>
        <w:tc>
          <w:tcPr>
            <w:tcW w:w="960" w:type="dxa"/>
          </w:tcPr>
          <w:p w14:paraId="10E3837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033736D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0.107597</w:t>
            </w:r>
          </w:p>
        </w:tc>
        <w:tc>
          <w:tcPr>
            <w:tcW w:w="960" w:type="dxa"/>
          </w:tcPr>
          <w:p w14:paraId="78406C7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1.394866</w:t>
            </w:r>
          </w:p>
        </w:tc>
        <w:tc>
          <w:tcPr>
            <w:tcW w:w="960" w:type="dxa"/>
          </w:tcPr>
          <w:p w14:paraId="5A8DE33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[2, 2]</w:t>
            </w:r>
          </w:p>
        </w:tc>
        <w:tc>
          <w:tcPr>
            <w:tcW w:w="960" w:type="dxa"/>
          </w:tcPr>
          <w:p w14:paraId="105227D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0.012313</w:t>
            </w:r>
          </w:p>
        </w:tc>
        <w:tc>
          <w:tcPr>
            <w:tcW w:w="960" w:type="dxa"/>
          </w:tcPr>
          <w:p w14:paraId="3AD051A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64D963F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F187A0A" w14:textId="77777777" w:rsidTr="00285356">
        <w:tc>
          <w:tcPr>
            <w:tcW w:w="960" w:type="dxa"/>
          </w:tcPr>
          <w:p w14:paraId="0B2D792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6A8D4BF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0.367393</w:t>
            </w:r>
          </w:p>
        </w:tc>
        <w:tc>
          <w:tcPr>
            <w:tcW w:w="960" w:type="dxa"/>
          </w:tcPr>
          <w:p w14:paraId="49A85D8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B18B29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2.411342</w:t>
            </w:r>
          </w:p>
        </w:tc>
        <w:tc>
          <w:tcPr>
            <w:tcW w:w="960" w:type="dxa"/>
          </w:tcPr>
          <w:p w14:paraId="5D87838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2.992401</w:t>
            </w:r>
          </w:p>
        </w:tc>
        <w:tc>
          <w:tcPr>
            <w:tcW w:w="960" w:type="dxa"/>
          </w:tcPr>
          <w:p w14:paraId="32CD888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[3, 2]</w:t>
            </w:r>
          </w:p>
        </w:tc>
        <w:tc>
          <w:tcPr>
            <w:tcW w:w="960" w:type="dxa"/>
          </w:tcPr>
          <w:p w14:paraId="11FB0BD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0.095284</w:t>
            </w:r>
          </w:p>
        </w:tc>
        <w:tc>
          <w:tcPr>
            <w:tcW w:w="960" w:type="dxa"/>
          </w:tcPr>
          <w:p w14:paraId="67011EE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310C474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ADF0050" w14:textId="77777777" w:rsidTr="00285356">
        <w:tc>
          <w:tcPr>
            <w:tcW w:w="960" w:type="dxa"/>
          </w:tcPr>
          <w:p w14:paraId="290EB16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33B8286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0.462677</w:t>
            </w:r>
          </w:p>
        </w:tc>
        <w:tc>
          <w:tcPr>
            <w:tcW w:w="960" w:type="dxa"/>
          </w:tcPr>
          <w:p w14:paraId="3AF3313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1EB4DCF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0.155501</w:t>
            </w:r>
          </w:p>
        </w:tc>
        <w:tc>
          <w:tcPr>
            <w:tcW w:w="960" w:type="dxa"/>
          </w:tcPr>
          <w:p w14:paraId="1B8E71A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1.143727</w:t>
            </w:r>
          </w:p>
        </w:tc>
        <w:tc>
          <w:tcPr>
            <w:tcW w:w="960" w:type="dxa"/>
          </w:tcPr>
          <w:p w14:paraId="42AA35A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[4, 2]</w:t>
            </w:r>
          </w:p>
        </w:tc>
        <w:tc>
          <w:tcPr>
            <w:tcW w:w="960" w:type="dxa"/>
          </w:tcPr>
          <w:p w14:paraId="16D8634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0.155501</w:t>
            </w:r>
          </w:p>
        </w:tc>
        <w:tc>
          <w:tcPr>
            <w:tcW w:w="960" w:type="dxa"/>
          </w:tcPr>
          <w:p w14:paraId="0664F24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69AE9D8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46FC318" w14:textId="77777777" w:rsidTr="00285356">
        <w:tc>
          <w:tcPr>
            <w:tcW w:w="960" w:type="dxa"/>
          </w:tcPr>
          <w:p w14:paraId="081BF1F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331DDEE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0.618178</w:t>
            </w:r>
          </w:p>
        </w:tc>
        <w:tc>
          <w:tcPr>
            <w:tcW w:w="960" w:type="dxa"/>
          </w:tcPr>
          <w:p w14:paraId="1BFD25C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99EFF4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0.106061</w:t>
            </w:r>
          </w:p>
        </w:tc>
        <w:tc>
          <w:tcPr>
            <w:tcW w:w="960" w:type="dxa"/>
          </w:tcPr>
          <w:p w14:paraId="43B5667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0.135872</w:t>
            </w:r>
          </w:p>
        </w:tc>
        <w:tc>
          <w:tcPr>
            <w:tcW w:w="960" w:type="dxa"/>
          </w:tcPr>
          <w:p w14:paraId="2129E61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[5, 2]</w:t>
            </w:r>
          </w:p>
        </w:tc>
        <w:tc>
          <w:tcPr>
            <w:tcW w:w="960" w:type="dxa"/>
          </w:tcPr>
          <w:p w14:paraId="5F6CAC9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0.106061</w:t>
            </w:r>
          </w:p>
        </w:tc>
        <w:tc>
          <w:tcPr>
            <w:tcW w:w="960" w:type="dxa"/>
          </w:tcPr>
          <w:p w14:paraId="6724F09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</w:t>
            </w:r>
          </w:p>
        </w:tc>
        <w:tc>
          <w:tcPr>
            <w:tcW w:w="960" w:type="dxa"/>
          </w:tcPr>
          <w:p w14:paraId="0F2EE0B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503DAD3" w14:textId="77777777" w:rsidTr="00285356">
        <w:tc>
          <w:tcPr>
            <w:tcW w:w="960" w:type="dxa"/>
          </w:tcPr>
          <w:p w14:paraId="1E9C37C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6A15834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0.724239</w:t>
            </w:r>
          </w:p>
        </w:tc>
        <w:tc>
          <w:tcPr>
            <w:tcW w:w="960" w:type="dxa"/>
          </w:tcPr>
          <w:p w14:paraId="5659D91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4FE9235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0.358739</w:t>
            </w:r>
          </w:p>
        </w:tc>
        <w:tc>
          <w:tcPr>
            <w:tcW w:w="960" w:type="dxa"/>
          </w:tcPr>
          <w:p w14:paraId="3DFD82F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5.489655</w:t>
            </w:r>
          </w:p>
        </w:tc>
        <w:tc>
          <w:tcPr>
            <w:tcW w:w="960" w:type="dxa"/>
          </w:tcPr>
          <w:p w14:paraId="4197219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[5, 3]</w:t>
            </w:r>
          </w:p>
        </w:tc>
        <w:tc>
          <w:tcPr>
            <w:tcW w:w="960" w:type="dxa"/>
          </w:tcPr>
          <w:p w14:paraId="5DEF829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0.02981</w:t>
            </w:r>
          </w:p>
        </w:tc>
        <w:tc>
          <w:tcPr>
            <w:tcW w:w="960" w:type="dxa"/>
          </w:tcPr>
          <w:p w14:paraId="4872405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621BF14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D9B9B5E" w14:textId="77777777" w:rsidTr="00285356">
        <w:tc>
          <w:tcPr>
            <w:tcW w:w="960" w:type="dxa"/>
          </w:tcPr>
          <w:p w14:paraId="5FEECD0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</w:t>
            </w:r>
          </w:p>
        </w:tc>
        <w:tc>
          <w:tcPr>
            <w:tcW w:w="960" w:type="dxa"/>
          </w:tcPr>
          <w:p w14:paraId="673C99D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0.75405</w:t>
            </w:r>
          </w:p>
        </w:tc>
        <w:tc>
          <w:tcPr>
            <w:tcW w:w="960" w:type="dxa"/>
          </w:tcPr>
          <w:p w14:paraId="1AE61F6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094F6D8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1.533305</w:t>
            </w:r>
          </w:p>
        </w:tc>
        <w:tc>
          <w:tcPr>
            <w:tcW w:w="960" w:type="dxa"/>
          </w:tcPr>
          <w:p w14:paraId="472A06A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9.356468</w:t>
            </w:r>
          </w:p>
        </w:tc>
        <w:tc>
          <w:tcPr>
            <w:tcW w:w="960" w:type="dxa"/>
          </w:tcPr>
          <w:p w14:paraId="324ECF8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[6, 3]</w:t>
            </w:r>
          </w:p>
        </w:tc>
        <w:tc>
          <w:tcPr>
            <w:tcW w:w="960" w:type="dxa"/>
          </w:tcPr>
          <w:p w14:paraId="147C15C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0.328928</w:t>
            </w:r>
          </w:p>
        </w:tc>
        <w:tc>
          <w:tcPr>
            <w:tcW w:w="960" w:type="dxa"/>
          </w:tcPr>
          <w:p w14:paraId="775B714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</w:t>
            </w:r>
          </w:p>
        </w:tc>
        <w:tc>
          <w:tcPr>
            <w:tcW w:w="960" w:type="dxa"/>
          </w:tcPr>
          <w:p w14:paraId="0A161E7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5E2FCA5" w14:textId="77777777" w:rsidTr="00285356">
        <w:tc>
          <w:tcPr>
            <w:tcW w:w="960" w:type="dxa"/>
          </w:tcPr>
          <w:p w14:paraId="25A41A5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2393A0D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1.082978</w:t>
            </w:r>
          </w:p>
        </w:tc>
        <w:tc>
          <w:tcPr>
            <w:tcW w:w="960" w:type="dxa"/>
          </w:tcPr>
          <w:p w14:paraId="718D85F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5D59EB6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3.669077</w:t>
            </w:r>
          </w:p>
        </w:tc>
        <w:tc>
          <w:tcPr>
            <w:tcW w:w="960" w:type="dxa"/>
          </w:tcPr>
          <w:p w14:paraId="5DA822E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12.266043</w:t>
            </w:r>
          </w:p>
        </w:tc>
        <w:tc>
          <w:tcPr>
            <w:tcW w:w="960" w:type="dxa"/>
          </w:tcPr>
          <w:p w14:paraId="164F23D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[6, 4]</w:t>
            </w:r>
          </w:p>
        </w:tc>
        <w:tc>
          <w:tcPr>
            <w:tcW w:w="960" w:type="dxa"/>
          </w:tcPr>
          <w:p w14:paraId="751F1D5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0.523426</w:t>
            </w:r>
          </w:p>
        </w:tc>
        <w:tc>
          <w:tcPr>
            <w:tcW w:w="960" w:type="dxa"/>
          </w:tcPr>
          <w:p w14:paraId="45B46B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</w:t>
            </w:r>
          </w:p>
        </w:tc>
        <w:tc>
          <w:tcPr>
            <w:tcW w:w="960" w:type="dxa"/>
          </w:tcPr>
          <w:p w14:paraId="359EBD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2FEDF88" w14:textId="77777777" w:rsidTr="00285356">
        <w:tc>
          <w:tcPr>
            <w:tcW w:w="960" w:type="dxa"/>
          </w:tcPr>
          <w:p w14:paraId="100303C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</w:t>
            </w:r>
          </w:p>
        </w:tc>
        <w:tc>
          <w:tcPr>
            <w:tcW w:w="960" w:type="dxa"/>
          </w:tcPr>
          <w:p w14:paraId="5EB3FDB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1.606404</w:t>
            </w:r>
          </w:p>
        </w:tc>
        <w:tc>
          <w:tcPr>
            <w:tcW w:w="960" w:type="dxa"/>
          </w:tcPr>
          <w:p w14:paraId="3A1875C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576BEEA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1.340193</w:t>
            </w:r>
          </w:p>
        </w:tc>
        <w:tc>
          <w:tcPr>
            <w:tcW w:w="960" w:type="dxa"/>
          </w:tcPr>
          <w:p w14:paraId="62B014F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3.596615</w:t>
            </w:r>
          </w:p>
        </w:tc>
        <w:tc>
          <w:tcPr>
            <w:tcW w:w="960" w:type="dxa"/>
          </w:tcPr>
          <w:p w14:paraId="1821822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[6, 5]</w:t>
            </w:r>
          </w:p>
        </w:tc>
        <w:tc>
          <w:tcPr>
            <w:tcW w:w="960" w:type="dxa"/>
          </w:tcPr>
          <w:p w14:paraId="588AE90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0.143542</w:t>
            </w:r>
          </w:p>
        </w:tc>
        <w:tc>
          <w:tcPr>
            <w:tcW w:w="960" w:type="dxa"/>
          </w:tcPr>
          <w:p w14:paraId="6419DF9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4FA2C8D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1E3CE232" w14:textId="77777777" w:rsidTr="00285356">
        <w:tc>
          <w:tcPr>
            <w:tcW w:w="960" w:type="dxa"/>
          </w:tcPr>
          <w:p w14:paraId="76D2239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</w:t>
            </w:r>
          </w:p>
        </w:tc>
        <w:tc>
          <w:tcPr>
            <w:tcW w:w="960" w:type="dxa"/>
          </w:tcPr>
          <w:p w14:paraId="76AB769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1.749946</w:t>
            </w:r>
          </w:p>
        </w:tc>
        <w:tc>
          <w:tcPr>
            <w:tcW w:w="960" w:type="dxa"/>
          </w:tcPr>
          <w:p w14:paraId="2AF1AE6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Sm(1)</w:t>
            </w:r>
          </w:p>
        </w:tc>
        <w:tc>
          <w:tcPr>
            <w:tcW w:w="960" w:type="dxa"/>
          </w:tcPr>
          <w:p w14:paraId="14BCE27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56.056971</w:t>
            </w:r>
          </w:p>
        </w:tc>
        <w:tc>
          <w:tcPr>
            <w:tcW w:w="960" w:type="dxa"/>
          </w:tcPr>
          <w:p w14:paraId="2D48AD6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5831D8E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[6, 5]</w:t>
            </w:r>
          </w:p>
        </w:tc>
        <w:tc>
          <w:tcPr>
            <w:tcW w:w="960" w:type="dxa"/>
          </w:tcPr>
          <w:p w14:paraId="0B5C145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0.537409</w:t>
            </w:r>
          </w:p>
        </w:tc>
        <w:tc>
          <w:tcPr>
            <w:tcW w:w="960" w:type="dxa"/>
          </w:tcPr>
          <w:p w14:paraId="66859E2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</w:t>
            </w:r>
          </w:p>
        </w:tc>
        <w:tc>
          <w:tcPr>
            <w:tcW w:w="960" w:type="dxa"/>
          </w:tcPr>
          <w:p w14:paraId="2F10453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EF9882B" w14:textId="77777777" w:rsidTr="00285356">
        <w:tc>
          <w:tcPr>
            <w:tcW w:w="960" w:type="dxa"/>
          </w:tcPr>
          <w:p w14:paraId="20BE520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405CF94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2.287355</w:t>
            </w:r>
          </w:p>
        </w:tc>
        <w:tc>
          <w:tcPr>
            <w:tcW w:w="960" w:type="dxa"/>
          </w:tcPr>
          <w:p w14:paraId="49D32D5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57F77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3.298303</w:t>
            </w:r>
          </w:p>
        </w:tc>
        <w:tc>
          <w:tcPr>
            <w:tcW w:w="960" w:type="dxa"/>
          </w:tcPr>
          <w:p w14:paraId="46068DF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14.097377</w:t>
            </w:r>
          </w:p>
        </w:tc>
        <w:tc>
          <w:tcPr>
            <w:tcW w:w="960" w:type="dxa"/>
          </w:tcPr>
          <w:p w14:paraId="0480A2E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[7, 5]</w:t>
            </w:r>
          </w:p>
        </w:tc>
        <w:tc>
          <w:tcPr>
            <w:tcW w:w="960" w:type="dxa"/>
          </w:tcPr>
          <w:p w14:paraId="55F5786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0.49138</w:t>
            </w:r>
          </w:p>
        </w:tc>
        <w:tc>
          <w:tcPr>
            <w:tcW w:w="960" w:type="dxa"/>
          </w:tcPr>
          <w:p w14:paraId="4518685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5467036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454BC37" w14:textId="77777777" w:rsidTr="00285356">
        <w:tc>
          <w:tcPr>
            <w:tcW w:w="960" w:type="dxa"/>
          </w:tcPr>
          <w:p w14:paraId="15E98AA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</w:t>
            </w:r>
          </w:p>
        </w:tc>
        <w:tc>
          <w:tcPr>
            <w:tcW w:w="960" w:type="dxa"/>
          </w:tcPr>
          <w:p w14:paraId="3B77EE0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2.778735</w:t>
            </w:r>
          </w:p>
        </w:tc>
        <w:tc>
          <w:tcPr>
            <w:tcW w:w="960" w:type="dxa"/>
          </w:tcPr>
          <w:p w14:paraId="02F3241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44BD2E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0.054385</w:t>
            </w:r>
          </w:p>
        </w:tc>
        <w:tc>
          <w:tcPr>
            <w:tcW w:w="960" w:type="dxa"/>
          </w:tcPr>
          <w:p w14:paraId="28A9CBE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1501683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[7, 5]</w:t>
            </w:r>
          </w:p>
        </w:tc>
        <w:tc>
          <w:tcPr>
            <w:tcW w:w="960" w:type="dxa"/>
          </w:tcPr>
          <w:p w14:paraId="7208D2E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0.054385</w:t>
            </w:r>
          </w:p>
        </w:tc>
        <w:tc>
          <w:tcPr>
            <w:tcW w:w="960" w:type="dxa"/>
          </w:tcPr>
          <w:p w14:paraId="578F296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</w:t>
            </w:r>
          </w:p>
        </w:tc>
        <w:tc>
          <w:tcPr>
            <w:tcW w:w="960" w:type="dxa"/>
          </w:tcPr>
          <w:p w14:paraId="2A35283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2C1F35F" w14:textId="77777777" w:rsidTr="00285356">
        <w:tc>
          <w:tcPr>
            <w:tcW w:w="960" w:type="dxa"/>
          </w:tcPr>
          <w:p w14:paraId="51C57BF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</w:t>
            </w:r>
          </w:p>
        </w:tc>
        <w:tc>
          <w:tcPr>
            <w:tcW w:w="960" w:type="dxa"/>
          </w:tcPr>
          <w:p w14:paraId="2030D75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2.833119</w:t>
            </w:r>
          </w:p>
        </w:tc>
        <w:tc>
          <w:tcPr>
            <w:tcW w:w="960" w:type="dxa"/>
          </w:tcPr>
          <w:p w14:paraId="0CC1278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69171FF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2.71224</w:t>
            </w:r>
          </w:p>
        </w:tc>
        <w:tc>
          <w:tcPr>
            <w:tcW w:w="960" w:type="dxa"/>
          </w:tcPr>
          <w:p w14:paraId="37332FF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8.025404</w:t>
            </w:r>
          </w:p>
        </w:tc>
        <w:tc>
          <w:tcPr>
            <w:tcW w:w="960" w:type="dxa"/>
          </w:tcPr>
          <w:p w14:paraId="41C3BE4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[8, 5]</w:t>
            </w:r>
          </w:p>
        </w:tc>
        <w:tc>
          <w:tcPr>
            <w:tcW w:w="960" w:type="dxa"/>
          </w:tcPr>
          <w:p w14:paraId="0D68197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0.113477</w:t>
            </w:r>
          </w:p>
        </w:tc>
        <w:tc>
          <w:tcPr>
            <w:tcW w:w="960" w:type="dxa"/>
          </w:tcPr>
          <w:p w14:paraId="6DA6ACD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</w:t>
            </w:r>
          </w:p>
        </w:tc>
        <w:tc>
          <w:tcPr>
            <w:tcW w:w="960" w:type="dxa"/>
          </w:tcPr>
          <w:p w14:paraId="2E42C6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05B086C" w14:textId="77777777" w:rsidTr="00285356">
        <w:tc>
          <w:tcPr>
            <w:tcW w:w="960" w:type="dxa"/>
          </w:tcPr>
          <w:p w14:paraId="75A265D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</w:t>
            </w:r>
          </w:p>
        </w:tc>
        <w:tc>
          <w:tcPr>
            <w:tcW w:w="960" w:type="dxa"/>
          </w:tcPr>
          <w:p w14:paraId="7228E8C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2.946597</w:t>
            </w:r>
          </w:p>
        </w:tc>
        <w:tc>
          <w:tcPr>
            <w:tcW w:w="960" w:type="dxa"/>
          </w:tcPr>
          <w:p w14:paraId="2676084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1927A53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1.646076</w:t>
            </w:r>
          </w:p>
        </w:tc>
        <w:tc>
          <w:tcPr>
            <w:tcW w:w="960" w:type="dxa"/>
          </w:tcPr>
          <w:p w14:paraId="20FA15A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13.357011</w:t>
            </w:r>
          </w:p>
        </w:tc>
        <w:tc>
          <w:tcPr>
            <w:tcW w:w="960" w:type="dxa"/>
          </w:tcPr>
          <w:p w14:paraId="351CBBD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[8, 6]</w:t>
            </w:r>
          </w:p>
        </w:tc>
        <w:tc>
          <w:tcPr>
            <w:tcW w:w="960" w:type="dxa"/>
          </w:tcPr>
          <w:p w14:paraId="2A5F3F1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0.413197</w:t>
            </w:r>
          </w:p>
        </w:tc>
        <w:tc>
          <w:tcPr>
            <w:tcW w:w="960" w:type="dxa"/>
          </w:tcPr>
          <w:p w14:paraId="23030A6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</w:t>
            </w:r>
          </w:p>
        </w:tc>
        <w:tc>
          <w:tcPr>
            <w:tcW w:w="960" w:type="dxa"/>
          </w:tcPr>
          <w:p w14:paraId="46B1DC3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97A6D55" w14:textId="77777777" w:rsidTr="00285356">
        <w:tc>
          <w:tcPr>
            <w:tcW w:w="960" w:type="dxa"/>
          </w:tcPr>
          <w:p w14:paraId="2F5EDF2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</w:t>
            </w:r>
          </w:p>
        </w:tc>
        <w:tc>
          <w:tcPr>
            <w:tcW w:w="960" w:type="dxa"/>
          </w:tcPr>
          <w:p w14:paraId="65A4367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3.359793</w:t>
            </w:r>
          </w:p>
        </w:tc>
        <w:tc>
          <w:tcPr>
            <w:tcW w:w="960" w:type="dxa"/>
          </w:tcPr>
          <w:p w14:paraId="67CAFFE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71C8E88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7.192626</w:t>
            </w:r>
          </w:p>
        </w:tc>
        <w:tc>
          <w:tcPr>
            <w:tcW w:w="960" w:type="dxa"/>
          </w:tcPr>
          <w:p w14:paraId="438CB30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07BCA0F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[8, 6]</w:t>
            </w:r>
          </w:p>
        </w:tc>
        <w:tc>
          <w:tcPr>
            <w:tcW w:w="960" w:type="dxa"/>
          </w:tcPr>
          <w:p w14:paraId="6A779E2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0.348315</w:t>
            </w:r>
          </w:p>
        </w:tc>
        <w:tc>
          <w:tcPr>
            <w:tcW w:w="960" w:type="dxa"/>
          </w:tcPr>
          <w:p w14:paraId="09FC605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3208DFB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689B4962" w14:textId="77777777" w:rsidTr="00285356">
        <w:tc>
          <w:tcPr>
            <w:tcW w:w="960" w:type="dxa"/>
          </w:tcPr>
          <w:p w14:paraId="08C11C2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</w:t>
            </w:r>
          </w:p>
        </w:tc>
        <w:tc>
          <w:tcPr>
            <w:tcW w:w="960" w:type="dxa"/>
          </w:tcPr>
          <w:p w14:paraId="7362394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3.708108</w:t>
            </w:r>
          </w:p>
        </w:tc>
        <w:tc>
          <w:tcPr>
            <w:tcW w:w="960" w:type="dxa"/>
          </w:tcPr>
          <w:p w14:paraId="1A3BE6E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Sm(0)</w:t>
            </w:r>
          </w:p>
        </w:tc>
        <w:tc>
          <w:tcPr>
            <w:tcW w:w="960" w:type="dxa"/>
          </w:tcPr>
          <w:p w14:paraId="0715254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5143B89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2E0E0B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[8, 5]</w:t>
            </w:r>
          </w:p>
        </w:tc>
        <w:tc>
          <w:tcPr>
            <w:tcW w:w="960" w:type="dxa"/>
          </w:tcPr>
          <w:p w14:paraId="6BE648E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0.884564</w:t>
            </w:r>
          </w:p>
        </w:tc>
        <w:tc>
          <w:tcPr>
            <w:tcW w:w="960" w:type="dxa"/>
          </w:tcPr>
          <w:p w14:paraId="7C87929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</w:t>
            </w:r>
          </w:p>
        </w:tc>
        <w:tc>
          <w:tcPr>
            <w:tcW w:w="960" w:type="dxa"/>
          </w:tcPr>
          <w:p w14:paraId="780EBDF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BCCD729" w14:textId="77777777" w:rsidTr="00285356">
        <w:tc>
          <w:tcPr>
            <w:tcW w:w="960" w:type="dxa"/>
          </w:tcPr>
          <w:p w14:paraId="285B108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20</w:t>
            </w:r>
          </w:p>
        </w:tc>
        <w:tc>
          <w:tcPr>
            <w:tcW w:w="960" w:type="dxa"/>
          </w:tcPr>
          <w:p w14:paraId="4896531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4.592672</w:t>
            </w:r>
          </w:p>
        </w:tc>
        <w:tc>
          <w:tcPr>
            <w:tcW w:w="960" w:type="dxa"/>
          </w:tcPr>
          <w:p w14:paraId="49FEE58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2B8917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1.579859</w:t>
            </w:r>
          </w:p>
        </w:tc>
        <w:tc>
          <w:tcPr>
            <w:tcW w:w="960" w:type="dxa"/>
          </w:tcPr>
          <w:p w14:paraId="0DB21E4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4.221517</w:t>
            </w:r>
          </w:p>
        </w:tc>
        <w:tc>
          <w:tcPr>
            <w:tcW w:w="960" w:type="dxa"/>
          </w:tcPr>
          <w:p w14:paraId="0540A10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[9, 5]</w:t>
            </w:r>
          </w:p>
        </w:tc>
        <w:tc>
          <w:tcPr>
            <w:tcW w:w="960" w:type="dxa"/>
          </w:tcPr>
          <w:p w14:paraId="1B6D459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0.159382</w:t>
            </w:r>
          </w:p>
        </w:tc>
        <w:tc>
          <w:tcPr>
            <w:tcW w:w="960" w:type="dxa"/>
          </w:tcPr>
          <w:p w14:paraId="4A14258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</w:t>
            </w:r>
          </w:p>
        </w:tc>
        <w:tc>
          <w:tcPr>
            <w:tcW w:w="960" w:type="dxa"/>
          </w:tcPr>
          <w:p w14:paraId="01F053D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4BEF99E5" w14:textId="77777777" w:rsidTr="00285356">
        <w:tc>
          <w:tcPr>
            <w:tcW w:w="960" w:type="dxa"/>
          </w:tcPr>
          <w:p w14:paraId="7C67365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</w:t>
            </w:r>
          </w:p>
        </w:tc>
        <w:tc>
          <w:tcPr>
            <w:tcW w:w="960" w:type="dxa"/>
          </w:tcPr>
          <w:p w14:paraId="1E9D389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4.752055</w:t>
            </w:r>
          </w:p>
        </w:tc>
        <w:tc>
          <w:tcPr>
            <w:tcW w:w="960" w:type="dxa"/>
          </w:tcPr>
          <w:p w14:paraId="1090081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009326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1.868301</w:t>
            </w:r>
          </w:p>
        </w:tc>
        <w:tc>
          <w:tcPr>
            <w:tcW w:w="960" w:type="dxa"/>
          </w:tcPr>
          <w:p w14:paraId="2826EC4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784344C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[9, 5]</w:t>
            </w:r>
          </w:p>
        </w:tc>
        <w:tc>
          <w:tcPr>
            <w:tcW w:w="960" w:type="dxa"/>
          </w:tcPr>
          <w:p w14:paraId="47B325C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0.450964</w:t>
            </w:r>
          </w:p>
        </w:tc>
        <w:tc>
          <w:tcPr>
            <w:tcW w:w="960" w:type="dxa"/>
          </w:tcPr>
          <w:p w14:paraId="3EBC45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</w:t>
            </w:r>
          </w:p>
        </w:tc>
        <w:tc>
          <w:tcPr>
            <w:tcW w:w="960" w:type="dxa"/>
          </w:tcPr>
          <w:p w14:paraId="57B1680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05F0E65F" w14:textId="77777777" w:rsidTr="00285356">
        <w:tc>
          <w:tcPr>
            <w:tcW w:w="960" w:type="dxa"/>
          </w:tcPr>
          <w:p w14:paraId="41EFD47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</w:t>
            </w:r>
          </w:p>
        </w:tc>
        <w:tc>
          <w:tcPr>
            <w:tcW w:w="960" w:type="dxa"/>
          </w:tcPr>
          <w:p w14:paraId="28B7814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5.203019</w:t>
            </w:r>
          </w:p>
        </w:tc>
        <w:tc>
          <w:tcPr>
            <w:tcW w:w="960" w:type="dxa"/>
          </w:tcPr>
          <w:p w14:paraId="22E7274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Sm(0)</w:t>
            </w:r>
          </w:p>
        </w:tc>
        <w:tc>
          <w:tcPr>
            <w:tcW w:w="960" w:type="dxa"/>
          </w:tcPr>
          <w:p w14:paraId="18DBC31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41D8F8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3BD3F5D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[9, 4]</w:t>
            </w:r>
          </w:p>
        </w:tc>
        <w:tc>
          <w:tcPr>
            <w:tcW w:w="960" w:type="dxa"/>
          </w:tcPr>
          <w:p w14:paraId="4D8C333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0.34234</w:t>
            </w:r>
          </w:p>
        </w:tc>
        <w:tc>
          <w:tcPr>
            <w:tcW w:w="960" w:type="dxa"/>
          </w:tcPr>
          <w:p w14:paraId="1694CE1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</w:t>
            </w:r>
          </w:p>
        </w:tc>
        <w:tc>
          <w:tcPr>
            <w:tcW w:w="960" w:type="dxa"/>
          </w:tcPr>
          <w:p w14:paraId="65B2584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0E6D2D2" w14:textId="77777777" w:rsidTr="00285356">
        <w:tc>
          <w:tcPr>
            <w:tcW w:w="960" w:type="dxa"/>
          </w:tcPr>
          <w:p w14:paraId="05C290C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</w:t>
            </w:r>
          </w:p>
        </w:tc>
        <w:tc>
          <w:tcPr>
            <w:tcW w:w="960" w:type="dxa"/>
          </w:tcPr>
          <w:p w14:paraId="1439A42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5.545359</w:t>
            </w:r>
          </w:p>
        </w:tc>
        <w:tc>
          <w:tcPr>
            <w:tcW w:w="960" w:type="dxa"/>
          </w:tcPr>
          <w:p w14:paraId="025A141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54C0FC6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1.863382</w:t>
            </w:r>
          </w:p>
        </w:tc>
        <w:tc>
          <w:tcPr>
            <w:tcW w:w="960" w:type="dxa"/>
          </w:tcPr>
          <w:p w14:paraId="0AA11ED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622A14B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[9, 4]</w:t>
            </w:r>
          </w:p>
        </w:tc>
        <w:tc>
          <w:tcPr>
            <w:tcW w:w="960" w:type="dxa"/>
          </w:tcPr>
          <w:p w14:paraId="036AC50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0.040298</w:t>
            </w:r>
          </w:p>
        </w:tc>
        <w:tc>
          <w:tcPr>
            <w:tcW w:w="960" w:type="dxa"/>
          </w:tcPr>
          <w:p w14:paraId="32151E4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</w:t>
            </w:r>
          </w:p>
        </w:tc>
        <w:tc>
          <w:tcPr>
            <w:tcW w:w="960" w:type="dxa"/>
          </w:tcPr>
          <w:p w14:paraId="6F37F6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51B2513" w14:textId="77777777" w:rsidTr="00285356">
        <w:tc>
          <w:tcPr>
            <w:tcW w:w="960" w:type="dxa"/>
          </w:tcPr>
          <w:p w14:paraId="42329F6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</w:t>
            </w:r>
          </w:p>
        </w:tc>
        <w:tc>
          <w:tcPr>
            <w:tcW w:w="960" w:type="dxa"/>
          </w:tcPr>
          <w:p w14:paraId="2B1AE9F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5.585658</w:t>
            </w:r>
          </w:p>
        </w:tc>
        <w:tc>
          <w:tcPr>
            <w:tcW w:w="960" w:type="dxa"/>
          </w:tcPr>
          <w:p w14:paraId="428EB2F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7774D92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2.5524</w:t>
            </w:r>
          </w:p>
        </w:tc>
        <w:tc>
          <w:tcPr>
            <w:tcW w:w="960" w:type="dxa"/>
          </w:tcPr>
          <w:p w14:paraId="58BC10E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10.430205</w:t>
            </w:r>
          </w:p>
        </w:tc>
        <w:tc>
          <w:tcPr>
            <w:tcW w:w="960" w:type="dxa"/>
          </w:tcPr>
          <w:p w14:paraId="41E03B8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[10, 4]</w:t>
            </w:r>
          </w:p>
        </w:tc>
        <w:tc>
          <w:tcPr>
            <w:tcW w:w="960" w:type="dxa"/>
          </w:tcPr>
          <w:p w14:paraId="5257FE2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0.586874</w:t>
            </w:r>
          </w:p>
        </w:tc>
        <w:tc>
          <w:tcPr>
            <w:tcW w:w="960" w:type="dxa"/>
          </w:tcPr>
          <w:p w14:paraId="14BD4D9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</w:t>
            </w:r>
          </w:p>
        </w:tc>
        <w:tc>
          <w:tcPr>
            <w:tcW w:w="960" w:type="dxa"/>
          </w:tcPr>
          <w:p w14:paraId="3D579C7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E5613C8" w14:textId="77777777" w:rsidTr="00285356">
        <w:tc>
          <w:tcPr>
            <w:tcW w:w="960" w:type="dxa"/>
          </w:tcPr>
          <w:p w14:paraId="5D6A368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</w:t>
            </w:r>
          </w:p>
        </w:tc>
        <w:tc>
          <w:tcPr>
            <w:tcW w:w="960" w:type="dxa"/>
          </w:tcPr>
          <w:p w14:paraId="4EBB813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6.172532</w:t>
            </w:r>
          </w:p>
        </w:tc>
        <w:tc>
          <w:tcPr>
            <w:tcW w:w="960" w:type="dxa"/>
          </w:tcPr>
          <w:p w14:paraId="0A59B59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2E99013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0.212213</w:t>
            </w:r>
          </w:p>
        </w:tc>
        <w:tc>
          <w:tcPr>
            <w:tcW w:w="960" w:type="dxa"/>
          </w:tcPr>
          <w:p w14:paraId="3ED0186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1.172475</w:t>
            </w:r>
          </w:p>
        </w:tc>
        <w:tc>
          <w:tcPr>
            <w:tcW w:w="960" w:type="dxa"/>
          </w:tcPr>
          <w:p w14:paraId="50462D6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[11, 4]</w:t>
            </w:r>
          </w:p>
        </w:tc>
        <w:tc>
          <w:tcPr>
            <w:tcW w:w="960" w:type="dxa"/>
          </w:tcPr>
          <w:p w14:paraId="2F494C9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0.041362</w:t>
            </w:r>
          </w:p>
        </w:tc>
        <w:tc>
          <w:tcPr>
            <w:tcW w:w="960" w:type="dxa"/>
          </w:tcPr>
          <w:p w14:paraId="2A0B49B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</w:t>
            </w:r>
          </w:p>
        </w:tc>
        <w:tc>
          <w:tcPr>
            <w:tcW w:w="960" w:type="dxa"/>
          </w:tcPr>
          <w:p w14:paraId="0E16DE2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3C03930C" w14:textId="77777777" w:rsidTr="00285356">
        <w:tc>
          <w:tcPr>
            <w:tcW w:w="960" w:type="dxa"/>
          </w:tcPr>
          <w:p w14:paraId="6741924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</w:t>
            </w:r>
          </w:p>
        </w:tc>
        <w:tc>
          <w:tcPr>
            <w:tcW w:w="960" w:type="dxa"/>
          </w:tcPr>
          <w:p w14:paraId="5996B27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6.213894</w:t>
            </w:r>
          </w:p>
        </w:tc>
        <w:tc>
          <w:tcPr>
            <w:tcW w:w="960" w:type="dxa"/>
          </w:tcPr>
          <w:p w14:paraId="05489FC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Sm(0)</w:t>
            </w:r>
          </w:p>
        </w:tc>
        <w:tc>
          <w:tcPr>
            <w:tcW w:w="960" w:type="dxa"/>
          </w:tcPr>
          <w:p w14:paraId="4E26390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2B66DA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23D5438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[11, 3]</w:t>
            </w:r>
          </w:p>
        </w:tc>
        <w:tc>
          <w:tcPr>
            <w:tcW w:w="960" w:type="dxa"/>
          </w:tcPr>
          <w:p w14:paraId="478BC4D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0.170852</w:t>
            </w:r>
          </w:p>
        </w:tc>
        <w:tc>
          <w:tcPr>
            <w:tcW w:w="960" w:type="dxa"/>
          </w:tcPr>
          <w:p w14:paraId="580C4F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38</w:t>
            </w:r>
          </w:p>
        </w:tc>
        <w:tc>
          <w:tcPr>
            <w:tcW w:w="960" w:type="dxa"/>
          </w:tcPr>
          <w:p w14:paraId="6B411D0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8B10F2A" w14:textId="77777777" w:rsidTr="00285356">
        <w:tc>
          <w:tcPr>
            <w:tcW w:w="960" w:type="dxa"/>
          </w:tcPr>
          <w:p w14:paraId="702D16C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</w:t>
            </w:r>
          </w:p>
        </w:tc>
        <w:tc>
          <w:tcPr>
            <w:tcW w:w="960" w:type="dxa"/>
          </w:tcPr>
          <w:p w14:paraId="0CD01EA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6.384745</w:t>
            </w:r>
          </w:p>
        </w:tc>
        <w:tc>
          <w:tcPr>
            <w:tcW w:w="960" w:type="dxa"/>
          </w:tcPr>
          <w:p w14:paraId="2734831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24952F4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0.244626</w:t>
            </w:r>
          </w:p>
        </w:tc>
        <w:tc>
          <w:tcPr>
            <w:tcW w:w="960" w:type="dxa"/>
          </w:tcPr>
          <w:p w14:paraId="0A441D5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1.036747</w:t>
            </w:r>
          </w:p>
        </w:tc>
        <w:tc>
          <w:tcPr>
            <w:tcW w:w="960" w:type="dxa"/>
          </w:tcPr>
          <w:p w14:paraId="7226B5A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[12, 3]</w:t>
            </w:r>
          </w:p>
        </w:tc>
        <w:tc>
          <w:tcPr>
            <w:tcW w:w="960" w:type="dxa"/>
          </w:tcPr>
          <w:p w14:paraId="521384B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0.23561</w:t>
            </w:r>
          </w:p>
        </w:tc>
        <w:tc>
          <w:tcPr>
            <w:tcW w:w="960" w:type="dxa"/>
          </w:tcPr>
          <w:p w14:paraId="51D7FBA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</w:t>
            </w:r>
          </w:p>
        </w:tc>
        <w:tc>
          <w:tcPr>
            <w:tcW w:w="960" w:type="dxa"/>
          </w:tcPr>
          <w:p w14:paraId="65DD5FC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3B6F675" w14:textId="77777777" w:rsidTr="00285356">
        <w:tc>
          <w:tcPr>
            <w:tcW w:w="960" w:type="dxa"/>
          </w:tcPr>
          <w:p w14:paraId="3B9FBA5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28</w:t>
            </w:r>
          </w:p>
        </w:tc>
        <w:tc>
          <w:tcPr>
            <w:tcW w:w="960" w:type="dxa"/>
          </w:tcPr>
          <w:p w14:paraId="79BC6DA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6.620356</w:t>
            </w:r>
          </w:p>
        </w:tc>
        <w:tc>
          <w:tcPr>
            <w:tcW w:w="960" w:type="dxa"/>
          </w:tcPr>
          <w:p w14:paraId="4CC7758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1AF4E8E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0.879072</w:t>
            </w:r>
          </w:p>
        </w:tc>
        <w:tc>
          <w:tcPr>
            <w:tcW w:w="960" w:type="dxa"/>
          </w:tcPr>
          <w:p w14:paraId="4097C17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10.847415</w:t>
            </w:r>
          </w:p>
        </w:tc>
        <w:tc>
          <w:tcPr>
            <w:tcW w:w="960" w:type="dxa"/>
          </w:tcPr>
          <w:p w14:paraId="18E6642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[12, 4]</w:t>
            </w:r>
          </w:p>
        </w:tc>
        <w:tc>
          <w:tcPr>
            <w:tcW w:w="960" w:type="dxa"/>
          </w:tcPr>
          <w:p w14:paraId="599DD9A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0.009016</w:t>
            </w:r>
          </w:p>
        </w:tc>
        <w:tc>
          <w:tcPr>
            <w:tcW w:w="960" w:type="dxa"/>
          </w:tcPr>
          <w:p w14:paraId="17B4BF0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40</w:t>
            </w:r>
          </w:p>
        </w:tc>
        <w:tc>
          <w:tcPr>
            <w:tcW w:w="960" w:type="dxa"/>
          </w:tcPr>
          <w:p w14:paraId="0C12439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A4735C9" w14:textId="77777777" w:rsidTr="00285356">
        <w:tc>
          <w:tcPr>
            <w:tcW w:w="960" w:type="dxa"/>
          </w:tcPr>
          <w:p w14:paraId="0D19A5B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</w:t>
            </w:r>
          </w:p>
        </w:tc>
        <w:tc>
          <w:tcPr>
            <w:tcW w:w="960" w:type="dxa"/>
          </w:tcPr>
          <w:p w14:paraId="2BF84F8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6.629372</w:t>
            </w:r>
          </w:p>
        </w:tc>
        <w:tc>
          <w:tcPr>
            <w:tcW w:w="960" w:type="dxa"/>
          </w:tcPr>
          <w:p w14:paraId="7010B2C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BA7855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3.602696</w:t>
            </w:r>
          </w:p>
        </w:tc>
        <w:tc>
          <w:tcPr>
            <w:tcW w:w="960" w:type="dxa"/>
          </w:tcPr>
          <w:p w14:paraId="74B3169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5.558645</w:t>
            </w:r>
          </w:p>
        </w:tc>
        <w:tc>
          <w:tcPr>
            <w:tcW w:w="960" w:type="dxa"/>
          </w:tcPr>
          <w:p w14:paraId="1577BE8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[13, 4]</w:t>
            </w:r>
          </w:p>
        </w:tc>
        <w:tc>
          <w:tcPr>
            <w:tcW w:w="960" w:type="dxa"/>
          </w:tcPr>
          <w:p w14:paraId="2DD643E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0.715635</w:t>
            </w:r>
          </w:p>
        </w:tc>
        <w:tc>
          <w:tcPr>
            <w:tcW w:w="960" w:type="dxa"/>
          </w:tcPr>
          <w:p w14:paraId="0FF7A12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39</w:t>
            </w:r>
          </w:p>
        </w:tc>
        <w:tc>
          <w:tcPr>
            <w:tcW w:w="960" w:type="dxa"/>
          </w:tcPr>
          <w:p w14:paraId="29ED28E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BF7411D" w14:textId="77777777" w:rsidTr="00285356">
        <w:tc>
          <w:tcPr>
            <w:tcW w:w="960" w:type="dxa"/>
          </w:tcPr>
          <w:p w14:paraId="68E709E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</w:t>
            </w:r>
          </w:p>
        </w:tc>
        <w:tc>
          <w:tcPr>
            <w:tcW w:w="960" w:type="dxa"/>
          </w:tcPr>
          <w:p w14:paraId="0273D15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7.345007</w:t>
            </w:r>
          </w:p>
        </w:tc>
        <w:tc>
          <w:tcPr>
            <w:tcW w:w="960" w:type="dxa"/>
          </w:tcPr>
          <w:p w14:paraId="3033AC9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970BB2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7.473098</w:t>
            </w:r>
          </w:p>
        </w:tc>
        <w:tc>
          <w:tcPr>
            <w:tcW w:w="960" w:type="dxa"/>
          </w:tcPr>
          <w:p w14:paraId="04C7BA2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9.412245</w:t>
            </w:r>
          </w:p>
        </w:tc>
        <w:tc>
          <w:tcPr>
            <w:tcW w:w="960" w:type="dxa"/>
          </w:tcPr>
          <w:p w14:paraId="7D3D49D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[14, 4]</w:t>
            </w:r>
          </w:p>
        </w:tc>
        <w:tc>
          <w:tcPr>
            <w:tcW w:w="960" w:type="dxa"/>
          </w:tcPr>
          <w:p w14:paraId="3347085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0.063735</w:t>
            </w:r>
          </w:p>
        </w:tc>
        <w:tc>
          <w:tcPr>
            <w:tcW w:w="960" w:type="dxa"/>
          </w:tcPr>
          <w:p w14:paraId="4716AF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35</w:t>
            </w:r>
          </w:p>
        </w:tc>
        <w:tc>
          <w:tcPr>
            <w:tcW w:w="960" w:type="dxa"/>
          </w:tcPr>
          <w:p w14:paraId="4C678F7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5A0F0C8" w14:textId="77777777" w:rsidTr="00285356">
        <w:tc>
          <w:tcPr>
            <w:tcW w:w="960" w:type="dxa"/>
          </w:tcPr>
          <w:p w14:paraId="1789C59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</w:t>
            </w:r>
          </w:p>
        </w:tc>
        <w:tc>
          <w:tcPr>
            <w:tcW w:w="960" w:type="dxa"/>
          </w:tcPr>
          <w:p w14:paraId="1B6CD87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7.408741</w:t>
            </w:r>
          </w:p>
        </w:tc>
        <w:tc>
          <w:tcPr>
            <w:tcW w:w="960" w:type="dxa"/>
          </w:tcPr>
          <w:p w14:paraId="39BA0F9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31F43D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3.986151</w:t>
            </w:r>
          </w:p>
        </w:tc>
        <w:tc>
          <w:tcPr>
            <w:tcW w:w="960" w:type="dxa"/>
          </w:tcPr>
          <w:p w14:paraId="01F806B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2327342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[14, 4]</w:t>
            </w:r>
          </w:p>
        </w:tc>
        <w:tc>
          <w:tcPr>
            <w:tcW w:w="960" w:type="dxa"/>
          </w:tcPr>
          <w:p w14:paraId="3207F46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0.012751</w:t>
            </w:r>
          </w:p>
        </w:tc>
        <w:tc>
          <w:tcPr>
            <w:tcW w:w="960" w:type="dxa"/>
          </w:tcPr>
          <w:p w14:paraId="76376A5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</w:t>
            </w:r>
          </w:p>
        </w:tc>
        <w:tc>
          <w:tcPr>
            <w:tcW w:w="960" w:type="dxa"/>
          </w:tcPr>
          <w:p w14:paraId="46F8109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E58F9CE" w14:textId="77777777" w:rsidTr="00285356">
        <w:tc>
          <w:tcPr>
            <w:tcW w:w="960" w:type="dxa"/>
          </w:tcPr>
          <w:p w14:paraId="7A41FB8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</w:t>
            </w:r>
          </w:p>
        </w:tc>
        <w:tc>
          <w:tcPr>
            <w:tcW w:w="960" w:type="dxa"/>
          </w:tcPr>
          <w:p w14:paraId="505B3FD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7.421492</w:t>
            </w:r>
          </w:p>
        </w:tc>
        <w:tc>
          <w:tcPr>
            <w:tcW w:w="960" w:type="dxa"/>
          </w:tcPr>
          <w:p w14:paraId="57ACCDD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1B613D1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14.612164</w:t>
            </w:r>
          </w:p>
        </w:tc>
        <w:tc>
          <w:tcPr>
            <w:tcW w:w="960" w:type="dxa"/>
          </w:tcPr>
          <w:p w14:paraId="7C719DF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42.901971</w:t>
            </w:r>
          </w:p>
        </w:tc>
        <w:tc>
          <w:tcPr>
            <w:tcW w:w="960" w:type="dxa"/>
          </w:tcPr>
          <w:p w14:paraId="2DC58A7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[14, 5]</w:t>
            </w:r>
          </w:p>
        </w:tc>
        <w:tc>
          <w:tcPr>
            <w:tcW w:w="960" w:type="dxa"/>
          </w:tcPr>
          <w:p w14:paraId="0E5E7FC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0.077936</w:t>
            </w:r>
          </w:p>
        </w:tc>
        <w:tc>
          <w:tcPr>
            <w:tcW w:w="960" w:type="dxa"/>
          </w:tcPr>
          <w:p w14:paraId="5A59C39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</w:t>
            </w:r>
          </w:p>
        </w:tc>
        <w:tc>
          <w:tcPr>
            <w:tcW w:w="960" w:type="dxa"/>
          </w:tcPr>
          <w:p w14:paraId="40B2970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436C1010" w14:textId="77777777" w:rsidTr="00285356">
        <w:tc>
          <w:tcPr>
            <w:tcW w:w="960" w:type="dxa"/>
          </w:tcPr>
          <w:p w14:paraId="56741CE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33</w:t>
            </w:r>
          </w:p>
        </w:tc>
        <w:tc>
          <w:tcPr>
            <w:tcW w:w="960" w:type="dxa"/>
          </w:tcPr>
          <w:p w14:paraId="3F85347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7.499428</w:t>
            </w:r>
          </w:p>
        </w:tc>
        <w:tc>
          <w:tcPr>
            <w:tcW w:w="960" w:type="dxa"/>
          </w:tcPr>
          <w:p w14:paraId="743B7B3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28F21A9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1.88375</w:t>
            </w:r>
          </w:p>
        </w:tc>
        <w:tc>
          <w:tcPr>
            <w:tcW w:w="960" w:type="dxa"/>
          </w:tcPr>
          <w:p w14:paraId="6AF1C14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10.929955</w:t>
            </w:r>
          </w:p>
        </w:tc>
        <w:tc>
          <w:tcPr>
            <w:tcW w:w="960" w:type="dxa"/>
          </w:tcPr>
          <w:p w14:paraId="5790BF1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[15, 5]</w:t>
            </w:r>
          </w:p>
        </w:tc>
        <w:tc>
          <w:tcPr>
            <w:tcW w:w="960" w:type="dxa"/>
          </w:tcPr>
          <w:p w14:paraId="6700EBB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0.63863</w:t>
            </w:r>
          </w:p>
        </w:tc>
        <w:tc>
          <w:tcPr>
            <w:tcW w:w="960" w:type="dxa"/>
          </w:tcPr>
          <w:p w14:paraId="295EC09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36</w:t>
            </w:r>
          </w:p>
        </w:tc>
        <w:tc>
          <w:tcPr>
            <w:tcW w:w="960" w:type="dxa"/>
          </w:tcPr>
          <w:p w14:paraId="330E374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139ACFD" w14:textId="77777777" w:rsidTr="00285356">
        <w:tc>
          <w:tcPr>
            <w:tcW w:w="960" w:type="dxa"/>
          </w:tcPr>
          <w:p w14:paraId="23B10B2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</w:t>
            </w:r>
          </w:p>
        </w:tc>
        <w:tc>
          <w:tcPr>
            <w:tcW w:w="960" w:type="dxa"/>
          </w:tcPr>
          <w:p w14:paraId="5A05D31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8.138058</w:t>
            </w:r>
          </w:p>
        </w:tc>
        <w:tc>
          <w:tcPr>
            <w:tcW w:w="960" w:type="dxa"/>
          </w:tcPr>
          <w:p w14:paraId="2C80508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19F35B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0.265984</w:t>
            </w:r>
          </w:p>
        </w:tc>
        <w:tc>
          <w:tcPr>
            <w:tcW w:w="960" w:type="dxa"/>
          </w:tcPr>
          <w:p w14:paraId="63DBCCE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8.452041</w:t>
            </w:r>
          </w:p>
        </w:tc>
        <w:tc>
          <w:tcPr>
            <w:tcW w:w="960" w:type="dxa"/>
          </w:tcPr>
          <w:p w14:paraId="025068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[16, 5]</w:t>
            </w:r>
          </w:p>
        </w:tc>
        <w:tc>
          <w:tcPr>
            <w:tcW w:w="960" w:type="dxa"/>
          </w:tcPr>
          <w:p w14:paraId="61BB364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0.265984</w:t>
            </w:r>
          </w:p>
        </w:tc>
        <w:tc>
          <w:tcPr>
            <w:tcW w:w="960" w:type="dxa"/>
          </w:tcPr>
          <w:p w14:paraId="661E77B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53</w:t>
            </w:r>
          </w:p>
        </w:tc>
        <w:tc>
          <w:tcPr>
            <w:tcW w:w="960" w:type="dxa"/>
          </w:tcPr>
          <w:p w14:paraId="39E3BF9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A8573C2" w14:textId="77777777" w:rsidTr="00285356">
        <w:tc>
          <w:tcPr>
            <w:tcW w:w="960" w:type="dxa"/>
          </w:tcPr>
          <w:p w14:paraId="4CAE5B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35</w:t>
            </w:r>
          </w:p>
        </w:tc>
        <w:tc>
          <w:tcPr>
            <w:tcW w:w="960" w:type="dxa"/>
          </w:tcPr>
          <w:p w14:paraId="57F52AB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8.404041</w:t>
            </w:r>
          </w:p>
        </w:tc>
        <w:tc>
          <w:tcPr>
            <w:tcW w:w="960" w:type="dxa"/>
          </w:tcPr>
          <w:p w14:paraId="7373FC4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43A2152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1.359773</w:t>
            </w:r>
          </w:p>
        </w:tc>
        <w:tc>
          <w:tcPr>
            <w:tcW w:w="960" w:type="dxa"/>
          </w:tcPr>
          <w:p w14:paraId="3C1309A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15.820679</w:t>
            </w:r>
          </w:p>
        </w:tc>
        <w:tc>
          <w:tcPr>
            <w:tcW w:w="960" w:type="dxa"/>
          </w:tcPr>
          <w:p w14:paraId="41674A1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[16, 6]</w:t>
            </w:r>
          </w:p>
        </w:tc>
        <w:tc>
          <w:tcPr>
            <w:tcW w:w="960" w:type="dxa"/>
          </w:tcPr>
          <w:p w14:paraId="3292A4E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0.410148</w:t>
            </w:r>
          </w:p>
        </w:tc>
        <w:tc>
          <w:tcPr>
            <w:tcW w:w="960" w:type="dxa"/>
          </w:tcPr>
          <w:p w14:paraId="3ECC38F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33</w:t>
            </w:r>
          </w:p>
        </w:tc>
        <w:tc>
          <w:tcPr>
            <w:tcW w:w="960" w:type="dxa"/>
          </w:tcPr>
          <w:p w14:paraId="3BB2EEF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E3842C8" w14:textId="77777777" w:rsidTr="00285356">
        <w:tc>
          <w:tcPr>
            <w:tcW w:w="960" w:type="dxa"/>
          </w:tcPr>
          <w:p w14:paraId="4CB6BC0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36</w:t>
            </w:r>
          </w:p>
        </w:tc>
        <w:tc>
          <w:tcPr>
            <w:tcW w:w="960" w:type="dxa"/>
          </w:tcPr>
          <w:p w14:paraId="19576D1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8.814189</w:t>
            </w:r>
          </w:p>
        </w:tc>
        <w:tc>
          <w:tcPr>
            <w:tcW w:w="960" w:type="dxa"/>
          </w:tcPr>
          <w:p w14:paraId="4A011FC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282D5BB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2.04182</w:t>
            </w:r>
          </w:p>
        </w:tc>
        <w:tc>
          <w:tcPr>
            <w:tcW w:w="960" w:type="dxa"/>
          </w:tcPr>
          <w:p w14:paraId="6F23E1A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4.825417</w:t>
            </w:r>
          </w:p>
        </w:tc>
        <w:tc>
          <w:tcPr>
            <w:tcW w:w="960" w:type="dxa"/>
          </w:tcPr>
          <w:p w14:paraId="4E93C42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[17, 6]</w:t>
            </w:r>
          </w:p>
        </w:tc>
        <w:tc>
          <w:tcPr>
            <w:tcW w:w="960" w:type="dxa"/>
          </w:tcPr>
          <w:p w14:paraId="15D86D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0.568989</w:t>
            </w:r>
          </w:p>
        </w:tc>
        <w:tc>
          <w:tcPr>
            <w:tcW w:w="960" w:type="dxa"/>
          </w:tcPr>
          <w:p w14:paraId="2AE2FCE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51</w:t>
            </w:r>
          </w:p>
        </w:tc>
        <w:tc>
          <w:tcPr>
            <w:tcW w:w="960" w:type="dxa"/>
          </w:tcPr>
          <w:p w14:paraId="610BD6B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ED83174" w14:textId="77777777" w:rsidTr="00285356">
        <w:tc>
          <w:tcPr>
            <w:tcW w:w="960" w:type="dxa"/>
          </w:tcPr>
          <w:p w14:paraId="6F66BD8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37</w:t>
            </w:r>
          </w:p>
        </w:tc>
        <w:tc>
          <w:tcPr>
            <w:tcW w:w="960" w:type="dxa"/>
          </w:tcPr>
          <w:p w14:paraId="53810FA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9.383178</w:t>
            </w:r>
          </w:p>
        </w:tc>
        <w:tc>
          <w:tcPr>
            <w:tcW w:w="960" w:type="dxa"/>
          </w:tcPr>
          <w:p w14:paraId="1943259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4006894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10.439818</w:t>
            </w:r>
          </w:p>
        </w:tc>
        <w:tc>
          <w:tcPr>
            <w:tcW w:w="960" w:type="dxa"/>
          </w:tcPr>
          <w:p w14:paraId="55CCED5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11.941484</w:t>
            </w:r>
          </w:p>
        </w:tc>
        <w:tc>
          <w:tcPr>
            <w:tcW w:w="960" w:type="dxa"/>
          </w:tcPr>
          <w:p w14:paraId="31BAE5B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[17, 7]</w:t>
            </w:r>
          </w:p>
        </w:tc>
        <w:tc>
          <w:tcPr>
            <w:tcW w:w="960" w:type="dxa"/>
          </w:tcPr>
          <w:p w14:paraId="6A0AC07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0.380636</w:t>
            </w:r>
          </w:p>
        </w:tc>
        <w:tc>
          <w:tcPr>
            <w:tcW w:w="960" w:type="dxa"/>
          </w:tcPr>
          <w:p w14:paraId="3987920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55</w:t>
            </w:r>
          </w:p>
        </w:tc>
        <w:tc>
          <w:tcPr>
            <w:tcW w:w="960" w:type="dxa"/>
          </w:tcPr>
          <w:p w14:paraId="20F981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AF18F33" w14:textId="77777777" w:rsidTr="00285356">
        <w:tc>
          <w:tcPr>
            <w:tcW w:w="960" w:type="dxa"/>
          </w:tcPr>
          <w:p w14:paraId="66EDFA4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38</w:t>
            </w:r>
          </w:p>
        </w:tc>
        <w:tc>
          <w:tcPr>
            <w:tcW w:w="960" w:type="dxa"/>
          </w:tcPr>
          <w:p w14:paraId="52A7F03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9.763814</w:t>
            </w:r>
          </w:p>
        </w:tc>
        <w:tc>
          <w:tcPr>
            <w:tcW w:w="960" w:type="dxa"/>
          </w:tcPr>
          <w:p w14:paraId="0FB6D66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744B18C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19.070684</w:t>
            </w:r>
          </w:p>
        </w:tc>
        <w:tc>
          <w:tcPr>
            <w:tcW w:w="960" w:type="dxa"/>
          </w:tcPr>
          <w:p w14:paraId="0001BC4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5DA15FC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[17, 7]</w:t>
            </w:r>
          </w:p>
        </w:tc>
        <w:tc>
          <w:tcPr>
            <w:tcW w:w="960" w:type="dxa"/>
          </w:tcPr>
          <w:p w14:paraId="12E49A5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0.346704</w:t>
            </w:r>
          </w:p>
        </w:tc>
        <w:tc>
          <w:tcPr>
            <w:tcW w:w="960" w:type="dxa"/>
          </w:tcPr>
          <w:p w14:paraId="670271D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</w:t>
            </w:r>
          </w:p>
        </w:tc>
        <w:tc>
          <w:tcPr>
            <w:tcW w:w="960" w:type="dxa"/>
          </w:tcPr>
          <w:p w14:paraId="63D55A2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D60D906" w14:textId="77777777" w:rsidTr="00285356">
        <w:tc>
          <w:tcPr>
            <w:tcW w:w="960" w:type="dxa"/>
          </w:tcPr>
          <w:p w14:paraId="700F4DF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39</w:t>
            </w:r>
          </w:p>
        </w:tc>
        <w:tc>
          <w:tcPr>
            <w:tcW w:w="960" w:type="dxa"/>
          </w:tcPr>
          <w:p w14:paraId="163031D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10.110518</w:t>
            </w:r>
          </w:p>
        </w:tc>
        <w:tc>
          <w:tcPr>
            <w:tcW w:w="960" w:type="dxa"/>
          </w:tcPr>
          <w:p w14:paraId="51F5B96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5AD7C27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1.025829</w:t>
            </w:r>
          </w:p>
        </w:tc>
        <w:tc>
          <w:tcPr>
            <w:tcW w:w="960" w:type="dxa"/>
          </w:tcPr>
          <w:p w14:paraId="224C6C0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6.797376</w:t>
            </w:r>
          </w:p>
        </w:tc>
        <w:tc>
          <w:tcPr>
            <w:tcW w:w="960" w:type="dxa"/>
          </w:tcPr>
          <w:p w14:paraId="68DA359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[17, 8]</w:t>
            </w:r>
          </w:p>
        </w:tc>
        <w:tc>
          <w:tcPr>
            <w:tcW w:w="960" w:type="dxa"/>
          </w:tcPr>
          <w:p w14:paraId="1646E04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0.121549</w:t>
            </w:r>
          </w:p>
        </w:tc>
        <w:tc>
          <w:tcPr>
            <w:tcW w:w="960" w:type="dxa"/>
          </w:tcPr>
          <w:p w14:paraId="38162E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44</w:t>
            </w:r>
          </w:p>
        </w:tc>
        <w:tc>
          <w:tcPr>
            <w:tcW w:w="960" w:type="dxa"/>
          </w:tcPr>
          <w:p w14:paraId="45F8304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B9DC2F5" w14:textId="77777777" w:rsidTr="00285356">
        <w:tc>
          <w:tcPr>
            <w:tcW w:w="960" w:type="dxa"/>
          </w:tcPr>
          <w:p w14:paraId="6772B51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40</w:t>
            </w:r>
          </w:p>
        </w:tc>
        <w:tc>
          <w:tcPr>
            <w:tcW w:w="960" w:type="dxa"/>
          </w:tcPr>
          <w:p w14:paraId="3699FB2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10.232067</w:t>
            </w:r>
          </w:p>
        </w:tc>
        <w:tc>
          <w:tcPr>
            <w:tcW w:w="960" w:type="dxa"/>
          </w:tcPr>
          <w:p w14:paraId="4C44480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728B237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2.183925</w:t>
            </w:r>
          </w:p>
        </w:tc>
        <w:tc>
          <w:tcPr>
            <w:tcW w:w="960" w:type="dxa"/>
          </w:tcPr>
          <w:p w14:paraId="5EDD0CB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2.88984</w:t>
            </w:r>
          </w:p>
        </w:tc>
        <w:tc>
          <w:tcPr>
            <w:tcW w:w="960" w:type="dxa"/>
          </w:tcPr>
          <w:p w14:paraId="613D72A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[18, 8]</w:t>
            </w:r>
          </w:p>
        </w:tc>
        <w:tc>
          <w:tcPr>
            <w:tcW w:w="960" w:type="dxa"/>
          </w:tcPr>
          <w:p w14:paraId="0D64C7B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0.320352</w:t>
            </w:r>
          </w:p>
        </w:tc>
        <w:tc>
          <w:tcPr>
            <w:tcW w:w="960" w:type="dxa"/>
          </w:tcPr>
          <w:p w14:paraId="6E4E76C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</w:t>
            </w:r>
          </w:p>
        </w:tc>
        <w:tc>
          <w:tcPr>
            <w:tcW w:w="960" w:type="dxa"/>
          </w:tcPr>
          <w:p w14:paraId="5330363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5B8F470" w14:textId="77777777" w:rsidTr="00285356">
        <w:tc>
          <w:tcPr>
            <w:tcW w:w="960" w:type="dxa"/>
          </w:tcPr>
          <w:p w14:paraId="6E4D3A6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</w:t>
            </w:r>
          </w:p>
        </w:tc>
        <w:tc>
          <w:tcPr>
            <w:tcW w:w="960" w:type="dxa"/>
          </w:tcPr>
          <w:p w14:paraId="23C7202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10.552419</w:t>
            </w:r>
          </w:p>
        </w:tc>
        <w:tc>
          <w:tcPr>
            <w:tcW w:w="960" w:type="dxa"/>
          </w:tcPr>
          <w:p w14:paraId="2929F0D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909D6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3.77837</w:t>
            </w:r>
          </w:p>
        </w:tc>
        <w:tc>
          <w:tcPr>
            <w:tcW w:w="960" w:type="dxa"/>
          </w:tcPr>
          <w:p w14:paraId="196C52A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11.27552</w:t>
            </w:r>
          </w:p>
        </w:tc>
        <w:tc>
          <w:tcPr>
            <w:tcW w:w="960" w:type="dxa"/>
          </w:tcPr>
          <w:p w14:paraId="6BAB938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[19, 8]</w:t>
            </w:r>
          </w:p>
        </w:tc>
        <w:tc>
          <w:tcPr>
            <w:tcW w:w="960" w:type="dxa"/>
          </w:tcPr>
          <w:p w14:paraId="3046969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0.30359</w:t>
            </w:r>
          </w:p>
        </w:tc>
        <w:tc>
          <w:tcPr>
            <w:tcW w:w="960" w:type="dxa"/>
          </w:tcPr>
          <w:p w14:paraId="1F0C6A9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57</w:t>
            </w:r>
          </w:p>
        </w:tc>
        <w:tc>
          <w:tcPr>
            <w:tcW w:w="960" w:type="dxa"/>
          </w:tcPr>
          <w:p w14:paraId="3A61D1C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211B321" w14:textId="77777777" w:rsidTr="00285356">
        <w:tc>
          <w:tcPr>
            <w:tcW w:w="960" w:type="dxa"/>
          </w:tcPr>
          <w:p w14:paraId="33865B4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42</w:t>
            </w:r>
          </w:p>
        </w:tc>
        <w:tc>
          <w:tcPr>
            <w:tcW w:w="960" w:type="dxa"/>
          </w:tcPr>
          <w:p w14:paraId="4468B6E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10.856009</w:t>
            </w:r>
          </w:p>
        </w:tc>
        <w:tc>
          <w:tcPr>
            <w:tcW w:w="960" w:type="dxa"/>
          </w:tcPr>
          <w:p w14:paraId="003D2B9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5BDDC6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1.097945</w:t>
            </w:r>
          </w:p>
        </w:tc>
        <w:tc>
          <w:tcPr>
            <w:tcW w:w="960" w:type="dxa"/>
          </w:tcPr>
          <w:p w14:paraId="1FBD3D2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11.448161</w:t>
            </w:r>
          </w:p>
        </w:tc>
        <w:tc>
          <w:tcPr>
            <w:tcW w:w="960" w:type="dxa"/>
          </w:tcPr>
          <w:p w14:paraId="39DED77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[20, 8]</w:t>
            </w:r>
          </w:p>
        </w:tc>
        <w:tc>
          <w:tcPr>
            <w:tcW w:w="960" w:type="dxa"/>
          </w:tcPr>
          <w:p w14:paraId="34FC6D6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0.002514</w:t>
            </w:r>
          </w:p>
        </w:tc>
        <w:tc>
          <w:tcPr>
            <w:tcW w:w="960" w:type="dxa"/>
          </w:tcPr>
          <w:p w14:paraId="52FD263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28</w:t>
            </w:r>
          </w:p>
        </w:tc>
        <w:tc>
          <w:tcPr>
            <w:tcW w:w="960" w:type="dxa"/>
          </w:tcPr>
          <w:p w14:paraId="54AED44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5F19609" w14:textId="77777777" w:rsidTr="00285356">
        <w:tc>
          <w:tcPr>
            <w:tcW w:w="960" w:type="dxa"/>
          </w:tcPr>
          <w:p w14:paraId="0C11D9F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43</w:t>
            </w:r>
          </w:p>
        </w:tc>
        <w:tc>
          <w:tcPr>
            <w:tcW w:w="960" w:type="dxa"/>
          </w:tcPr>
          <w:p w14:paraId="23E2F46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10.858523</w:t>
            </w:r>
          </w:p>
        </w:tc>
        <w:tc>
          <w:tcPr>
            <w:tcW w:w="960" w:type="dxa"/>
          </w:tcPr>
          <w:p w14:paraId="54C6E4F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6D49BD0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3.319197</w:t>
            </w:r>
          </w:p>
        </w:tc>
        <w:tc>
          <w:tcPr>
            <w:tcW w:w="960" w:type="dxa"/>
          </w:tcPr>
          <w:p w14:paraId="40E4A5D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10.290397</w:t>
            </w:r>
          </w:p>
        </w:tc>
        <w:tc>
          <w:tcPr>
            <w:tcW w:w="960" w:type="dxa"/>
          </w:tcPr>
          <w:p w14:paraId="1EBAA78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[21, 8]</w:t>
            </w:r>
          </w:p>
        </w:tc>
        <w:tc>
          <w:tcPr>
            <w:tcW w:w="960" w:type="dxa"/>
          </w:tcPr>
          <w:p w14:paraId="79B9ED5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0.277824</w:t>
            </w:r>
          </w:p>
        </w:tc>
        <w:tc>
          <w:tcPr>
            <w:tcW w:w="960" w:type="dxa"/>
          </w:tcPr>
          <w:p w14:paraId="6CD3E44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62</w:t>
            </w:r>
          </w:p>
        </w:tc>
        <w:tc>
          <w:tcPr>
            <w:tcW w:w="960" w:type="dxa"/>
          </w:tcPr>
          <w:p w14:paraId="17E9230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469678C" w14:textId="77777777" w:rsidTr="00285356">
        <w:tc>
          <w:tcPr>
            <w:tcW w:w="960" w:type="dxa"/>
          </w:tcPr>
          <w:p w14:paraId="0015D6F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44</w:t>
            </w:r>
          </w:p>
        </w:tc>
        <w:tc>
          <w:tcPr>
            <w:tcW w:w="960" w:type="dxa"/>
          </w:tcPr>
          <w:p w14:paraId="60E3EF8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11.136346</w:t>
            </w:r>
          </w:p>
        </w:tc>
        <w:tc>
          <w:tcPr>
            <w:tcW w:w="960" w:type="dxa"/>
          </w:tcPr>
          <w:p w14:paraId="23692AA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1495D52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9.883221</w:t>
            </w:r>
          </w:p>
        </w:tc>
        <w:tc>
          <w:tcPr>
            <w:tcW w:w="960" w:type="dxa"/>
          </w:tcPr>
          <w:p w14:paraId="53202C5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34.454999</w:t>
            </w:r>
          </w:p>
        </w:tc>
        <w:tc>
          <w:tcPr>
            <w:tcW w:w="960" w:type="dxa"/>
          </w:tcPr>
          <w:p w14:paraId="1452BFC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[22, 8]</w:t>
            </w:r>
          </w:p>
        </w:tc>
        <w:tc>
          <w:tcPr>
            <w:tcW w:w="960" w:type="dxa"/>
          </w:tcPr>
          <w:p w14:paraId="459426E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0.258546</w:t>
            </w:r>
          </w:p>
        </w:tc>
        <w:tc>
          <w:tcPr>
            <w:tcW w:w="960" w:type="dxa"/>
          </w:tcPr>
          <w:p w14:paraId="5FA4940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48</w:t>
            </w:r>
          </w:p>
        </w:tc>
        <w:tc>
          <w:tcPr>
            <w:tcW w:w="960" w:type="dxa"/>
          </w:tcPr>
          <w:p w14:paraId="47CFA7E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B11DE0B" w14:textId="77777777" w:rsidTr="00285356">
        <w:tc>
          <w:tcPr>
            <w:tcW w:w="960" w:type="dxa"/>
          </w:tcPr>
          <w:p w14:paraId="5AB6076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45</w:t>
            </w:r>
          </w:p>
        </w:tc>
        <w:tc>
          <w:tcPr>
            <w:tcW w:w="960" w:type="dxa"/>
          </w:tcPr>
          <w:p w14:paraId="1447C8D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11.394892</w:t>
            </w:r>
          </w:p>
        </w:tc>
        <w:tc>
          <w:tcPr>
            <w:tcW w:w="960" w:type="dxa"/>
          </w:tcPr>
          <w:p w14:paraId="20F0138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352A09D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1.420704</w:t>
            </w:r>
          </w:p>
        </w:tc>
        <w:tc>
          <w:tcPr>
            <w:tcW w:w="960" w:type="dxa"/>
          </w:tcPr>
          <w:p w14:paraId="28C786B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15.247175</w:t>
            </w:r>
          </w:p>
        </w:tc>
        <w:tc>
          <w:tcPr>
            <w:tcW w:w="960" w:type="dxa"/>
          </w:tcPr>
          <w:p w14:paraId="09881AF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[23, 8]</w:t>
            </w:r>
          </w:p>
        </w:tc>
        <w:tc>
          <w:tcPr>
            <w:tcW w:w="960" w:type="dxa"/>
          </w:tcPr>
          <w:p w14:paraId="457FFCB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0.559061</w:t>
            </w:r>
          </w:p>
        </w:tc>
        <w:tc>
          <w:tcPr>
            <w:tcW w:w="960" w:type="dxa"/>
          </w:tcPr>
          <w:p w14:paraId="5A0F5AD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68</w:t>
            </w:r>
          </w:p>
        </w:tc>
        <w:tc>
          <w:tcPr>
            <w:tcW w:w="960" w:type="dxa"/>
          </w:tcPr>
          <w:p w14:paraId="1A1CB9D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4D5B597F" w14:textId="77777777" w:rsidTr="00285356">
        <w:tc>
          <w:tcPr>
            <w:tcW w:w="960" w:type="dxa"/>
          </w:tcPr>
          <w:p w14:paraId="578038A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</w:t>
            </w:r>
          </w:p>
        </w:tc>
        <w:tc>
          <w:tcPr>
            <w:tcW w:w="960" w:type="dxa"/>
          </w:tcPr>
          <w:p w14:paraId="6D09D3F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11.953954</w:t>
            </w:r>
          </w:p>
        </w:tc>
        <w:tc>
          <w:tcPr>
            <w:tcW w:w="960" w:type="dxa"/>
          </w:tcPr>
          <w:p w14:paraId="2D15127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1C71CBA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12.213208</w:t>
            </w:r>
          </w:p>
        </w:tc>
        <w:tc>
          <w:tcPr>
            <w:tcW w:w="960" w:type="dxa"/>
          </w:tcPr>
          <w:p w14:paraId="549F760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047FBDA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[23, 8]</w:t>
            </w:r>
          </w:p>
        </w:tc>
        <w:tc>
          <w:tcPr>
            <w:tcW w:w="960" w:type="dxa"/>
          </w:tcPr>
          <w:p w14:paraId="339B00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0.234063</w:t>
            </w:r>
          </w:p>
        </w:tc>
        <w:tc>
          <w:tcPr>
            <w:tcW w:w="960" w:type="dxa"/>
          </w:tcPr>
          <w:p w14:paraId="5C7EDDA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45</w:t>
            </w:r>
          </w:p>
        </w:tc>
        <w:tc>
          <w:tcPr>
            <w:tcW w:w="960" w:type="dxa"/>
          </w:tcPr>
          <w:p w14:paraId="0A0A6F4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39AD384" w14:textId="77777777" w:rsidTr="00285356">
        <w:tc>
          <w:tcPr>
            <w:tcW w:w="960" w:type="dxa"/>
          </w:tcPr>
          <w:p w14:paraId="4485362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47</w:t>
            </w:r>
          </w:p>
        </w:tc>
        <w:tc>
          <w:tcPr>
            <w:tcW w:w="960" w:type="dxa"/>
          </w:tcPr>
          <w:p w14:paraId="457B47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12.188016</w:t>
            </w:r>
          </w:p>
        </w:tc>
        <w:tc>
          <w:tcPr>
            <w:tcW w:w="960" w:type="dxa"/>
          </w:tcPr>
          <w:p w14:paraId="2582BC5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23812C4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0.064408</w:t>
            </w:r>
          </w:p>
        </w:tc>
        <w:tc>
          <w:tcPr>
            <w:tcW w:w="960" w:type="dxa"/>
          </w:tcPr>
          <w:p w14:paraId="2D8B85B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6.14989</w:t>
            </w:r>
          </w:p>
        </w:tc>
        <w:tc>
          <w:tcPr>
            <w:tcW w:w="960" w:type="dxa"/>
          </w:tcPr>
          <w:p w14:paraId="5C96927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[24, 8]</w:t>
            </w:r>
          </w:p>
        </w:tc>
        <w:tc>
          <w:tcPr>
            <w:tcW w:w="960" w:type="dxa"/>
          </w:tcPr>
          <w:p w14:paraId="177E44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0.064408</w:t>
            </w:r>
          </w:p>
        </w:tc>
        <w:tc>
          <w:tcPr>
            <w:tcW w:w="960" w:type="dxa"/>
          </w:tcPr>
          <w:p w14:paraId="622867C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77</w:t>
            </w:r>
          </w:p>
        </w:tc>
        <w:tc>
          <w:tcPr>
            <w:tcW w:w="960" w:type="dxa"/>
          </w:tcPr>
          <w:p w14:paraId="432167E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EDD2207" w14:textId="77777777" w:rsidTr="00285356">
        <w:tc>
          <w:tcPr>
            <w:tcW w:w="960" w:type="dxa"/>
          </w:tcPr>
          <w:p w14:paraId="15B1525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48</w:t>
            </w:r>
          </w:p>
        </w:tc>
        <w:tc>
          <w:tcPr>
            <w:tcW w:w="960" w:type="dxa"/>
          </w:tcPr>
          <w:p w14:paraId="4EAF752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12.252425</w:t>
            </w:r>
          </w:p>
        </w:tc>
        <w:tc>
          <w:tcPr>
            <w:tcW w:w="960" w:type="dxa"/>
          </w:tcPr>
          <w:p w14:paraId="3C2DDB1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63BDD1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1.069754</w:t>
            </w:r>
          </w:p>
        </w:tc>
        <w:tc>
          <w:tcPr>
            <w:tcW w:w="960" w:type="dxa"/>
          </w:tcPr>
          <w:p w14:paraId="019DE1B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30.780368</w:t>
            </w:r>
          </w:p>
        </w:tc>
        <w:tc>
          <w:tcPr>
            <w:tcW w:w="960" w:type="dxa"/>
          </w:tcPr>
          <w:p w14:paraId="20E84CC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[25, 8]</w:t>
            </w:r>
          </w:p>
        </w:tc>
        <w:tc>
          <w:tcPr>
            <w:tcW w:w="960" w:type="dxa"/>
          </w:tcPr>
          <w:p w14:paraId="0AD6ED8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0.163567</w:t>
            </w:r>
          </w:p>
        </w:tc>
        <w:tc>
          <w:tcPr>
            <w:tcW w:w="960" w:type="dxa"/>
          </w:tcPr>
          <w:p w14:paraId="7262201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64</w:t>
            </w:r>
          </w:p>
        </w:tc>
        <w:tc>
          <w:tcPr>
            <w:tcW w:w="960" w:type="dxa"/>
          </w:tcPr>
          <w:p w14:paraId="39766A6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6269FC0" w14:textId="77777777" w:rsidTr="00285356">
        <w:tc>
          <w:tcPr>
            <w:tcW w:w="960" w:type="dxa"/>
          </w:tcPr>
          <w:p w14:paraId="546F1EE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</w:t>
            </w:r>
          </w:p>
        </w:tc>
        <w:tc>
          <w:tcPr>
            <w:tcW w:w="960" w:type="dxa"/>
          </w:tcPr>
          <w:p w14:paraId="4600DB1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12.415992</w:t>
            </w:r>
          </w:p>
        </w:tc>
        <w:tc>
          <w:tcPr>
            <w:tcW w:w="960" w:type="dxa"/>
          </w:tcPr>
          <w:p w14:paraId="29E18EB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4D2C02E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4.503503</w:t>
            </w:r>
          </w:p>
        </w:tc>
        <w:tc>
          <w:tcPr>
            <w:tcW w:w="960" w:type="dxa"/>
          </w:tcPr>
          <w:p w14:paraId="2C773EC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75AFB48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[25, 8]</w:t>
            </w:r>
          </w:p>
        </w:tc>
        <w:tc>
          <w:tcPr>
            <w:tcW w:w="960" w:type="dxa"/>
          </w:tcPr>
          <w:p w14:paraId="70AE6C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0.399604</w:t>
            </w:r>
          </w:p>
        </w:tc>
        <w:tc>
          <w:tcPr>
            <w:tcW w:w="960" w:type="dxa"/>
          </w:tcPr>
          <w:p w14:paraId="6E8FC2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74</w:t>
            </w:r>
          </w:p>
        </w:tc>
        <w:tc>
          <w:tcPr>
            <w:tcW w:w="960" w:type="dxa"/>
          </w:tcPr>
          <w:p w14:paraId="1C37723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1984E25" w14:textId="77777777" w:rsidTr="00285356">
        <w:tc>
          <w:tcPr>
            <w:tcW w:w="960" w:type="dxa"/>
          </w:tcPr>
          <w:p w14:paraId="62CB397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50</w:t>
            </w:r>
          </w:p>
        </w:tc>
        <w:tc>
          <w:tcPr>
            <w:tcW w:w="960" w:type="dxa"/>
          </w:tcPr>
          <w:p w14:paraId="2967F38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12.815596</w:t>
            </w:r>
          </w:p>
        </w:tc>
        <w:tc>
          <w:tcPr>
            <w:tcW w:w="960" w:type="dxa"/>
          </w:tcPr>
          <w:p w14:paraId="13F65A7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6CF921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0.588826</w:t>
            </w:r>
          </w:p>
        </w:tc>
        <w:tc>
          <w:tcPr>
            <w:tcW w:w="960" w:type="dxa"/>
          </w:tcPr>
          <w:p w14:paraId="2C7CAF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1.778053</w:t>
            </w:r>
          </w:p>
        </w:tc>
        <w:tc>
          <w:tcPr>
            <w:tcW w:w="960" w:type="dxa"/>
          </w:tcPr>
          <w:p w14:paraId="4661A35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[26, 8]</w:t>
            </w:r>
          </w:p>
        </w:tc>
        <w:tc>
          <w:tcPr>
            <w:tcW w:w="960" w:type="dxa"/>
          </w:tcPr>
          <w:p w14:paraId="2AC303F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0.306311</w:t>
            </w:r>
          </w:p>
        </w:tc>
        <w:tc>
          <w:tcPr>
            <w:tcW w:w="960" w:type="dxa"/>
          </w:tcPr>
          <w:p w14:paraId="167AD9C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65</w:t>
            </w:r>
          </w:p>
        </w:tc>
        <w:tc>
          <w:tcPr>
            <w:tcW w:w="960" w:type="dxa"/>
          </w:tcPr>
          <w:p w14:paraId="0201FEC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1E9768A" w14:textId="77777777" w:rsidTr="00285356">
        <w:tc>
          <w:tcPr>
            <w:tcW w:w="960" w:type="dxa"/>
          </w:tcPr>
          <w:p w14:paraId="6AFAB53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51</w:t>
            </w:r>
          </w:p>
        </w:tc>
        <w:tc>
          <w:tcPr>
            <w:tcW w:w="960" w:type="dxa"/>
          </w:tcPr>
          <w:p w14:paraId="2F06CC4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13.121908</w:t>
            </w:r>
          </w:p>
        </w:tc>
        <w:tc>
          <w:tcPr>
            <w:tcW w:w="960" w:type="dxa"/>
          </w:tcPr>
          <w:p w14:paraId="32D8B78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3F06C00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20.089594</w:t>
            </w:r>
          </w:p>
        </w:tc>
        <w:tc>
          <w:tcPr>
            <w:tcW w:w="960" w:type="dxa"/>
          </w:tcPr>
          <w:p w14:paraId="010135D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28.976933</w:t>
            </w:r>
          </w:p>
        </w:tc>
        <w:tc>
          <w:tcPr>
            <w:tcW w:w="960" w:type="dxa"/>
          </w:tcPr>
          <w:p w14:paraId="267B518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[26, 9]</w:t>
            </w:r>
          </w:p>
        </w:tc>
        <w:tc>
          <w:tcPr>
            <w:tcW w:w="960" w:type="dxa"/>
          </w:tcPr>
          <w:p w14:paraId="63F3420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0.200271</w:t>
            </w:r>
          </w:p>
        </w:tc>
        <w:tc>
          <w:tcPr>
            <w:tcW w:w="960" w:type="dxa"/>
          </w:tcPr>
          <w:p w14:paraId="0639867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79</w:t>
            </w:r>
          </w:p>
        </w:tc>
        <w:tc>
          <w:tcPr>
            <w:tcW w:w="960" w:type="dxa"/>
          </w:tcPr>
          <w:p w14:paraId="67E8329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0EEA20F" w14:textId="77777777" w:rsidTr="00285356">
        <w:tc>
          <w:tcPr>
            <w:tcW w:w="960" w:type="dxa"/>
          </w:tcPr>
          <w:p w14:paraId="0475620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</w:t>
            </w:r>
          </w:p>
        </w:tc>
        <w:tc>
          <w:tcPr>
            <w:tcW w:w="960" w:type="dxa"/>
          </w:tcPr>
          <w:p w14:paraId="263D79F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13.322179</w:t>
            </w:r>
          </w:p>
        </w:tc>
        <w:tc>
          <w:tcPr>
            <w:tcW w:w="960" w:type="dxa"/>
          </w:tcPr>
          <w:p w14:paraId="1F7D862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2D9126B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8.695361</w:t>
            </w:r>
          </w:p>
        </w:tc>
        <w:tc>
          <w:tcPr>
            <w:tcW w:w="960" w:type="dxa"/>
          </w:tcPr>
          <w:p w14:paraId="3487276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40005E7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[26, 9]</w:t>
            </w:r>
          </w:p>
        </w:tc>
        <w:tc>
          <w:tcPr>
            <w:tcW w:w="960" w:type="dxa"/>
          </w:tcPr>
          <w:p w14:paraId="6935856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0.026842</w:t>
            </w:r>
          </w:p>
        </w:tc>
        <w:tc>
          <w:tcPr>
            <w:tcW w:w="960" w:type="dxa"/>
          </w:tcPr>
          <w:p w14:paraId="454A94E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</w:t>
            </w:r>
          </w:p>
        </w:tc>
        <w:tc>
          <w:tcPr>
            <w:tcW w:w="960" w:type="dxa"/>
          </w:tcPr>
          <w:p w14:paraId="593F6AB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4B6D7A19" w14:textId="77777777" w:rsidTr="00285356">
        <w:tc>
          <w:tcPr>
            <w:tcW w:w="960" w:type="dxa"/>
          </w:tcPr>
          <w:p w14:paraId="0DCC0BA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53</w:t>
            </w:r>
          </w:p>
        </w:tc>
        <w:tc>
          <w:tcPr>
            <w:tcW w:w="960" w:type="dxa"/>
          </w:tcPr>
          <w:p w14:paraId="67E7658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13.349021</w:t>
            </w:r>
          </w:p>
        </w:tc>
        <w:tc>
          <w:tcPr>
            <w:tcW w:w="960" w:type="dxa"/>
          </w:tcPr>
          <w:p w14:paraId="332EA27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Sm(0)</w:t>
            </w:r>
          </w:p>
        </w:tc>
        <w:tc>
          <w:tcPr>
            <w:tcW w:w="960" w:type="dxa"/>
          </w:tcPr>
          <w:p w14:paraId="1F1A9DF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5B2A1F0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79F5791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[26, 8]</w:t>
            </w:r>
          </w:p>
        </w:tc>
        <w:tc>
          <w:tcPr>
            <w:tcW w:w="960" w:type="dxa"/>
          </w:tcPr>
          <w:p w14:paraId="5933DCA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0.055402</w:t>
            </w:r>
          </w:p>
        </w:tc>
        <w:tc>
          <w:tcPr>
            <w:tcW w:w="960" w:type="dxa"/>
          </w:tcPr>
          <w:p w14:paraId="35A580A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82</w:t>
            </w:r>
          </w:p>
        </w:tc>
        <w:tc>
          <w:tcPr>
            <w:tcW w:w="960" w:type="dxa"/>
          </w:tcPr>
          <w:p w14:paraId="2944B20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678DACF" w14:textId="77777777" w:rsidTr="00285356">
        <w:tc>
          <w:tcPr>
            <w:tcW w:w="960" w:type="dxa"/>
          </w:tcPr>
          <w:p w14:paraId="41F1F19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54</w:t>
            </w:r>
          </w:p>
        </w:tc>
        <w:tc>
          <w:tcPr>
            <w:tcW w:w="960" w:type="dxa"/>
          </w:tcPr>
          <w:p w14:paraId="79CE05E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13.404423</w:t>
            </w:r>
          </w:p>
        </w:tc>
        <w:tc>
          <w:tcPr>
            <w:tcW w:w="960" w:type="dxa"/>
          </w:tcPr>
          <w:p w14:paraId="6FC50C7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757B146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14.391749</w:t>
            </w:r>
          </w:p>
        </w:tc>
        <w:tc>
          <w:tcPr>
            <w:tcW w:w="960" w:type="dxa"/>
          </w:tcPr>
          <w:p w14:paraId="0DCAAD0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36.186058</w:t>
            </w:r>
          </w:p>
        </w:tc>
        <w:tc>
          <w:tcPr>
            <w:tcW w:w="960" w:type="dxa"/>
          </w:tcPr>
          <w:p w14:paraId="335CB7E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[26, 9]</w:t>
            </w:r>
          </w:p>
        </w:tc>
        <w:tc>
          <w:tcPr>
            <w:tcW w:w="960" w:type="dxa"/>
          </w:tcPr>
          <w:p w14:paraId="0707713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0.235183</w:t>
            </w:r>
          </w:p>
        </w:tc>
        <w:tc>
          <w:tcPr>
            <w:tcW w:w="960" w:type="dxa"/>
          </w:tcPr>
          <w:p w14:paraId="438ECDC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58</w:t>
            </w:r>
          </w:p>
        </w:tc>
        <w:tc>
          <w:tcPr>
            <w:tcW w:w="960" w:type="dxa"/>
          </w:tcPr>
          <w:p w14:paraId="5878343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4F7C9C65" w14:textId="77777777" w:rsidTr="00285356">
        <w:tc>
          <w:tcPr>
            <w:tcW w:w="960" w:type="dxa"/>
          </w:tcPr>
          <w:p w14:paraId="356EF81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55</w:t>
            </w:r>
          </w:p>
        </w:tc>
        <w:tc>
          <w:tcPr>
            <w:tcW w:w="960" w:type="dxa"/>
          </w:tcPr>
          <w:p w14:paraId="7D30495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13.639606</w:t>
            </w:r>
          </w:p>
        </w:tc>
        <w:tc>
          <w:tcPr>
            <w:tcW w:w="960" w:type="dxa"/>
          </w:tcPr>
          <w:p w14:paraId="407B922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FA20D4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1.491109</w:t>
            </w:r>
          </w:p>
        </w:tc>
        <w:tc>
          <w:tcPr>
            <w:tcW w:w="960" w:type="dxa"/>
          </w:tcPr>
          <w:p w14:paraId="66E417F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3.701856</w:t>
            </w:r>
          </w:p>
        </w:tc>
        <w:tc>
          <w:tcPr>
            <w:tcW w:w="960" w:type="dxa"/>
          </w:tcPr>
          <w:p w14:paraId="57790B6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[27, 9]</w:t>
            </w:r>
          </w:p>
        </w:tc>
        <w:tc>
          <w:tcPr>
            <w:tcW w:w="960" w:type="dxa"/>
          </w:tcPr>
          <w:p w14:paraId="59B7DEC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0.538114</w:t>
            </w:r>
          </w:p>
        </w:tc>
        <w:tc>
          <w:tcPr>
            <w:tcW w:w="960" w:type="dxa"/>
          </w:tcPr>
          <w:p w14:paraId="7DEAB9D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70</w:t>
            </w:r>
          </w:p>
        </w:tc>
        <w:tc>
          <w:tcPr>
            <w:tcW w:w="960" w:type="dxa"/>
          </w:tcPr>
          <w:p w14:paraId="30E801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B314C5A" w14:textId="77777777" w:rsidTr="00285356">
        <w:tc>
          <w:tcPr>
            <w:tcW w:w="960" w:type="dxa"/>
          </w:tcPr>
          <w:p w14:paraId="7A88BEA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56</w:t>
            </w:r>
          </w:p>
        </w:tc>
        <w:tc>
          <w:tcPr>
            <w:tcW w:w="960" w:type="dxa"/>
          </w:tcPr>
          <w:p w14:paraId="6B0634E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14.17772</w:t>
            </w:r>
          </w:p>
        </w:tc>
        <w:tc>
          <w:tcPr>
            <w:tcW w:w="960" w:type="dxa"/>
          </w:tcPr>
          <w:p w14:paraId="68294D7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138E120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12.630432</w:t>
            </w:r>
          </w:p>
        </w:tc>
        <w:tc>
          <w:tcPr>
            <w:tcW w:w="960" w:type="dxa"/>
          </w:tcPr>
          <w:p w14:paraId="4C56155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15.003907</w:t>
            </w:r>
          </w:p>
        </w:tc>
        <w:tc>
          <w:tcPr>
            <w:tcW w:w="960" w:type="dxa"/>
          </w:tcPr>
          <w:p w14:paraId="1D7DAE6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[28, 9]</w:t>
            </w:r>
          </w:p>
        </w:tc>
        <w:tc>
          <w:tcPr>
            <w:tcW w:w="960" w:type="dxa"/>
          </w:tcPr>
          <w:p w14:paraId="799892A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0.153069</w:t>
            </w:r>
          </w:p>
        </w:tc>
        <w:tc>
          <w:tcPr>
            <w:tcW w:w="960" w:type="dxa"/>
          </w:tcPr>
          <w:p w14:paraId="6D3F572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66</w:t>
            </w:r>
          </w:p>
        </w:tc>
        <w:tc>
          <w:tcPr>
            <w:tcW w:w="960" w:type="dxa"/>
          </w:tcPr>
          <w:p w14:paraId="31FF537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84E24EE" w14:textId="77777777" w:rsidTr="00285356">
        <w:tc>
          <w:tcPr>
            <w:tcW w:w="960" w:type="dxa"/>
          </w:tcPr>
          <w:p w14:paraId="1D4AEF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57</w:t>
            </w:r>
          </w:p>
        </w:tc>
        <w:tc>
          <w:tcPr>
            <w:tcW w:w="960" w:type="dxa"/>
          </w:tcPr>
          <w:p w14:paraId="5EE2A7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14.330789</w:t>
            </w:r>
          </w:p>
        </w:tc>
        <w:tc>
          <w:tcPr>
            <w:tcW w:w="960" w:type="dxa"/>
          </w:tcPr>
          <w:p w14:paraId="3852A54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59B092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1.682794</w:t>
            </w:r>
          </w:p>
        </w:tc>
        <w:tc>
          <w:tcPr>
            <w:tcW w:w="960" w:type="dxa"/>
          </w:tcPr>
          <w:p w14:paraId="37BBFDA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13.128178</w:t>
            </w:r>
          </w:p>
        </w:tc>
        <w:tc>
          <w:tcPr>
            <w:tcW w:w="960" w:type="dxa"/>
          </w:tcPr>
          <w:p w14:paraId="41FDF41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[29, 9]</w:t>
            </w:r>
          </w:p>
        </w:tc>
        <w:tc>
          <w:tcPr>
            <w:tcW w:w="960" w:type="dxa"/>
          </w:tcPr>
          <w:p w14:paraId="468AC23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0.26286</w:t>
            </w:r>
          </w:p>
        </w:tc>
        <w:tc>
          <w:tcPr>
            <w:tcW w:w="960" w:type="dxa"/>
          </w:tcPr>
          <w:p w14:paraId="5449B55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83</w:t>
            </w:r>
          </w:p>
        </w:tc>
        <w:tc>
          <w:tcPr>
            <w:tcW w:w="960" w:type="dxa"/>
          </w:tcPr>
          <w:p w14:paraId="2ABE79A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D531DE0" w14:textId="77777777" w:rsidTr="00285356">
        <w:tc>
          <w:tcPr>
            <w:tcW w:w="960" w:type="dxa"/>
          </w:tcPr>
          <w:p w14:paraId="18EBA4D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58</w:t>
            </w:r>
          </w:p>
        </w:tc>
        <w:tc>
          <w:tcPr>
            <w:tcW w:w="960" w:type="dxa"/>
          </w:tcPr>
          <w:p w14:paraId="231E9E0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14.59365</w:t>
            </w:r>
          </w:p>
        </w:tc>
        <w:tc>
          <w:tcPr>
            <w:tcW w:w="960" w:type="dxa"/>
          </w:tcPr>
          <w:p w14:paraId="68A20E1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2C02AEF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20.363959</w:t>
            </w:r>
          </w:p>
        </w:tc>
        <w:tc>
          <w:tcPr>
            <w:tcW w:w="960" w:type="dxa"/>
          </w:tcPr>
          <w:p w14:paraId="7DFF1F2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83.862028</w:t>
            </w:r>
          </w:p>
        </w:tc>
        <w:tc>
          <w:tcPr>
            <w:tcW w:w="960" w:type="dxa"/>
          </w:tcPr>
          <w:p w14:paraId="3F5C25A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[29, 10]</w:t>
            </w:r>
          </w:p>
        </w:tc>
        <w:tc>
          <w:tcPr>
            <w:tcW w:w="960" w:type="dxa"/>
          </w:tcPr>
          <w:p w14:paraId="4D1DD1A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0.224456</w:t>
            </w:r>
          </w:p>
        </w:tc>
        <w:tc>
          <w:tcPr>
            <w:tcW w:w="960" w:type="dxa"/>
          </w:tcPr>
          <w:p w14:paraId="0C001CC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</w:t>
            </w:r>
          </w:p>
        </w:tc>
        <w:tc>
          <w:tcPr>
            <w:tcW w:w="960" w:type="dxa"/>
          </w:tcPr>
          <w:p w14:paraId="7B5BD6F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B65E65B" w14:textId="77777777" w:rsidTr="00285356">
        <w:tc>
          <w:tcPr>
            <w:tcW w:w="960" w:type="dxa"/>
          </w:tcPr>
          <w:p w14:paraId="48ADC0F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59</w:t>
            </w:r>
          </w:p>
        </w:tc>
        <w:tc>
          <w:tcPr>
            <w:tcW w:w="960" w:type="dxa"/>
          </w:tcPr>
          <w:p w14:paraId="4CD08C1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14.818105</w:t>
            </w:r>
          </w:p>
        </w:tc>
        <w:tc>
          <w:tcPr>
            <w:tcW w:w="960" w:type="dxa"/>
          </w:tcPr>
          <w:p w14:paraId="779BF9D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35CCADF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14.853872</w:t>
            </w:r>
          </w:p>
        </w:tc>
        <w:tc>
          <w:tcPr>
            <w:tcW w:w="960" w:type="dxa"/>
          </w:tcPr>
          <w:p w14:paraId="083B603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20.923917</w:t>
            </w:r>
          </w:p>
        </w:tc>
        <w:tc>
          <w:tcPr>
            <w:tcW w:w="960" w:type="dxa"/>
          </w:tcPr>
          <w:p w14:paraId="68E6AB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[30, 10]</w:t>
            </w:r>
          </w:p>
        </w:tc>
        <w:tc>
          <w:tcPr>
            <w:tcW w:w="960" w:type="dxa"/>
          </w:tcPr>
          <w:p w14:paraId="745E27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0.312609</w:t>
            </w:r>
          </w:p>
        </w:tc>
        <w:tc>
          <w:tcPr>
            <w:tcW w:w="960" w:type="dxa"/>
          </w:tcPr>
          <w:p w14:paraId="5B30278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89</w:t>
            </w:r>
          </w:p>
        </w:tc>
        <w:tc>
          <w:tcPr>
            <w:tcW w:w="960" w:type="dxa"/>
          </w:tcPr>
          <w:p w14:paraId="6168C54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88D319C" w14:textId="77777777" w:rsidTr="00285356">
        <w:tc>
          <w:tcPr>
            <w:tcW w:w="960" w:type="dxa"/>
          </w:tcPr>
          <w:p w14:paraId="5F42DA3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60</w:t>
            </w:r>
          </w:p>
        </w:tc>
        <w:tc>
          <w:tcPr>
            <w:tcW w:w="960" w:type="dxa"/>
          </w:tcPr>
          <w:p w14:paraId="22B97F4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15.130715</w:t>
            </w:r>
          </w:p>
        </w:tc>
        <w:tc>
          <w:tcPr>
            <w:tcW w:w="960" w:type="dxa"/>
          </w:tcPr>
          <w:p w14:paraId="41550C8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76CE7E4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9.759567</w:t>
            </w:r>
          </w:p>
        </w:tc>
        <w:tc>
          <w:tcPr>
            <w:tcW w:w="960" w:type="dxa"/>
          </w:tcPr>
          <w:p w14:paraId="6ACFE89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32.574186</w:t>
            </w:r>
          </w:p>
        </w:tc>
        <w:tc>
          <w:tcPr>
            <w:tcW w:w="960" w:type="dxa"/>
          </w:tcPr>
          <w:p w14:paraId="451C12D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10]</w:t>
            </w:r>
          </w:p>
        </w:tc>
        <w:tc>
          <w:tcPr>
            <w:tcW w:w="960" w:type="dxa"/>
          </w:tcPr>
          <w:p w14:paraId="610AF44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0.882868</w:t>
            </w:r>
          </w:p>
        </w:tc>
        <w:tc>
          <w:tcPr>
            <w:tcW w:w="960" w:type="dxa"/>
          </w:tcPr>
          <w:p w14:paraId="7C49460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93</w:t>
            </w:r>
          </w:p>
        </w:tc>
        <w:tc>
          <w:tcPr>
            <w:tcW w:w="960" w:type="dxa"/>
          </w:tcPr>
          <w:p w14:paraId="220FF09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6E757F9" w14:textId="77777777" w:rsidTr="00285356">
        <w:tc>
          <w:tcPr>
            <w:tcW w:w="960" w:type="dxa"/>
          </w:tcPr>
          <w:p w14:paraId="3BB5115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61</w:t>
            </w:r>
          </w:p>
        </w:tc>
        <w:tc>
          <w:tcPr>
            <w:tcW w:w="960" w:type="dxa"/>
          </w:tcPr>
          <w:p w14:paraId="2C668D5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16.013583</w:t>
            </w:r>
          </w:p>
        </w:tc>
        <w:tc>
          <w:tcPr>
            <w:tcW w:w="960" w:type="dxa"/>
          </w:tcPr>
          <w:p w14:paraId="7548596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739AC3B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18.467709</w:t>
            </w:r>
          </w:p>
        </w:tc>
        <w:tc>
          <w:tcPr>
            <w:tcW w:w="960" w:type="dxa"/>
          </w:tcPr>
          <w:p w14:paraId="13535B1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84.283359</w:t>
            </w:r>
          </w:p>
        </w:tc>
        <w:tc>
          <w:tcPr>
            <w:tcW w:w="960" w:type="dxa"/>
          </w:tcPr>
          <w:p w14:paraId="7FD939F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11]</w:t>
            </w:r>
          </w:p>
        </w:tc>
        <w:tc>
          <w:tcPr>
            <w:tcW w:w="960" w:type="dxa"/>
          </w:tcPr>
          <w:p w14:paraId="4B91D20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0.00228</w:t>
            </w:r>
          </w:p>
        </w:tc>
        <w:tc>
          <w:tcPr>
            <w:tcW w:w="960" w:type="dxa"/>
          </w:tcPr>
          <w:p w14:paraId="34336F5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37</w:t>
            </w:r>
          </w:p>
        </w:tc>
        <w:tc>
          <w:tcPr>
            <w:tcW w:w="960" w:type="dxa"/>
          </w:tcPr>
          <w:p w14:paraId="344284A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4C4501F3" w14:textId="77777777" w:rsidTr="00285356">
        <w:tc>
          <w:tcPr>
            <w:tcW w:w="960" w:type="dxa"/>
          </w:tcPr>
          <w:p w14:paraId="2426E7D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62</w:t>
            </w:r>
          </w:p>
        </w:tc>
        <w:tc>
          <w:tcPr>
            <w:tcW w:w="960" w:type="dxa"/>
          </w:tcPr>
          <w:p w14:paraId="0398EAA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16.015863</w:t>
            </w:r>
          </w:p>
        </w:tc>
        <w:tc>
          <w:tcPr>
            <w:tcW w:w="960" w:type="dxa"/>
          </w:tcPr>
          <w:p w14:paraId="1C6F412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7322E38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2.07544</w:t>
            </w:r>
          </w:p>
        </w:tc>
        <w:tc>
          <w:tcPr>
            <w:tcW w:w="960" w:type="dxa"/>
          </w:tcPr>
          <w:p w14:paraId="1C80CAD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7.526701</w:t>
            </w:r>
          </w:p>
        </w:tc>
        <w:tc>
          <w:tcPr>
            <w:tcW w:w="960" w:type="dxa"/>
          </w:tcPr>
          <w:p w14:paraId="13F2E83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12]</w:t>
            </w:r>
          </w:p>
        </w:tc>
        <w:tc>
          <w:tcPr>
            <w:tcW w:w="960" w:type="dxa"/>
          </w:tcPr>
          <w:p w14:paraId="68C413D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0.287745</w:t>
            </w:r>
          </w:p>
        </w:tc>
        <w:tc>
          <w:tcPr>
            <w:tcW w:w="960" w:type="dxa"/>
          </w:tcPr>
          <w:p w14:paraId="453B363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</w:t>
            </w:r>
          </w:p>
        </w:tc>
        <w:tc>
          <w:tcPr>
            <w:tcW w:w="960" w:type="dxa"/>
          </w:tcPr>
          <w:p w14:paraId="0B9ACA0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00682F6A" w14:textId="77777777" w:rsidTr="00285356">
        <w:tc>
          <w:tcPr>
            <w:tcW w:w="960" w:type="dxa"/>
          </w:tcPr>
          <w:p w14:paraId="0E68A2D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63</w:t>
            </w:r>
          </w:p>
        </w:tc>
        <w:tc>
          <w:tcPr>
            <w:tcW w:w="960" w:type="dxa"/>
          </w:tcPr>
          <w:p w14:paraId="5F3BEA9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16.303607</w:t>
            </w:r>
          </w:p>
        </w:tc>
        <w:tc>
          <w:tcPr>
            <w:tcW w:w="960" w:type="dxa"/>
          </w:tcPr>
          <w:p w14:paraId="18A3B6E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Sm(1)</w:t>
            </w:r>
          </w:p>
        </w:tc>
        <w:tc>
          <w:tcPr>
            <w:tcW w:w="960" w:type="dxa"/>
          </w:tcPr>
          <w:p w14:paraId="5BAD05D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29.911288</w:t>
            </w:r>
          </w:p>
        </w:tc>
        <w:tc>
          <w:tcPr>
            <w:tcW w:w="960" w:type="dxa"/>
          </w:tcPr>
          <w:p w14:paraId="17C643A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2C1F28A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12]</w:t>
            </w:r>
          </w:p>
        </w:tc>
        <w:tc>
          <w:tcPr>
            <w:tcW w:w="960" w:type="dxa"/>
          </w:tcPr>
          <w:p w14:paraId="426667B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0.081125</w:t>
            </w:r>
          </w:p>
        </w:tc>
        <w:tc>
          <w:tcPr>
            <w:tcW w:w="960" w:type="dxa"/>
          </w:tcPr>
          <w:p w14:paraId="6DA6301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</w:t>
            </w:r>
          </w:p>
        </w:tc>
        <w:tc>
          <w:tcPr>
            <w:tcW w:w="960" w:type="dxa"/>
          </w:tcPr>
          <w:p w14:paraId="1B900DA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4944A9B" w14:textId="77777777" w:rsidTr="00285356">
        <w:tc>
          <w:tcPr>
            <w:tcW w:w="960" w:type="dxa"/>
          </w:tcPr>
          <w:p w14:paraId="37EF990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64</w:t>
            </w:r>
          </w:p>
        </w:tc>
        <w:tc>
          <w:tcPr>
            <w:tcW w:w="960" w:type="dxa"/>
          </w:tcPr>
          <w:p w14:paraId="7DCE58C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16.384732</w:t>
            </w:r>
          </w:p>
        </w:tc>
        <w:tc>
          <w:tcPr>
            <w:tcW w:w="960" w:type="dxa"/>
          </w:tcPr>
          <w:p w14:paraId="70303A6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053D948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9.602625</w:t>
            </w:r>
          </w:p>
        </w:tc>
        <w:tc>
          <w:tcPr>
            <w:tcW w:w="960" w:type="dxa"/>
          </w:tcPr>
          <w:p w14:paraId="2676E1E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39C5D20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12]</w:t>
            </w:r>
          </w:p>
        </w:tc>
        <w:tc>
          <w:tcPr>
            <w:tcW w:w="960" w:type="dxa"/>
          </w:tcPr>
          <w:p w14:paraId="751758B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0.205367</w:t>
            </w:r>
          </w:p>
        </w:tc>
        <w:tc>
          <w:tcPr>
            <w:tcW w:w="960" w:type="dxa"/>
          </w:tcPr>
          <w:p w14:paraId="1BB26BB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54</w:t>
            </w:r>
          </w:p>
        </w:tc>
        <w:tc>
          <w:tcPr>
            <w:tcW w:w="960" w:type="dxa"/>
          </w:tcPr>
          <w:p w14:paraId="26DA6CF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C7AC5B8" w14:textId="77777777" w:rsidTr="00285356">
        <w:tc>
          <w:tcPr>
            <w:tcW w:w="960" w:type="dxa"/>
          </w:tcPr>
          <w:p w14:paraId="67FED93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65</w:t>
            </w:r>
          </w:p>
        </w:tc>
        <w:tc>
          <w:tcPr>
            <w:tcW w:w="960" w:type="dxa"/>
          </w:tcPr>
          <w:p w14:paraId="36E053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16.590099</w:t>
            </w:r>
          </w:p>
        </w:tc>
        <w:tc>
          <w:tcPr>
            <w:tcW w:w="960" w:type="dxa"/>
          </w:tcPr>
          <w:p w14:paraId="56EC34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3EB6CC1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0.076722</w:t>
            </w:r>
          </w:p>
        </w:tc>
        <w:tc>
          <w:tcPr>
            <w:tcW w:w="960" w:type="dxa"/>
          </w:tcPr>
          <w:p w14:paraId="05BFD14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52.108137</w:t>
            </w:r>
          </w:p>
        </w:tc>
        <w:tc>
          <w:tcPr>
            <w:tcW w:w="960" w:type="dxa"/>
          </w:tcPr>
          <w:p w14:paraId="2ACCDC4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13]</w:t>
            </w:r>
          </w:p>
        </w:tc>
        <w:tc>
          <w:tcPr>
            <w:tcW w:w="960" w:type="dxa"/>
          </w:tcPr>
          <w:p w14:paraId="102C365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0.076722</w:t>
            </w:r>
          </w:p>
        </w:tc>
        <w:tc>
          <w:tcPr>
            <w:tcW w:w="960" w:type="dxa"/>
          </w:tcPr>
          <w:p w14:paraId="0B2D5C3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107</w:t>
            </w:r>
          </w:p>
        </w:tc>
        <w:tc>
          <w:tcPr>
            <w:tcW w:w="960" w:type="dxa"/>
          </w:tcPr>
          <w:p w14:paraId="6637245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27E8C5C2" w14:textId="77777777" w:rsidTr="00285356">
        <w:tc>
          <w:tcPr>
            <w:tcW w:w="960" w:type="dxa"/>
          </w:tcPr>
          <w:p w14:paraId="3D001E0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66</w:t>
            </w:r>
          </w:p>
        </w:tc>
        <w:tc>
          <w:tcPr>
            <w:tcW w:w="960" w:type="dxa"/>
          </w:tcPr>
          <w:p w14:paraId="488DBC7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16.666821</w:t>
            </w:r>
          </w:p>
        </w:tc>
        <w:tc>
          <w:tcPr>
            <w:tcW w:w="960" w:type="dxa"/>
          </w:tcPr>
          <w:p w14:paraId="00837EE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Sm(0)</w:t>
            </w:r>
          </w:p>
        </w:tc>
        <w:tc>
          <w:tcPr>
            <w:tcW w:w="960" w:type="dxa"/>
          </w:tcPr>
          <w:p w14:paraId="4FA8A98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147B932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63CA1E6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12]</w:t>
            </w:r>
          </w:p>
        </w:tc>
        <w:tc>
          <w:tcPr>
            <w:tcW w:w="960" w:type="dxa"/>
          </w:tcPr>
          <w:p w14:paraId="5BFE502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0.090431</w:t>
            </w:r>
          </w:p>
        </w:tc>
        <w:tc>
          <w:tcPr>
            <w:tcW w:w="960" w:type="dxa"/>
          </w:tcPr>
          <w:p w14:paraId="4656D5F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47</w:t>
            </w:r>
          </w:p>
        </w:tc>
        <w:tc>
          <w:tcPr>
            <w:tcW w:w="960" w:type="dxa"/>
          </w:tcPr>
          <w:p w14:paraId="0C5B5C1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4EC3B74" w14:textId="77777777" w:rsidTr="00285356">
        <w:tc>
          <w:tcPr>
            <w:tcW w:w="960" w:type="dxa"/>
          </w:tcPr>
          <w:p w14:paraId="27F7706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67</w:t>
            </w:r>
          </w:p>
        </w:tc>
        <w:tc>
          <w:tcPr>
            <w:tcW w:w="960" w:type="dxa"/>
          </w:tcPr>
          <w:p w14:paraId="5AA0F45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16.757252</w:t>
            </w:r>
          </w:p>
        </w:tc>
        <w:tc>
          <w:tcPr>
            <w:tcW w:w="960" w:type="dxa"/>
          </w:tcPr>
          <w:p w14:paraId="6BCA994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667134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3.508321</w:t>
            </w:r>
          </w:p>
        </w:tc>
        <w:tc>
          <w:tcPr>
            <w:tcW w:w="960" w:type="dxa"/>
          </w:tcPr>
          <w:p w14:paraId="4B5C815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14.488681</w:t>
            </w:r>
          </w:p>
        </w:tc>
        <w:tc>
          <w:tcPr>
            <w:tcW w:w="960" w:type="dxa"/>
          </w:tcPr>
          <w:p w14:paraId="36DB811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[32, 12]</w:t>
            </w:r>
          </w:p>
        </w:tc>
        <w:tc>
          <w:tcPr>
            <w:tcW w:w="960" w:type="dxa"/>
          </w:tcPr>
          <w:p w14:paraId="1DF3FA9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0.150642</w:t>
            </w:r>
          </w:p>
        </w:tc>
        <w:tc>
          <w:tcPr>
            <w:tcW w:w="960" w:type="dxa"/>
          </w:tcPr>
          <w:p w14:paraId="33E1454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63</w:t>
            </w:r>
          </w:p>
        </w:tc>
        <w:tc>
          <w:tcPr>
            <w:tcW w:w="960" w:type="dxa"/>
          </w:tcPr>
          <w:p w14:paraId="642B872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787932ED" w14:textId="77777777" w:rsidTr="00285356">
        <w:tc>
          <w:tcPr>
            <w:tcW w:w="960" w:type="dxa"/>
          </w:tcPr>
          <w:p w14:paraId="25B1C70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68</w:t>
            </w:r>
          </w:p>
        </w:tc>
        <w:tc>
          <w:tcPr>
            <w:tcW w:w="960" w:type="dxa"/>
          </w:tcPr>
          <w:p w14:paraId="302C409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16.907894</w:t>
            </w:r>
          </w:p>
        </w:tc>
        <w:tc>
          <w:tcPr>
            <w:tcW w:w="960" w:type="dxa"/>
          </w:tcPr>
          <w:p w14:paraId="2CB5ADE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Sm(1)</w:t>
            </w:r>
          </w:p>
        </w:tc>
        <w:tc>
          <w:tcPr>
            <w:tcW w:w="960" w:type="dxa"/>
          </w:tcPr>
          <w:p w14:paraId="50DE40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22.454861</w:t>
            </w:r>
          </w:p>
        </w:tc>
        <w:tc>
          <w:tcPr>
            <w:tcW w:w="960" w:type="dxa"/>
          </w:tcPr>
          <w:p w14:paraId="7952D6D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7A0829C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[32, 12]</w:t>
            </w:r>
          </w:p>
        </w:tc>
        <w:tc>
          <w:tcPr>
            <w:tcW w:w="960" w:type="dxa"/>
          </w:tcPr>
          <w:p w14:paraId="2636A78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0.011601</w:t>
            </w:r>
          </w:p>
        </w:tc>
        <w:tc>
          <w:tcPr>
            <w:tcW w:w="960" w:type="dxa"/>
          </w:tcPr>
          <w:p w14:paraId="19C4EA5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81</w:t>
            </w:r>
          </w:p>
        </w:tc>
        <w:tc>
          <w:tcPr>
            <w:tcW w:w="960" w:type="dxa"/>
          </w:tcPr>
          <w:p w14:paraId="325EC35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A83D380" w14:textId="77777777" w:rsidTr="00285356">
        <w:tc>
          <w:tcPr>
            <w:tcW w:w="960" w:type="dxa"/>
          </w:tcPr>
          <w:p w14:paraId="5CA3A92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69</w:t>
            </w:r>
          </w:p>
        </w:tc>
        <w:tc>
          <w:tcPr>
            <w:tcW w:w="960" w:type="dxa"/>
          </w:tcPr>
          <w:p w14:paraId="0D9C3AB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16.919494</w:t>
            </w:r>
          </w:p>
        </w:tc>
        <w:tc>
          <w:tcPr>
            <w:tcW w:w="960" w:type="dxa"/>
          </w:tcPr>
          <w:p w14:paraId="3D85759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43FE00E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6.284991</w:t>
            </w:r>
          </w:p>
        </w:tc>
        <w:tc>
          <w:tcPr>
            <w:tcW w:w="960" w:type="dxa"/>
          </w:tcPr>
          <w:p w14:paraId="02752A8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37.864476</w:t>
            </w:r>
          </w:p>
        </w:tc>
        <w:tc>
          <w:tcPr>
            <w:tcW w:w="960" w:type="dxa"/>
          </w:tcPr>
          <w:p w14:paraId="63EC847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[32, 13]</w:t>
            </w:r>
          </w:p>
        </w:tc>
        <w:tc>
          <w:tcPr>
            <w:tcW w:w="960" w:type="dxa"/>
          </w:tcPr>
          <w:p w14:paraId="03A358E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0.421967</w:t>
            </w:r>
          </w:p>
        </w:tc>
        <w:tc>
          <w:tcPr>
            <w:tcW w:w="960" w:type="dxa"/>
          </w:tcPr>
          <w:p w14:paraId="2C97385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90</w:t>
            </w:r>
          </w:p>
        </w:tc>
        <w:tc>
          <w:tcPr>
            <w:tcW w:w="960" w:type="dxa"/>
          </w:tcPr>
          <w:p w14:paraId="40593CF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585F0A6" w14:textId="77777777" w:rsidTr="00285356">
        <w:tc>
          <w:tcPr>
            <w:tcW w:w="960" w:type="dxa"/>
          </w:tcPr>
          <w:p w14:paraId="6E55A93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70</w:t>
            </w:r>
          </w:p>
        </w:tc>
        <w:tc>
          <w:tcPr>
            <w:tcW w:w="960" w:type="dxa"/>
          </w:tcPr>
          <w:p w14:paraId="6748B8E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17.341461</w:t>
            </w:r>
          </w:p>
        </w:tc>
        <w:tc>
          <w:tcPr>
            <w:tcW w:w="960" w:type="dxa"/>
          </w:tcPr>
          <w:p w14:paraId="6BE9882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7918EFA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2.419711</w:t>
            </w:r>
          </w:p>
        </w:tc>
        <w:tc>
          <w:tcPr>
            <w:tcW w:w="960" w:type="dxa"/>
          </w:tcPr>
          <w:p w14:paraId="4CAF799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3.933621</w:t>
            </w:r>
          </w:p>
        </w:tc>
        <w:tc>
          <w:tcPr>
            <w:tcW w:w="960" w:type="dxa"/>
          </w:tcPr>
          <w:p w14:paraId="02D97E0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[33, 13]</w:t>
            </w:r>
          </w:p>
        </w:tc>
        <w:tc>
          <w:tcPr>
            <w:tcW w:w="960" w:type="dxa"/>
          </w:tcPr>
          <w:p w14:paraId="6CC4FEB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0.12631</w:t>
            </w:r>
          </w:p>
        </w:tc>
        <w:tc>
          <w:tcPr>
            <w:tcW w:w="960" w:type="dxa"/>
          </w:tcPr>
          <w:p w14:paraId="5C6D0F2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43</w:t>
            </w:r>
          </w:p>
        </w:tc>
        <w:tc>
          <w:tcPr>
            <w:tcW w:w="960" w:type="dxa"/>
          </w:tcPr>
          <w:p w14:paraId="5EEAECA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4DCC39DA" w14:textId="77777777" w:rsidTr="00285356">
        <w:tc>
          <w:tcPr>
            <w:tcW w:w="960" w:type="dxa"/>
          </w:tcPr>
          <w:p w14:paraId="2E6E07A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71</w:t>
            </w:r>
          </w:p>
        </w:tc>
        <w:tc>
          <w:tcPr>
            <w:tcW w:w="960" w:type="dxa"/>
          </w:tcPr>
          <w:p w14:paraId="4E28EC3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17.467771</w:t>
            </w:r>
          </w:p>
        </w:tc>
        <w:tc>
          <w:tcPr>
            <w:tcW w:w="960" w:type="dxa"/>
          </w:tcPr>
          <w:p w14:paraId="12FB8DB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Sm(1)</w:t>
            </w:r>
          </w:p>
        </w:tc>
        <w:tc>
          <w:tcPr>
            <w:tcW w:w="960" w:type="dxa"/>
          </w:tcPr>
          <w:p w14:paraId="5778901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62.637864</w:t>
            </w:r>
          </w:p>
        </w:tc>
        <w:tc>
          <w:tcPr>
            <w:tcW w:w="960" w:type="dxa"/>
          </w:tcPr>
          <w:p w14:paraId="473D217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0F3AB5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[33, 13]</w:t>
            </w:r>
          </w:p>
        </w:tc>
        <w:tc>
          <w:tcPr>
            <w:tcW w:w="960" w:type="dxa"/>
          </w:tcPr>
          <w:p w14:paraId="5A5BF59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0.623531</w:t>
            </w:r>
          </w:p>
        </w:tc>
        <w:tc>
          <w:tcPr>
            <w:tcW w:w="960" w:type="dxa"/>
          </w:tcPr>
          <w:p w14:paraId="14EAB14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103</w:t>
            </w:r>
          </w:p>
        </w:tc>
        <w:tc>
          <w:tcPr>
            <w:tcW w:w="960" w:type="dxa"/>
          </w:tcPr>
          <w:p w14:paraId="0AA096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533EF777" w14:textId="77777777" w:rsidTr="00285356">
        <w:tc>
          <w:tcPr>
            <w:tcW w:w="960" w:type="dxa"/>
          </w:tcPr>
          <w:p w14:paraId="2ED43BE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72</w:t>
            </w:r>
          </w:p>
        </w:tc>
        <w:tc>
          <w:tcPr>
            <w:tcW w:w="960" w:type="dxa"/>
          </w:tcPr>
          <w:p w14:paraId="1F0B19B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18.091302</w:t>
            </w:r>
          </w:p>
        </w:tc>
        <w:tc>
          <w:tcPr>
            <w:tcW w:w="960" w:type="dxa"/>
          </w:tcPr>
          <w:p w14:paraId="07E61A3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Sm(1)</w:t>
            </w:r>
          </w:p>
        </w:tc>
        <w:tc>
          <w:tcPr>
            <w:tcW w:w="960" w:type="dxa"/>
          </w:tcPr>
          <w:p w14:paraId="21883AD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123.565407</w:t>
            </w:r>
          </w:p>
        </w:tc>
        <w:tc>
          <w:tcPr>
            <w:tcW w:w="960" w:type="dxa"/>
          </w:tcPr>
          <w:p w14:paraId="0246574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5F8ED3F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[33, 13]</w:t>
            </w:r>
          </w:p>
        </w:tc>
        <w:tc>
          <w:tcPr>
            <w:tcW w:w="960" w:type="dxa"/>
          </w:tcPr>
          <w:p w14:paraId="0567C6F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0.246604</w:t>
            </w:r>
          </w:p>
        </w:tc>
        <w:tc>
          <w:tcPr>
            <w:tcW w:w="960" w:type="dxa"/>
          </w:tcPr>
          <w:p w14:paraId="7949B13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78</w:t>
            </w:r>
          </w:p>
        </w:tc>
        <w:tc>
          <w:tcPr>
            <w:tcW w:w="960" w:type="dxa"/>
          </w:tcPr>
          <w:p w14:paraId="1B20C55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4525559" w14:textId="77777777" w:rsidTr="00285356">
        <w:tc>
          <w:tcPr>
            <w:tcW w:w="960" w:type="dxa"/>
          </w:tcPr>
          <w:p w14:paraId="31A862C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73</w:t>
            </w:r>
          </w:p>
        </w:tc>
        <w:tc>
          <w:tcPr>
            <w:tcW w:w="960" w:type="dxa"/>
          </w:tcPr>
          <w:p w14:paraId="23E332C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18.337906</w:t>
            </w:r>
          </w:p>
        </w:tc>
        <w:tc>
          <w:tcPr>
            <w:tcW w:w="960" w:type="dxa"/>
          </w:tcPr>
          <w:p w14:paraId="5E1EFF9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6640FA4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3.295673</w:t>
            </w:r>
          </w:p>
        </w:tc>
        <w:tc>
          <w:tcPr>
            <w:tcW w:w="960" w:type="dxa"/>
          </w:tcPr>
          <w:p w14:paraId="65CE8A9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6.438511</w:t>
            </w:r>
          </w:p>
        </w:tc>
        <w:tc>
          <w:tcPr>
            <w:tcW w:w="960" w:type="dxa"/>
          </w:tcPr>
          <w:p w14:paraId="3FA805B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[34, 13]</w:t>
            </w:r>
          </w:p>
        </w:tc>
        <w:tc>
          <w:tcPr>
            <w:tcW w:w="960" w:type="dxa"/>
          </w:tcPr>
          <w:p w14:paraId="2BF1350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0.091477</w:t>
            </w:r>
          </w:p>
        </w:tc>
        <w:tc>
          <w:tcPr>
            <w:tcW w:w="960" w:type="dxa"/>
          </w:tcPr>
          <w:p w14:paraId="5F8BE95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</w:t>
            </w:r>
          </w:p>
        </w:tc>
        <w:tc>
          <w:tcPr>
            <w:tcW w:w="960" w:type="dxa"/>
          </w:tcPr>
          <w:p w14:paraId="1583975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196D7F7" w14:textId="77777777" w:rsidTr="00285356">
        <w:tc>
          <w:tcPr>
            <w:tcW w:w="960" w:type="dxa"/>
          </w:tcPr>
          <w:p w14:paraId="15A128A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74</w:t>
            </w:r>
          </w:p>
        </w:tc>
        <w:tc>
          <w:tcPr>
            <w:tcW w:w="960" w:type="dxa"/>
          </w:tcPr>
          <w:p w14:paraId="62A04E2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18.429383</w:t>
            </w:r>
          </w:p>
        </w:tc>
        <w:tc>
          <w:tcPr>
            <w:tcW w:w="960" w:type="dxa"/>
          </w:tcPr>
          <w:p w14:paraId="3AE3FC3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74F00E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3.390115</w:t>
            </w:r>
          </w:p>
        </w:tc>
        <w:tc>
          <w:tcPr>
            <w:tcW w:w="960" w:type="dxa"/>
          </w:tcPr>
          <w:p w14:paraId="0CE35A1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5.469626</w:t>
            </w:r>
          </w:p>
        </w:tc>
        <w:tc>
          <w:tcPr>
            <w:tcW w:w="960" w:type="dxa"/>
          </w:tcPr>
          <w:p w14:paraId="0904F87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[35, 13]</w:t>
            </w:r>
          </w:p>
        </w:tc>
        <w:tc>
          <w:tcPr>
            <w:tcW w:w="960" w:type="dxa"/>
          </w:tcPr>
          <w:p w14:paraId="1EBC65E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1.33179</w:t>
            </w:r>
          </w:p>
        </w:tc>
        <w:tc>
          <w:tcPr>
            <w:tcW w:w="960" w:type="dxa"/>
          </w:tcPr>
          <w:p w14:paraId="3C9D96F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114</w:t>
            </w:r>
          </w:p>
        </w:tc>
        <w:tc>
          <w:tcPr>
            <w:tcW w:w="960" w:type="dxa"/>
          </w:tcPr>
          <w:p w14:paraId="04B4A7D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685B76B" w14:textId="77777777" w:rsidTr="00285356">
        <w:tc>
          <w:tcPr>
            <w:tcW w:w="960" w:type="dxa"/>
          </w:tcPr>
          <w:p w14:paraId="32E7ECC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75</w:t>
            </w:r>
          </w:p>
        </w:tc>
        <w:tc>
          <w:tcPr>
            <w:tcW w:w="960" w:type="dxa"/>
          </w:tcPr>
          <w:p w14:paraId="06747F0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19.761172</w:t>
            </w:r>
          </w:p>
        </w:tc>
        <w:tc>
          <w:tcPr>
            <w:tcW w:w="960" w:type="dxa"/>
          </w:tcPr>
          <w:p w14:paraId="3E3990A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416FF69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1.564432</w:t>
            </w:r>
          </w:p>
        </w:tc>
        <w:tc>
          <w:tcPr>
            <w:tcW w:w="960" w:type="dxa"/>
          </w:tcPr>
          <w:p w14:paraId="7F54E6F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772D43D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[35, 13]</w:t>
            </w:r>
          </w:p>
        </w:tc>
        <w:tc>
          <w:tcPr>
            <w:tcW w:w="960" w:type="dxa"/>
          </w:tcPr>
          <w:p w14:paraId="1E91165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0.061824</w:t>
            </w:r>
          </w:p>
        </w:tc>
        <w:tc>
          <w:tcPr>
            <w:tcW w:w="960" w:type="dxa"/>
          </w:tcPr>
          <w:p w14:paraId="3F12726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59</w:t>
            </w:r>
          </w:p>
        </w:tc>
        <w:tc>
          <w:tcPr>
            <w:tcW w:w="960" w:type="dxa"/>
          </w:tcPr>
          <w:p w14:paraId="41BBA3B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0B710138" w14:textId="77777777" w:rsidTr="00285356">
        <w:tc>
          <w:tcPr>
            <w:tcW w:w="960" w:type="dxa"/>
          </w:tcPr>
          <w:p w14:paraId="62DA665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76</w:t>
            </w:r>
          </w:p>
        </w:tc>
        <w:tc>
          <w:tcPr>
            <w:tcW w:w="960" w:type="dxa"/>
          </w:tcPr>
          <w:p w14:paraId="6F9471E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19.822996</w:t>
            </w:r>
          </w:p>
        </w:tc>
        <w:tc>
          <w:tcPr>
            <w:tcW w:w="960" w:type="dxa"/>
          </w:tcPr>
          <w:p w14:paraId="2CE3103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Sm(1)</w:t>
            </w:r>
          </w:p>
        </w:tc>
        <w:tc>
          <w:tcPr>
            <w:tcW w:w="960" w:type="dxa"/>
          </w:tcPr>
          <w:p w14:paraId="1DF1477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101.014452</w:t>
            </w:r>
          </w:p>
        </w:tc>
        <w:tc>
          <w:tcPr>
            <w:tcW w:w="960" w:type="dxa"/>
          </w:tcPr>
          <w:p w14:paraId="4C4FC9B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2BFA6CB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[35, 13]</w:t>
            </w:r>
          </w:p>
        </w:tc>
        <w:tc>
          <w:tcPr>
            <w:tcW w:w="960" w:type="dxa"/>
          </w:tcPr>
          <w:p w14:paraId="412A60C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0.442577</w:t>
            </w:r>
          </w:p>
        </w:tc>
        <w:tc>
          <w:tcPr>
            <w:tcW w:w="960" w:type="dxa"/>
          </w:tcPr>
          <w:p w14:paraId="11CFB57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109</w:t>
            </w:r>
          </w:p>
        </w:tc>
        <w:tc>
          <w:tcPr>
            <w:tcW w:w="960" w:type="dxa"/>
          </w:tcPr>
          <w:p w14:paraId="68727EA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E05009B" w14:textId="77777777" w:rsidTr="00285356">
        <w:tc>
          <w:tcPr>
            <w:tcW w:w="960" w:type="dxa"/>
          </w:tcPr>
          <w:p w14:paraId="0948783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77</w:t>
            </w:r>
          </w:p>
        </w:tc>
        <w:tc>
          <w:tcPr>
            <w:tcW w:w="960" w:type="dxa"/>
          </w:tcPr>
          <w:p w14:paraId="3C37C82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20.265573</w:t>
            </w:r>
          </w:p>
        </w:tc>
        <w:tc>
          <w:tcPr>
            <w:tcW w:w="960" w:type="dxa"/>
          </w:tcPr>
          <w:p w14:paraId="4305ECD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555BACD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0.768168</w:t>
            </w:r>
          </w:p>
        </w:tc>
        <w:tc>
          <w:tcPr>
            <w:tcW w:w="960" w:type="dxa"/>
          </w:tcPr>
          <w:p w14:paraId="390207C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66.725741</w:t>
            </w:r>
          </w:p>
        </w:tc>
        <w:tc>
          <w:tcPr>
            <w:tcW w:w="960" w:type="dxa"/>
          </w:tcPr>
          <w:p w14:paraId="1DF0163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[35, 14]</w:t>
            </w:r>
          </w:p>
        </w:tc>
        <w:tc>
          <w:tcPr>
            <w:tcW w:w="960" w:type="dxa"/>
          </w:tcPr>
          <w:p w14:paraId="1E90D7B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0.753995</w:t>
            </w:r>
          </w:p>
        </w:tc>
        <w:tc>
          <w:tcPr>
            <w:tcW w:w="960" w:type="dxa"/>
          </w:tcPr>
          <w:p w14:paraId="35AFF62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72</w:t>
            </w:r>
          </w:p>
        </w:tc>
        <w:tc>
          <w:tcPr>
            <w:tcW w:w="960" w:type="dxa"/>
          </w:tcPr>
          <w:p w14:paraId="3A83D1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1940D1A" w14:textId="77777777" w:rsidTr="00285356">
        <w:tc>
          <w:tcPr>
            <w:tcW w:w="960" w:type="dxa"/>
          </w:tcPr>
          <w:p w14:paraId="50F5303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78</w:t>
            </w:r>
          </w:p>
        </w:tc>
        <w:tc>
          <w:tcPr>
            <w:tcW w:w="960" w:type="dxa"/>
          </w:tcPr>
          <w:p w14:paraId="6948B72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21.019568</w:t>
            </w:r>
          </w:p>
        </w:tc>
        <w:tc>
          <w:tcPr>
            <w:tcW w:w="960" w:type="dxa"/>
          </w:tcPr>
          <w:p w14:paraId="25A6497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775CA02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6.961696</w:t>
            </w:r>
          </w:p>
        </w:tc>
        <w:tc>
          <w:tcPr>
            <w:tcW w:w="960" w:type="dxa"/>
          </w:tcPr>
          <w:p w14:paraId="3779278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29.942515</w:t>
            </w:r>
          </w:p>
        </w:tc>
        <w:tc>
          <w:tcPr>
            <w:tcW w:w="960" w:type="dxa"/>
          </w:tcPr>
          <w:p w14:paraId="3DED34D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[36, 14]</w:t>
            </w:r>
          </w:p>
        </w:tc>
        <w:tc>
          <w:tcPr>
            <w:tcW w:w="960" w:type="dxa"/>
          </w:tcPr>
          <w:p w14:paraId="5010DFB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0.014173</w:t>
            </w:r>
          </w:p>
        </w:tc>
        <w:tc>
          <w:tcPr>
            <w:tcW w:w="960" w:type="dxa"/>
          </w:tcPr>
          <w:p w14:paraId="32625CF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124</w:t>
            </w:r>
          </w:p>
        </w:tc>
        <w:tc>
          <w:tcPr>
            <w:tcW w:w="960" w:type="dxa"/>
          </w:tcPr>
          <w:p w14:paraId="0296785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F519A78" w14:textId="77777777" w:rsidTr="00285356">
        <w:tc>
          <w:tcPr>
            <w:tcW w:w="960" w:type="dxa"/>
          </w:tcPr>
          <w:p w14:paraId="07C79AA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79</w:t>
            </w:r>
          </w:p>
        </w:tc>
        <w:tc>
          <w:tcPr>
            <w:tcW w:w="960" w:type="dxa"/>
          </w:tcPr>
          <w:p w14:paraId="0F85D5D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21.033741</w:t>
            </w:r>
          </w:p>
        </w:tc>
        <w:tc>
          <w:tcPr>
            <w:tcW w:w="960" w:type="dxa"/>
          </w:tcPr>
          <w:p w14:paraId="1C69374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0B7B668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5.362173</w:t>
            </w:r>
          </w:p>
        </w:tc>
        <w:tc>
          <w:tcPr>
            <w:tcW w:w="960" w:type="dxa"/>
          </w:tcPr>
          <w:p w14:paraId="181935E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46.856619</w:t>
            </w:r>
          </w:p>
        </w:tc>
        <w:tc>
          <w:tcPr>
            <w:tcW w:w="960" w:type="dxa"/>
          </w:tcPr>
          <w:p w14:paraId="1A3628E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[36, 15]</w:t>
            </w:r>
          </w:p>
        </w:tc>
        <w:tc>
          <w:tcPr>
            <w:tcW w:w="960" w:type="dxa"/>
          </w:tcPr>
          <w:p w14:paraId="2ACCDA8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0.115179</w:t>
            </w:r>
          </w:p>
        </w:tc>
        <w:tc>
          <w:tcPr>
            <w:tcW w:w="960" w:type="dxa"/>
          </w:tcPr>
          <w:p w14:paraId="0FE90D8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71</w:t>
            </w:r>
          </w:p>
        </w:tc>
        <w:tc>
          <w:tcPr>
            <w:tcW w:w="960" w:type="dxa"/>
          </w:tcPr>
          <w:p w14:paraId="7AB866E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32D2075" w14:textId="77777777" w:rsidTr="00285356">
        <w:tc>
          <w:tcPr>
            <w:tcW w:w="960" w:type="dxa"/>
          </w:tcPr>
          <w:p w14:paraId="489FB78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80</w:t>
            </w:r>
          </w:p>
        </w:tc>
        <w:tc>
          <w:tcPr>
            <w:tcW w:w="960" w:type="dxa"/>
          </w:tcPr>
          <w:p w14:paraId="32515A6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21.14892</w:t>
            </w:r>
          </w:p>
        </w:tc>
        <w:tc>
          <w:tcPr>
            <w:tcW w:w="960" w:type="dxa"/>
          </w:tcPr>
          <w:p w14:paraId="7606653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6E656DC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58.926534</w:t>
            </w:r>
          </w:p>
        </w:tc>
        <w:tc>
          <w:tcPr>
            <w:tcW w:w="960" w:type="dxa"/>
          </w:tcPr>
          <w:p w14:paraId="44316F1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101.97426</w:t>
            </w:r>
          </w:p>
        </w:tc>
        <w:tc>
          <w:tcPr>
            <w:tcW w:w="960" w:type="dxa"/>
          </w:tcPr>
          <w:p w14:paraId="377FB2A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[36, 16]</w:t>
            </w:r>
          </w:p>
        </w:tc>
        <w:tc>
          <w:tcPr>
            <w:tcW w:w="960" w:type="dxa"/>
          </w:tcPr>
          <w:p w14:paraId="38F6713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0.126163</w:t>
            </w:r>
          </w:p>
        </w:tc>
        <w:tc>
          <w:tcPr>
            <w:tcW w:w="960" w:type="dxa"/>
          </w:tcPr>
          <w:p w14:paraId="616200B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115</w:t>
            </w:r>
          </w:p>
        </w:tc>
        <w:tc>
          <w:tcPr>
            <w:tcW w:w="960" w:type="dxa"/>
          </w:tcPr>
          <w:p w14:paraId="07C1DC4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9BA9B24" w14:textId="77777777" w:rsidTr="00285356">
        <w:tc>
          <w:tcPr>
            <w:tcW w:w="960" w:type="dxa"/>
          </w:tcPr>
          <w:p w14:paraId="654301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81</w:t>
            </w:r>
          </w:p>
        </w:tc>
        <w:tc>
          <w:tcPr>
            <w:tcW w:w="960" w:type="dxa"/>
          </w:tcPr>
          <w:p w14:paraId="56AF5C4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21.275083</w:t>
            </w:r>
          </w:p>
        </w:tc>
        <w:tc>
          <w:tcPr>
            <w:tcW w:w="960" w:type="dxa"/>
          </w:tcPr>
          <w:p w14:paraId="20744A8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285B764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1.245539</w:t>
            </w:r>
          </w:p>
        </w:tc>
        <w:tc>
          <w:tcPr>
            <w:tcW w:w="960" w:type="dxa"/>
          </w:tcPr>
          <w:p w14:paraId="57D66BB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5.452167</w:t>
            </w:r>
          </w:p>
        </w:tc>
        <w:tc>
          <w:tcPr>
            <w:tcW w:w="960" w:type="dxa"/>
          </w:tcPr>
          <w:p w14:paraId="57EE71F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[37, 16]</w:t>
            </w:r>
          </w:p>
        </w:tc>
        <w:tc>
          <w:tcPr>
            <w:tcW w:w="960" w:type="dxa"/>
          </w:tcPr>
          <w:p w14:paraId="7196021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0.049579</w:t>
            </w:r>
          </w:p>
        </w:tc>
        <w:tc>
          <w:tcPr>
            <w:tcW w:w="960" w:type="dxa"/>
          </w:tcPr>
          <w:p w14:paraId="22DA260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60</w:t>
            </w:r>
          </w:p>
        </w:tc>
        <w:tc>
          <w:tcPr>
            <w:tcW w:w="960" w:type="dxa"/>
          </w:tcPr>
          <w:p w14:paraId="25F100D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EEEF76B" w14:textId="77777777" w:rsidTr="00285356">
        <w:tc>
          <w:tcPr>
            <w:tcW w:w="960" w:type="dxa"/>
          </w:tcPr>
          <w:p w14:paraId="76DE75C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82</w:t>
            </w:r>
          </w:p>
        </w:tc>
        <w:tc>
          <w:tcPr>
            <w:tcW w:w="960" w:type="dxa"/>
          </w:tcPr>
          <w:p w14:paraId="4F59ABA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21.324662</w:t>
            </w:r>
          </w:p>
        </w:tc>
        <w:tc>
          <w:tcPr>
            <w:tcW w:w="960" w:type="dxa"/>
          </w:tcPr>
          <w:p w14:paraId="3E1C489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E19B7E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0.903126</w:t>
            </w:r>
          </w:p>
        </w:tc>
        <w:tc>
          <w:tcPr>
            <w:tcW w:w="960" w:type="dxa"/>
          </w:tcPr>
          <w:p w14:paraId="1BB0D3B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32.143433</w:t>
            </w:r>
          </w:p>
        </w:tc>
        <w:tc>
          <w:tcPr>
            <w:tcW w:w="960" w:type="dxa"/>
          </w:tcPr>
          <w:p w14:paraId="69B7C3B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[38, 16]</w:t>
            </w:r>
          </w:p>
        </w:tc>
        <w:tc>
          <w:tcPr>
            <w:tcW w:w="960" w:type="dxa"/>
          </w:tcPr>
          <w:p w14:paraId="49DB227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0.000943</w:t>
            </w:r>
          </w:p>
        </w:tc>
        <w:tc>
          <w:tcPr>
            <w:tcW w:w="960" w:type="dxa"/>
          </w:tcPr>
          <w:p w14:paraId="76C5D57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122</w:t>
            </w:r>
          </w:p>
        </w:tc>
        <w:tc>
          <w:tcPr>
            <w:tcW w:w="960" w:type="dxa"/>
          </w:tcPr>
          <w:p w14:paraId="1E9A425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8AFC785" w14:textId="77777777" w:rsidTr="00285356">
        <w:tc>
          <w:tcPr>
            <w:tcW w:w="960" w:type="dxa"/>
          </w:tcPr>
          <w:p w14:paraId="50967D1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83</w:t>
            </w:r>
          </w:p>
        </w:tc>
        <w:tc>
          <w:tcPr>
            <w:tcW w:w="960" w:type="dxa"/>
          </w:tcPr>
          <w:p w14:paraId="384AB90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21.325604</w:t>
            </w:r>
          </w:p>
        </w:tc>
        <w:tc>
          <w:tcPr>
            <w:tcW w:w="960" w:type="dxa"/>
          </w:tcPr>
          <w:p w14:paraId="25A9D05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7EAA37F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2.772199</w:t>
            </w:r>
          </w:p>
        </w:tc>
        <w:tc>
          <w:tcPr>
            <w:tcW w:w="960" w:type="dxa"/>
          </w:tcPr>
          <w:p w14:paraId="633154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768DEE3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[38, 16]</w:t>
            </w:r>
          </w:p>
        </w:tc>
        <w:tc>
          <w:tcPr>
            <w:tcW w:w="960" w:type="dxa"/>
          </w:tcPr>
          <w:p w14:paraId="3DF7CBD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0.307975</w:t>
            </w:r>
          </w:p>
        </w:tc>
        <w:tc>
          <w:tcPr>
            <w:tcW w:w="960" w:type="dxa"/>
          </w:tcPr>
          <w:p w14:paraId="665371E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118</w:t>
            </w:r>
          </w:p>
        </w:tc>
        <w:tc>
          <w:tcPr>
            <w:tcW w:w="960" w:type="dxa"/>
          </w:tcPr>
          <w:p w14:paraId="2A46C99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E3D8844" w14:textId="77777777" w:rsidTr="00285356">
        <w:tc>
          <w:tcPr>
            <w:tcW w:w="960" w:type="dxa"/>
          </w:tcPr>
          <w:p w14:paraId="0A861F3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84</w:t>
            </w:r>
          </w:p>
        </w:tc>
        <w:tc>
          <w:tcPr>
            <w:tcW w:w="960" w:type="dxa"/>
          </w:tcPr>
          <w:p w14:paraId="5668826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21.63358</w:t>
            </w:r>
          </w:p>
        </w:tc>
        <w:tc>
          <w:tcPr>
            <w:tcW w:w="960" w:type="dxa"/>
          </w:tcPr>
          <w:p w14:paraId="025EB7A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06B94C0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5.26717</w:t>
            </w:r>
          </w:p>
        </w:tc>
        <w:tc>
          <w:tcPr>
            <w:tcW w:w="960" w:type="dxa"/>
          </w:tcPr>
          <w:p w14:paraId="0DA67C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7.794674</w:t>
            </w:r>
          </w:p>
        </w:tc>
        <w:tc>
          <w:tcPr>
            <w:tcW w:w="960" w:type="dxa"/>
          </w:tcPr>
          <w:p w14:paraId="470D3BF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[39, 16]</w:t>
            </w:r>
          </w:p>
        </w:tc>
        <w:tc>
          <w:tcPr>
            <w:tcW w:w="960" w:type="dxa"/>
          </w:tcPr>
          <w:p w14:paraId="61C25C5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0.185918</w:t>
            </w:r>
          </w:p>
        </w:tc>
        <w:tc>
          <w:tcPr>
            <w:tcW w:w="960" w:type="dxa"/>
          </w:tcPr>
          <w:p w14:paraId="785D637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120</w:t>
            </w:r>
          </w:p>
        </w:tc>
        <w:tc>
          <w:tcPr>
            <w:tcW w:w="960" w:type="dxa"/>
          </w:tcPr>
          <w:p w14:paraId="31BD178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E629976" w14:textId="77777777" w:rsidTr="00285356">
        <w:tc>
          <w:tcPr>
            <w:tcW w:w="960" w:type="dxa"/>
          </w:tcPr>
          <w:p w14:paraId="59A15ED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85</w:t>
            </w:r>
          </w:p>
        </w:tc>
        <w:tc>
          <w:tcPr>
            <w:tcW w:w="960" w:type="dxa"/>
          </w:tcPr>
          <w:p w14:paraId="1EC0122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21.819498</w:t>
            </w:r>
          </w:p>
        </w:tc>
        <w:tc>
          <w:tcPr>
            <w:tcW w:w="960" w:type="dxa"/>
          </w:tcPr>
          <w:p w14:paraId="498651C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40FBAAF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18.723819</w:t>
            </w:r>
          </w:p>
        </w:tc>
        <w:tc>
          <w:tcPr>
            <w:tcW w:w="960" w:type="dxa"/>
          </w:tcPr>
          <w:p w14:paraId="11DB7D2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2C5C574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[39, 16]</w:t>
            </w:r>
          </w:p>
        </w:tc>
        <w:tc>
          <w:tcPr>
            <w:tcW w:w="960" w:type="dxa"/>
          </w:tcPr>
          <w:p w14:paraId="6D8DBF3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0.008441</w:t>
            </w:r>
          </w:p>
        </w:tc>
        <w:tc>
          <w:tcPr>
            <w:tcW w:w="960" w:type="dxa"/>
          </w:tcPr>
          <w:p w14:paraId="71ECD10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67</w:t>
            </w:r>
          </w:p>
        </w:tc>
        <w:tc>
          <w:tcPr>
            <w:tcW w:w="960" w:type="dxa"/>
          </w:tcPr>
          <w:p w14:paraId="251C011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54902ED" w14:textId="77777777" w:rsidTr="00285356">
        <w:tc>
          <w:tcPr>
            <w:tcW w:w="960" w:type="dxa"/>
          </w:tcPr>
          <w:p w14:paraId="67A60FF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86</w:t>
            </w:r>
          </w:p>
        </w:tc>
        <w:tc>
          <w:tcPr>
            <w:tcW w:w="960" w:type="dxa"/>
          </w:tcPr>
          <w:p w14:paraId="68C0721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21.827939</w:t>
            </w:r>
          </w:p>
        </w:tc>
        <w:tc>
          <w:tcPr>
            <w:tcW w:w="960" w:type="dxa"/>
          </w:tcPr>
          <w:p w14:paraId="39E5CEF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042E30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4.24532</w:t>
            </w:r>
          </w:p>
        </w:tc>
        <w:tc>
          <w:tcPr>
            <w:tcW w:w="960" w:type="dxa"/>
          </w:tcPr>
          <w:p w14:paraId="610C6DF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19.819851</w:t>
            </w:r>
          </w:p>
        </w:tc>
        <w:tc>
          <w:tcPr>
            <w:tcW w:w="960" w:type="dxa"/>
          </w:tcPr>
          <w:p w14:paraId="34E28DB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[40, 16]</w:t>
            </w:r>
          </w:p>
        </w:tc>
        <w:tc>
          <w:tcPr>
            <w:tcW w:w="960" w:type="dxa"/>
          </w:tcPr>
          <w:p w14:paraId="7262A2A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0.189602</w:t>
            </w:r>
          </w:p>
        </w:tc>
        <w:tc>
          <w:tcPr>
            <w:tcW w:w="960" w:type="dxa"/>
          </w:tcPr>
          <w:p w14:paraId="4D06DB5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86</w:t>
            </w:r>
          </w:p>
        </w:tc>
        <w:tc>
          <w:tcPr>
            <w:tcW w:w="960" w:type="dxa"/>
          </w:tcPr>
          <w:p w14:paraId="1B18E65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1678E61" w14:textId="77777777" w:rsidTr="00285356">
        <w:tc>
          <w:tcPr>
            <w:tcW w:w="960" w:type="dxa"/>
          </w:tcPr>
          <w:p w14:paraId="7D0212D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87</w:t>
            </w:r>
          </w:p>
        </w:tc>
        <w:tc>
          <w:tcPr>
            <w:tcW w:w="960" w:type="dxa"/>
          </w:tcPr>
          <w:p w14:paraId="5399ACA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22.01754</w:t>
            </w:r>
          </w:p>
        </w:tc>
        <w:tc>
          <w:tcPr>
            <w:tcW w:w="960" w:type="dxa"/>
          </w:tcPr>
          <w:p w14:paraId="498167E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047BA53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4.873996</w:t>
            </w:r>
          </w:p>
        </w:tc>
        <w:tc>
          <w:tcPr>
            <w:tcW w:w="960" w:type="dxa"/>
          </w:tcPr>
          <w:p w14:paraId="167F085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46.845234</w:t>
            </w:r>
          </w:p>
        </w:tc>
        <w:tc>
          <w:tcPr>
            <w:tcW w:w="960" w:type="dxa"/>
          </w:tcPr>
          <w:p w14:paraId="226F38F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[41, 16]</w:t>
            </w:r>
          </w:p>
        </w:tc>
        <w:tc>
          <w:tcPr>
            <w:tcW w:w="960" w:type="dxa"/>
          </w:tcPr>
          <w:p w14:paraId="1FE902E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0.016115</w:t>
            </w:r>
          </w:p>
        </w:tc>
        <w:tc>
          <w:tcPr>
            <w:tcW w:w="960" w:type="dxa"/>
          </w:tcPr>
          <w:p w14:paraId="4921CB2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</w:t>
            </w:r>
          </w:p>
        </w:tc>
        <w:tc>
          <w:tcPr>
            <w:tcW w:w="960" w:type="dxa"/>
          </w:tcPr>
          <w:p w14:paraId="307AC86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696A3CC" w14:textId="77777777" w:rsidTr="00285356">
        <w:tc>
          <w:tcPr>
            <w:tcW w:w="960" w:type="dxa"/>
          </w:tcPr>
          <w:p w14:paraId="2CCE137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88</w:t>
            </w:r>
          </w:p>
        </w:tc>
        <w:tc>
          <w:tcPr>
            <w:tcW w:w="960" w:type="dxa"/>
          </w:tcPr>
          <w:p w14:paraId="78CD187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22.033656</w:t>
            </w:r>
          </w:p>
        </w:tc>
        <w:tc>
          <w:tcPr>
            <w:tcW w:w="960" w:type="dxa"/>
          </w:tcPr>
          <w:p w14:paraId="6F315AF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Sn(1)</w:t>
            </w:r>
          </w:p>
        </w:tc>
        <w:tc>
          <w:tcPr>
            <w:tcW w:w="960" w:type="dxa"/>
          </w:tcPr>
          <w:p w14:paraId="537B6A6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20.704848</w:t>
            </w:r>
          </w:p>
        </w:tc>
        <w:tc>
          <w:tcPr>
            <w:tcW w:w="960" w:type="dxa"/>
          </w:tcPr>
          <w:p w14:paraId="40ADE5E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6A5AC69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[41, 16]</w:t>
            </w:r>
          </w:p>
        </w:tc>
        <w:tc>
          <w:tcPr>
            <w:tcW w:w="960" w:type="dxa"/>
          </w:tcPr>
          <w:p w14:paraId="37821EC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0.194131</w:t>
            </w:r>
          </w:p>
        </w:tc>
        <w:tc>
          <w:tcPr>
            <w:tcW w:w="960" w:type="dxa"/>
          </w:tcPr>
          <w:p w14:paraId="15E34C1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134</w:t>
            </w:r>
          </w:p>
        </w:tc>
        <w:tc>
          <w:tcPr>
            <w:tcW w:w="960" w:type="dxa"/>
          </w:tcPr>
          <w:p w14:paraId="4BEA4CF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0EF7B500" w14:textId="77777777" w:rsidTr="00285356">
        <w:tc>
          <w:tcPr>
            <w:tcW w:w="960" w:type="dxa"/>
          </w:tcPr>
          <w:p w14:paraId="0C16B8A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89</w:t>
            </w:r>
          </w:p>
        </w:tc>
        <w:tc>
          <w:tcPr>
            <w:tcW w:w="960" w:type="dxa"/>
          </w:tcPr>
          <w:p w14:paraId="5EB7B08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22.227787</w:t>
            </w:r>
          </w:p>
        </w:tc>
        <w:tc>
          <w:tcPr>
            <w:tcW w:w="960" w:type="dxa"/>
          </w:tcPr>
          <w:p w14:paraId="47FBB8D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1EEE870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6.993927</w:t>
            </w:r>
          </w:p>
        </w:tc>
        <w:tc>
          <w:tcPr>
            <w:tcW w:w="960" w:type="dxa"/>
          </w:tcPr>
          <w:p w14:paraId="3FBF654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10.041391</w:t>
            </w:r>
          </w:p>
        </w:tc>
        <w:tc>
          <w:tcPr>
            <w:tcW w:w="960" w:type="dxa"/>
          </w:tcPr>
          <w:p w14:paraId="2C9DE63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[42, 16]</w:t>
            </w:r>
          </w:p>
        </w:tc>
        <w:tc>
          <w:tcPr>
            <w:tcW w:w="960" w:type="dxa"/>
          </w:tcPr>
          <w:p w14:paraId="409551A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0.076383</w:t>
            </w:r>
          </w:p>
        </w:tc>
        <w:tc>
          <w:tcPr>
            <w:tcW w:w="960" w:type="dxa"/>
          </w:tcPr>
          <w:p w14:paraId="3B6B2C3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69</w:t>
            </w:r>
          </w:p>
        </w:tc>
        <w:tc>
          <w:tcPr>
            <w:tcW w:w="960" w:type="dxa"/>
          </w:tcPr>
          <w:p w14:paraId="198B458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146AEC93" w14:textId="77777777" w:rsidTr="00285356">
        <w:tc>
          <w:tcPr>
            <w:tcW w:w="960" w:type="dxa"/>
          </w:tcPr>
          <w:p w14:paraId="4FE769C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90</w:t>
            </w:r>
          </w:p>
        </w:tc>
        <w:tc>
          <w:tcPr>
            <w:tcW w:w="960" w:type="dxa"/>
          </w:tcPr>
          <w:p w14:paraId="7BD1307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22.30417</w:t>
            </w:r>
          </w:p>
        </w:tc>
        <w:tc>
          <w:tcPr>
            <w:tcW w:w="960" w:type="dxa"/>
          </w:tcPr>
          <w:p w14:paraId="233DEC4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199F052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8.265428</w:t>
            </w:r>
          </w:p>
        </w:tc>
        <w:tc>
          <w:tcPr>
            <w:tcW w:w="960" w:type="dxa"/>
          </w:tcPr>
          <w:p w14:paraId="0494EE4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41.964225</w:t>
            </w:r>
          </w:p>
        </w:tc>
        <w:tc>
          <w:tcPr>
            <w:tcW w:w="960" w:type="dxa"/>
          </w:tcPr>
          <w:p w14:paraId="6085D61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[43, 16]</w:t>
            </w:r>
          </w:p>
        </w:tc>
        <w:tc>
          <w:tcPr>
            <w:tcW w:w="960" w:type="dxa"/>
          </w:tcPr>
          <w:p w14:paraId="0973D27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0.216452</w:t>
            </w:r>
          </w:p>
        </w:tc>
        <w:tc>
          <w:tcPr>
            <w:tcW w:w="960" w:type="dxa"/>
          </w:tcPr>
          <w:p w14:paraId="3B5E782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132</w:t>
            </w:r>
          </w:p>
        </w:tc>
        <w:tc>
          <w:tcPr>
            <w:tcW w:w="960" w:type="dxa"/>
          </w:tcPr>
          <w:p w14:paraId="32341DE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8D083F8" w14:textId="77777777" w:rsidTr="00285356">
        <w:tc>
          <w:tcPr>
            <w:tcW w:w="960" w:type="dxa"/>
          </w:tcPr>
          <w:p w14:paraId="650280D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91</w:t>
            </w:r>
          </w:p>
        </w:tc>
        <w:tc>
          <w:tcPr>
            <w:tcW w:w="960" w:type="dxa"/>
          </w:tcPr>
          <w:p w14:paraId="2C15B63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22.520621</w:t>
            </w:r>
          </w:p>
        </w:tc>
        <w:tc>
          <w:tcPr>
            <w:tcW w:w="960" w:type="dxa"/>
          </w:tcPr>
          <w:p w14:paraId="57FC03F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7A3200F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26.982387</w:t>
            </w:r>
          </w:p>
        </w:tc>
        <w:tc>
          <w:tcPr>
            <w:tcW w:w="960" w:type="dxa"/>
          </w:tcPr>
          <w:p w14:paraId="6B5BC77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31.805485</w:t>
            </w:r>
          </w:p>
        </w:tc>
        <w:tc>
          <w:tcPr>
            <w:tcW w:w="960" w:type="dxa"/>
          </w:tcPr>
          <w:p w14:paraId="3B0001D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[44, 16]</w:t>
            </w:r>
          </w:p>
        </w:tc>
        <w:tc>
          <w:tcPr>
            <w:tcW w:w="960" w:type="dxa"/>
          </w:tcPr>
          <w:p w14:paraId="0A5448D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0.683864</w:t>
            </w:r>
          </w:p>
        </w:tc>
        <w:tc>
          <w:tcPr>
            <w:tcW w:w="960" w:type="dxa"/>
          </w:tcPr>
          <w:p w14:paraId="5E7B138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112</w:t>
            </w:r>
          </w:p>
        </w:tc>
        <w:tc>
          <w:tcPr>
            <w:tcW w:w="960" w:type="dxa"/>
          </w:tcPr>
          <w:p w14:paraId="32A82CE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BFE5D98" w14:textId="77777777" w:rsidTr="00285356">
        <w:tc>
          <w:tcPr>
            <w:tcW w:w="960" w:type="dxa"/>
          </w:tcPr>
          <w:p w14:paraId="7263B54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92</w:t>
            </w:r>
          </w:p>
        </w:tc>
        <w:tc>
          <w:tcPr>
            <w:tcW w:w="960" w:type="dxa"/>
          </w:tcPr>
          <w:p w14:paraId="762F670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23.204485</w:t>
            </w:r>
          </w:p>
        </w:tc>
        <w:tc>
          <w:tcPr>
            <w:tcW w:w="960" w:type="dxa"/>
          </w:tcPr>
          <w:p w14:paraId="13911EF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415E8B7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1.231218</w:t>
            </w:r>
          </w:p>
        </w:tc>
        <w:tc>
          <w:tcPr>
            <w:tcW w:w="960" w:type="dxa"/>
          </w:tcPr>
          <w:p w14:paraId="6319B0A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42.695504</w:t>
            </w:r>
          </w:p>
        </w:tc>
        <w:tc>
          <w:tcPr>
            <w:tcW w:w="960" w:type="dxa"/>
          </w:tcPr>
          <w:p w14:paraId="6B9B78C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[45, 16]</w:t>
            </w:r>
          </w:p>
        </w:tc>
        <w:tc>
          <w:tcPr>
            <w:tcW w:w="960" w:type="dxa"/>
          </w:tcPr>
          <w:p w14:paraId="4675FA6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0.338079</w:t>
            </w:r>
          </w:p>
        </w:tc>
        <w:tc>
          <w:tcPr>
            <w:tcW w:w="960" w:type="dxa"/>
          </w:tcPr>
          <w:p w14:paraId="3715436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104</w:t>
            </w:r>
          </w:p>
        </w:tc>
        <w:tc>
          <w:tcPr>
            <w:tcW w:w="960" w:type="dxa"/>
          </w:tcPr>
          <w:p w14:paraId="45C6858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789308D5" w14:textId="77777777" w:rsidTr="00285356">
        <w:tc>
          <w:tcPr>
            <w:tcW w:w="960" w:type="dxa"/>
          </w:tcPr>
          <w:p w14:paraId="1859753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93</w:t>
            </w:r>
          </w:p>
        </w:tc>
        <w:tc>
          <w:tcPr>
            <w:tcW w:w="960" w:type="dxa"/>
          </w:tcPr>
          <w:p w14:paraId="3AF2DFD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23.542564</w:t>
            </w:r>
          </w:p>
        </w:tc>
        <w:tc>
          <w:tcPr>
            <w:tcW w:w="960" w:type="dxa"/>
          </w:tcPr>
          <w:p w14:paraId="1282875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348FB41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27.549088</w:t>
            </w:r>
          </w:p>
        </w:tc>
        <w:tc>
          <w:tcPr>
            <w:tcW w:w="960" w:type="dxa"/>
          </w:tcPr>
          <w:p w14:paraId="07FD47E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95.271574</w:t>
            </w:r>
          </w:p>
        </w:tc>
        <w:tc>
          <w:tcPr>
            <w:tcW w:w="960" w:type="dxa"/>
          </w:tcPr>
          <w:p w14:paraId="1ABD19F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[45, 17]</w:t>
            </w:r>
          </w:p>
        </w:tc>
        <w:tc>
          <w:tcPr>
            <w:tcW w:w="960" w:type="dxa"/>
          </w:tcPr>
          <w:p w14:paraId="63996AB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0.356445</w:t>
            </w:r>
          </w:p>
        </w:tc>
        <w:tc>
          <w:tcPr>
            <w:tcW w:w="960" w:type="dxa"/>
          </w:tcPr>
          <w:p w14:paraId="0FA0272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121</w:t>
            </w:r>
          </w:p>
        </w:tc>
        <w:tc>
          <w:tcPr>
            <w:tcW w:w="960" w:type="dxa"/>
          </w:tcPr>
          <w:p w14:paraId="0E0BDFB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B9EFAF7" w14:textId="77777777" w:rsidTr="00285356">
        <w:tc>
          <w:tcPr>
            <w:tcW w:w="960" w:type="dxa"/>
          </w:tcPr>
          <w:p w14:paraId="3BC6D5E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94</w:t>
            </w:r>
          </w:p>
        </w:tc>
        <w:tc>
          <w:tcPr>
            <w:tcW w:w="960" w:type="dxa"/>
          </w:tcPr>
          <w:p w14:paraId="5608E8F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23.899009</w:t>
            </w:r>
          </w:p>
        </w:tc>
        <w:tc>
          <w:tcPr>
            <w:tcW w:w="960" w:type="dxa"/>
          </w:tcPr>
          <w:p w14:paraId="2EDD403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78F54F9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7.07852</w:t>
            </w:r>
          </w:p>
        </w:tc>
        <w:tc>
          <w:tcPr>
            <w:tcW w:w="960" w:type="dxa"/>
          </w:tcPr>
          <w:p w14:paraId="75FAB32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156.19363</w:t>
            </w:r>
          </w:p>
        </w:tc>
        <w:tc>
          <w:tcPr>
            <w:tcW w:w="960" w:type="dxa"/>
          </w:tcPr>
          <w:p w14:paraId="2DB90AC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[45, 18]</w:t>
            </w:r>
          </w:p>
        </w:tc>
        <w:tc>
          <w:tcPr>
            <w:tcW w:w="960" w:type="dxa"/>
          </w:tcPr>
          <w:p w14:paraId="2EDF8C79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0.198794</w:t>
            </w:r>
          </w:p>
        </w:tc>
        <w:tc>
          <w:tcPr>
            <w:tcW w:w="960" w:type="dxa"/>
          </w:tcPr>
          <w:p w14:paraId="511CD46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136</w:t>
            </w:r>
          </w:p>
        </w:tc>
        <w:tc>
          <w:tcPr>
            <w:tcW w:w="960" w:type="dxa"/>
          </w:tcPr>
          <w:p w14:paraId="5A0E249A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5703F363" w14:textId="77777777" w:rsidTr="00285356">
        <w:tc>
          <w:tcPr>
            <w:tcW w:w="960" w:type="dxa"/>
          </w:tcPr>
          <w:p w14:paraId="4D0EB97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95</w:t>
            </w:r>
          </w:p>
        </w:tc>
        <w:tc>
          <w:tcPr>
            <w:tcW w:w="960" w:type="dxa"/>
          </w:tcPr>
          <w:p w14:paraId="48EDB4B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24.097803</w:t>
            </w:r>
          </w:p>
        </w:tc>
        <w:tc>
          <w:tcPr>
            <w:tcW w:w="960" w:type="dxa"/>
          </w:tcPr>
          <w:p w14:paraId="623AA9F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Sn(3)</w:t>
            </w:r>
          </w:p>
        </w:tc>
        <w:tc>
          <w:tcPr>
            <w:tcW w:w="960" w:type="dxa"/>
          </w:tcPr>
          <w:p w14:paraId="7F967E1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6.167858</w:t>
            </w:r>
          </w:p>
        </w:tc>
        <w:tc>
          <w:tcPr>
            <w:tcW w:w="960" w:type="dxa"/>
          </w:tcPr>
          <w:p w14:paraId="4B70BFC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20.226408</w:t>
            </w:r>
          </w:p>
        </w:tc>
        <w:tc>
          <w:tcPr>
            <w:tcW w:w="960" w:type="dxa"/>
          </w:tcPr>
          <w:p w14:paraId="3F7B0E3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[45, 19]</w:t>
            </w:r>
          </w:p>
        </w:tc>
        <w:tc>
          <w:tcPr>
            <w:tcW w:w="960" w:type="dxa"/>
          </w:tcPr>
          <w:p w14:paraId="6EDC24C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0.069359</w:t>
            </w:r>
          </w:p>
        </w:tc>
        <w:tc>
          <w:tcPr>
            <w:tcW w:w="960" w:type="dxa"/>
          </w:tcPr>
          <w:p w14:paraId="0E7C8C6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76</w:t>
            </w:r>
          </w:p>
        </w:tc>
        <w:tc>
          <w:tcPr>
            <w:tcW w:w="960" w:type="dxa"/>
          </w:tcPr>
          <w:p w14:paraId="5B22898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203AC032" w14:textId="77777777" w:rsidTr="00285356">
        <w:tc>
          <w:tcPr>
            <w:tcW w:w="960" w:type="dxa"/>
          </w:tcPr>
          <w:p w14:paraId="4D9CFEE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96</w:t>
            </w:r>
          </w:p>
        </w:tc>
        <w:tc>
          <w:tcPr>
            <w:tcW w:w="960" w:type="dxa"/>
          </w:tcPr>
          <w:p w14:paraId="1AEB808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24.167162</w:t>
            </w:r>
          </w:p>
        </w:tc>
        <w:tc>
          <w:tcPr>
            <w:tcW w:w="960" w:type="dxa"/>
          </w:tcPr>
          <w:p w14:paraId="57AF16C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730AD38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21.989575</w:t>
            </w:r>
          </w:p>
        </w:tc>
        <w:tc>
          <w:tcPr>
            <w:tcW w:w="960" w:type="dxa"/>
          </w:tcPr>
          <w:p w14:paraId="01618ABC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25.408794</w:t>
            </w:r>
          </w:p>
        </w:tc>
        <w:tc>
          <w:tcPr>
            <w:tcW w:w="960" w:type="dxa"/>
          </w:tcPr>
          <w:p w14:paraId="1613F3B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[46, 19]</w:t>
            </w:r>
          </w:p>
        </w:tc>
        <w:tc>
          <w:tcPr>
            <w:tcW w:w="960" w:type="dxa"/>
          </w:tcPr>
          <w:p w14:paraId="167872E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0.057559</w:t>
            </w:r>
          </w:p>
        </w:tc>
        <w:tc>
          <w:tcPr>
            <w:tcW w:w="960" w:type="dxa"/>
          </w:tcPr>
          <w:p w14:paraId="25DD676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56</w:t>
            </w:r>
          </w:p>
        </w:tc>
        <w:tc>
          <w:tcPr>
            <w:tcW w:w="960" w:type="dxa"/>
          </w:tcPr>
          <w:p w14:paraId="39D44A7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</w:tr>
      <w:tr w:rsidR="003352FC" w:rsidRPr="00BE0A56" w14:paraId="3114BFDC" w14:textId="77777777" w:rsidTr="00285356">
        <w:tc>
          <w:tcPr>
            <w:tcW w:w="960" w:type="dxa"/>
          </w:tcPr>
          <w:p w14:paraId="08EBF61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97</w:t>
            </w:r>
          </w:p>
        </w:tc>
        <w:tc>
          <w:tcPr>
            <w:tcW w:w="960" w:type="dxa"/>
          </w:tcPr>
          <w:p w14:paraId="5F4B8A9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24.22472</w:t>
            </w:r>
          </w:p>
        </w:tc>
        <w:tc>
          <w:tcPr>
            <w:tcW w:w="960" w:type="dxa"/>
          </w:tcPr>
          <w:p w14:paraId="7011C23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Sm(1)</w:t>
            </w:r>
          </w:p>
        </w:tc>
        <w:tc>
          <w:tcPr>
            <w:tcW w:w="960" w:type="dxa"/>
          </w:tcPr>
          <w:p w14:paraId="74538FC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10.839951</w:t>
            </w:r>
          </w:p>
        </w:tc>
        <w:tc>
          <w:tcPr>
            <w:tcW w:w="960" w:type="dxa"/>
          </w:tcPr>
          <w:p w14:paraId="44BF346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960" w:type="dxa"/>
          </w:tcPr>
          <w:p w14:paraId="764B654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[46, 19]</w:t>
            </w:r>
          </w:p>
        </w:tc>
        <w:tc>
          <w:tcPr>
            <w:tcW w:w="960" w:type="dxa"/>
          </w:tcPr>
          <w:p w14:paraId="4578742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0.210983</w:t>
            </w:r>
          </w:p>
        </w:tc>
        <w:tc>
          <w:tcPr>
            <w:tcW w:w="960" w:type="dxa"/>
          </w:tcPr>
          <w:p w14:paraId="390C309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151</w:t>
            </w:r>
          </w:p>
        </w:tc>
        <w:tc>
          <w:tcPr>
            <w:tcW w:w="960" w:type="dxa"/>
          </w:tcPr>
          <w:p w14:paraId="23AFF9F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4DB7FCB2" w14:textId="77777777" w:rsidTr="00285356">
        <w:tc>
          <w:tcPr>
            <w:tcW w:w="960" w:type="dxa"/>
          </w:tcPr>
          <w:p w14:paraId="041139E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98</w:t>
            </w:r>
          </w:p>
        </w:tc>
        <w:tc>
          <w:tcPr>
            <w:tcW w:w="960" w:type="dxa"/>
          </w:tcPr>
          <w:p w14:paraId="23E8459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24.435703</w:t>
            </w:r>
          </w:p>
        </w:tc>
        <w:tc>
          <w:tcPr>
            <w:tcW w:w="960" w:type="dxa"/>
          </w:tcPr>
          <w:p w14:paraId="20C27B70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600639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2.022141</w:t>
            </w:r>
          </w:p>
        </w:tc>
        <w:tc>
          <w:tcPr>
            <w:tcW w:w="960" w:type="dxa"/>
          </w:tcPr>
          <w:p w14:paraId="69D4E35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55.923219</w:t>
            </w:r>
          </w:p>
        </w:tc>
        <w:tc>
          <w:tcPr>
            <w:tcW w:w="960" w:type="dxa"/>
          </w:tcPr>
          <w:p w14:paraId="27230A1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[47, 19]</w:t>
            </w:r>
          </w:p>
        </w:tc>
        <w:tc>
          <w:tcPr>
            <w:tcW w:w="960" w:type="dxa"/>
          </w:tcPr>
          <w:p w14:paraId="064669F3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0.340714</w:t>
            </w:r>
          </w:p>
        </w:tc>
        <w:tc>
          <w:tcPr>
            <w:tcW w:w="960" w:type="dxa"/>
          </w:tcPr>
          <w:p w14:paraId="565B4A1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119</w:t>
            </w:r>
          </w:p>
        </w:tc>
        <w:tc>
          <w:tcPr>
            <w:tcW w:w="960" w:type="dxa"/>
          </w:tcPr>
          <w:p w14:paraId="07366B1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6BAAD86C" w14:textId="77777777" w:rsidTr="00285356">
        <w:tc>
          <w:tcPr>
            <w:tcW w:w="960" w:type="dxa"/>
          </w:tcPr>
          <w:p w14:paraId="2666053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99</w:t>
            </w:r>
          </w:p>
        </w:tc>
        <w:tc>
          <w:tcPr>
            <w:tcW w:w="960" w:type="dxa"/>
          </w:tcPr>
          <w:p w14:paraId="32E3E76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24.776417</w:t>
            </w:r>
          </w:p>
        </w:tc>
        <w:tc>
          <w:tcPr>
            <w:tcW w:w="960" w:type="dxa"/>
          </w:tcPr>
          <w:p w14:paraId="6C321A82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592FEC3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18.186956</w:t>
            </w:r>
          </w:p>
        </w:tc>
        <w:tc>
          <w:tcPr>
            <w:tcW w:w="960" w:type="dxa"/>
          </w:tcPr>
          <w:p w14:paraId="1E8668C7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29.948346</w:t>
            </w:r>
          </w:p>
        </w:tc>
        <w:tc>
          <w:tcPr>
            <w:tcW w:w="960" w:type="dxa"/>
          </w:tcPr>
          <w:p w14:paraId="256E6FD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[48, 19]</w:t>
            </w:r>
          </w:p>
        </w:tc>
        <w:tc>
          <w:tcPr>
            <w:tcW w:w="960" w:type="dxa"/>
          </w:tcPr>
          <w:p w14:paraId="18C635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0.113864</w:t>
            </w:r>
          </w:p>
        </w:tc>
        <w:tc>
          <w:tcPr>
            <w:tcW w:w="960" w:type="dxa"/>
          </w:tcPr>
          <w:p w14:paraId="06FB41CE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99</w:t>
            </w:r>
          </w:p>
        </w:tc>
        <w:tc>
          <w:tcPr>
            <w:tcW w:w="960" w:type="dxa"/>
          </w:tcPr>
          <w:p w14:paraId="701834B4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  <w:tr w:rsidR="003352FC" w:rsidRPr="00BE0A56" w14:paraId="3F8CF781" w14:textId="77777777" w:rsidTr="00285356">
        <w:tc>
          <w:tcPr>
            <w:tcW w:w="960" w:type="dxa"/>
          </w:tcPr>
          <w:p w14:paraId="143D8AF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100</w:t>
            </w:r>
          </w:p>
        </w:tc>
        <w:tc>
          <w:tcPr>
            <w:tcW w:w="960" w:type="dxa"/>
          </w:tcPr>
          <w:p w14:paraId="1808F695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24.890281</w:t>
            </w:r>
          </w:p>
        </w:tc>
        <w:tc>
          <w:tcPr>
            <w:tcW w:w="960" w:type="dxa"/>
          </w:tcPr>
          <w:p w14:paraId="2AE8653B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Sn(2)</w:t>
            </w:r>
          </w:p>
        </w:tc>
        <w:tc>
          <w:tcPr>
            <w:tcW w:w="960" w:type="dxa"/>
          </w:tcPr>
          <w:p w14:paraId="30805DA1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41.618401</w:t>
            </w:r>
          </w:p>
        </w:tc>
        <w:tc>
          <w:tcPr>
            <w:tcW w:w="960" w:type="dxa"/>
          </w:tcPr>
          <w:p w14:paraId="4794B11F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52.111989</w:t>
            </w:r>
          </w:p>
        </w:tc>
        <w:tc>
          <w:tcPr>
            <w:tcW w:w="960" w:type="dxa"/>
          </w:tcPr>
          <w:p w14:paraId="2E5BBE9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[49, 19]</w:t>
            </w:r>
          </w:p>
        </w:tc>
        <w:tc>
          <w:tcPr>
            <w:tcW w:w="960" w:type="dxa"/>
          </w:tcPr>
          <w:p w14:paraId="10AC6A66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1.097075</w:t>
            </w:r>
          </w:p>
        </w:tc>
        <w:tc>
          <w:tcPr>
            <w:tcW w:w="960" w:type="dxa"/>
          </w:tcPr>
          <w:p w14:paraId="417A8AF8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106</w:t>
            </w:r>
          </w:p>
        </w:tc>
        <w:tc>
          <w:tcPr>
            <w:tcW w:w="960" w:type="dxa"/>
          </w:tcPr>
          <w:p w14:paraId="1532239D" w14:textId="77777777" w:rsidR="00CD5D24" w:rsidRPr="00BE0A56" w:rsidRDefault="00CD5D24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</w:tr>
    </w:tbl>
    <w:p w14:paraId="5D32D4B4" w14:textId="77777777" w:rsidR="00F61220" w:rsidRDefault="00F61220" w:rsidP="00DB553B">
      <w:pPr>
        <w:spacing w:line="360" w:lineRule="auto"/>
        <w:rPr>
          <w:iCs/>
          <w:sz w:val="28"/>
          <w:szCs w:val="28"/>
        </w:rPr>
      </w:pPr>
    </w:p>
    <w:p w14:paraId="6A9EF900" w14:textId="44717108" w:rsidR="00F61220" w:rsidRDefault="00F61220" w:rsidP="00DB553B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Таблица 2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06"/>
        <w:gridCol w:w="1208"/>
        <w:gridCol w:w="1406"/>
        <w:gridCol w:w="1546"/>
        <w:gridCol w:w="1546"/>
        <w:gridCol w:w="1213"/>
        <w:gridCol w:w="1214"/>
      </w:tblGrid>
      <w:tr w:rsidR="00285356" w:rsidRPr="00BE0A56" w14:paraId="643E6B4F" w14:textId="77777777" w:rsidTr="00285356">
        <w:tc>
          <w:tcPr>
            <w:tcW w:w="1234" w:type="dxa"/>
          </w:tcPr>
          <w:p w14:paraId="407FD4F9" w14:textId="4A62F5F4" w:rsidR="00285356" w:rsidRPr="00363451" w:rsidRDefault="00285356" w:rsidP="00285356">
            <w:pPr>
              <w:rPr>
                <w:i/>
                <w:iCs/>
                <w:sz w:val="28"/>
                <w:szCs w:val="28"/>
                <w:lang w:val="ru-RU"/>
              </w:rPr>
            </w:pPr>
            <w:r w:rsidRPr="00363451">
              <w:rPr>
                <w:i/>
                <w:iCs/>
                <w:sz w:val="28"/>
                <w:szCs w:val="28"/>
                <w:lang w:val="ru-RU"/>
              </w:rPr>
              <w:t>№</w:t>
            </w:r>
          </w:p>
        </w:tc>
        <w:tc>
          <w:tcPr>
            <w:tcW w:w="1234" w:type="dxa"/>
          </w:tcPr>
          <w:p w14:paraId="031A2635" w14:textId="7D5F34FD" w:rsidR="00285356" w:rsidRPr="00363451" w:rsidRDefault="00285356" w:rsidP="00285356">
            <w:pPr>
              <w:rPr>
                <w:i/>
                <w:iCs/>
                <w:sz w:val="28"/>
                <w:szCs w:val="28"/>
              </w:rPr>
            </w:pPr>
            <w:r w:rsidRPr="00363451">
              <w:rPr>
                <w:i/>
                <w:iCs/>
                <w:sz w:val="28"/>
                <w:szCs w:val="28"/>
              </w:rPr>
              <w:t>Gen</w:t>
            </w:r>
          </w:p>
        </w:tc>
        <w:tc>
          <w:tcPr>
            <w:tcW w:w="1234" w:type="dxa"/>
          </w:tcPr>
          <w:p w14:paraId="1D387940" w14:textId="1F897703" w:rsidR="00285356" w:rsidRPr="00363451" w:rsidRDefault="00F30855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234" w:type="dxa"/>
          </w:tcPr>
          <w:p w14:paraId="1A90565C" w14:textId="11D368E5" w:rsidR="00285356" w:rsidRPr="00363451" w:rsidRDefault="00F30855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234" w:type="dxa"/>
          </w:tcPr>
          <w:p w14:paraId="2E4DC431" w14:textId="10A3B30E" w:rsidR="00285356" w:rsidRPr="00363451" w:rsidRDefault="00F30855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234" w:type="dxa"/>
          </w:tcPr>
          <w:p w14:paraId="786C4B30" w14:textId="60AFE23E" w:rsidR="00285356" w:rsidRPr="00363451" w:rsidRDefault="00F30855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Des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34" w:type="dxa"/>
          </w:tcPr>
          <w:p w14:paraId="6D8D63E6" w14:textId="08A714EF" w:rsidR="00285356" w:rsidRPr="00363451" w:rsidRDefault="00F30855" w:rsidP="00285356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Des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285356" w:rsidRPr="00BE0A56" w14:paraId="547DB185" w14:textId="77777777" w:rsidTr="00285356">
        <w:tc>
          <w:tcPr>
            <w:tcW w:w="1234" w:type="dxa"/>
          </w:tcPr>
          <w:p w14:paraId="58825EA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234" w:type="dxa"/>
          </w:tcPr>
          <w:p w14:paraId="1C757DF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26F268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</w:t>
            </w:r>
          </w:p>
        </w:tc>
        <w:tc>
          <w:tcPr>
            <w:tcW w:w="1234" w:type="dxa"/>
          </w:tcPr>
          <w:p w14:paraId="5D25FE2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1234" w:type="dxa"/>
          </w:tcPr>
          <w:p w14:paraId="15941A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1234" w:type="dxa"/>
          </w:tcPr>
          <w:p w14:paraId="6DD11A8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234" w:type="dxa"/>
          </w:tcPr>
          <w:p w14:paraId="09F343D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</w:t>
            </w:r>
          </w:p>
        </w:tc>
      </w:tr>
      <w:tr w:rsidR="00285356" w:rsidRPr="00BE0A56" w14:paraId="5449C671" w14:textId="77777777" w:rsidTr="00285356">
        <w:tc>
          <w:tcPr>
            <w:tcW w:w="1234" w:type="dxa"/>
          </w:tcPr>
          <w:p w14:paraId="75101A2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234" w:type="dxa"/>
          </w:tcPr>
          <w:p w14:paraId="05C9088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C5968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1234" w:type="dxa"/>
          </w:tcPr>
          <w:p w14:paraId="5CF8C2D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0.054377</w:t>
            </w:r>
          </w:p>
        </w:tc>
        <w:tc>
          <w:tcPr>
            <w:tcW w:w="1234" w:type="dxa"/>
          </w:tcPr>
          <w:p w14:paraId="4E5773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0.260566</w:t>
            </w:r>
          </w:p>
        </w:tc>
        <w:tc>
          <w:tcPr>
            <w:tcW w:w="1234" w:type="dxa"/>
          </w:tcPr>
          <w:p w14:paraId="0C08BDF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</w:t>
            </w:r>
          </w:p>
        </w:tc>
        <w:tc>
          <w:tcPr>
            <w:tcW w:w="1234" w:type="dxa"/>
          </w:tcPr>
          <w:p w14:paraId="466CBAD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E143DDF" w14:textId="77777777" w:rsidTr="00285356">
        <w:tc>
          <w:tcPr>
            <w:tcW w:w="1234" w:type="dxa"/>
          </w:tcPr>
          <w:p w14:paraId="2D4EB73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</w:t>
            </w:r>
          </w:p>
        </w:tc>
        <w:tc>
          <w:tcPr>
            <w:tcW w:w="1234" w:type="dxa"/>
          </w:tcPr>
          <w:p w14:paraId="3FD699F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6DE217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1234" w:type="dxa"/>
          </w:tcPr>
          <w:p w14:paraId="32B62E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0.161204</w:t>
            </w:r>
          </w:p>
        </w:tc>
        <w:tc>
          <w:tcPr>
            <w:tcW w:w="1234" w:type="dxa"/>
          </w:tcPr>
          <w:p w14:paraId="1230B85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0.367393</w:t>
            </w:r>
          </w:p>
        </w:tc>
        <w:tc>
          <w:tcPr>
            <w:tcW w:w="1234" w:type="dxa"/>
          </w:tcPr>
          <w:p w14:paraId="721BC1B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</w:t>
            </w:r>
          </w:p>
        </w:tc>
        <w:tc>
          <w:tcPr>
            <w:tcW w:w="1234" w:type="dxa"/>
          </w:tcPr>
          <w:p w14:paraId="2DE3252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</w:t>
            </w:r>
          </w:p>
        </w:tc>
      </w:tr>
      <w:tr w:rsidR="00285356" w:rsidRPr="00BE0A56" w14:paraId="72E076EB" w14:textId="77777777" w:rsidTr="00285356">
        <w:tc>
          <w:tcPr>
            <w:tcW w:w="1234" w:type="dxa"/>
          </w:tcPr>
          <w:p w14:paraId="6996A0E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</w:t>
            </w:r>
          </w:p>
        </w:tc>
        <w:tc>
          <w:tcPr>
            <w:tcW w:w="1234" w:type="dxa"/>
          </w:tcPr>
          <w:p w14:paraId="52A69DC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D006E9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0.260566</w:t>
            </w:r>
          </w:p>
        </w:tc>
        <w:tc>
          <w:tcPr>
            <w:tcW w:w="1234" w:type="dxa"/>
          </w:tcPr>
          <w:p w14:paraId="749F0AF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0.085872</w:t>
            </w:r>
          </w:p>
        </w:tc>
        <w:tc>
          <w:tcPr>
            <w:tcW w:w="1234" w:type="dxa"/>
          </w:tcPr>
          <w:p w14:paraId="14739DF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0.346437</w:t>
            </w:r>
          </w:p>
        </w:tc>
        <w:tc>
          <w:tcPr>
            <w:tcW w:w="1234" w:type="dxa"/>
          </w:tcPr>
          <w:p w14:paraId="327FBB1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</w:t>
            </w:r>
          </w:p>
        </w:tc>
        <w:tc>
          <w:tcPr>
            <w:tcW w:w="1234" w:type="dxa"/>
          </w:tcPr>
          <w:p w14:paraId="693A0BB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</w:t>
            </w:r>
          </w:p>
        </w:tc>
      </w:tr>
      <w:tr w:rsidR="00285356" w:rsidRPr="00BE0A56" w14:paraId="6F4FCB28" w14:textId="77777777" w:rsidTr="00285356">
        <w:tc>
          <w:tcPr>
            <w:tcW w:w="1234" w:type="dxa"/>
          </w:tcPr>
          <w:p w14:paraId="283F16D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</w:t>
            </w:r>
          </w:p>
        </w:tc>
        <w:tc>
          <w:tcPr>
            <w:tcW w:w="1234" w:type="dxa"/>
          </w:tcPr>
          <w:p w14:paraId="175C57E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CA40C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0.346437</w:t>
            </w:r>
          </w:p>
        </w:tc>
        <w:tc>
          <w:tcPr>
            <w:tcW w:w="1234" w:type="dxa"/>
          </w:tcPr>
          <w:p w14:paraId="4C7DD2E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0.008643</w:t>
            </w:r>
          </w:p>
        </w:tc>
        <w:tc>
          <w:tcPr>
            <w:tcW w:w="1234" w:type="dxa"/>
          </w:tcPr>
          <w:p w14:paraId="12115DF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0.35508</w:t>
            </w:r>
          </w:p>
        </w:tc>
        <w:tc>
          <w:tcPr>
            <w:tcW w:w="1234" w:type="dxa"/>
          </w:tcPr>
          <w:p w14:paraId="3F4F538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</w:t>
            </w:r>
          </w:p>
        </w:tc>
        <w:tc>
          <w:tcPr>
            <w:tcW w:w="1234" w:type="dxa"/>
          </w:tcPr>
          <w:p w14:paraId="6143563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</w:t>
            </w:r>
          </w:p>
        </w:tc>
      </w:tr>
      <w:tr w:rsidR="00285356" w:rsidRPr="00BE0A56" w14:paraId="2024D325" w14:textId="77777777" w:rsidTr="00285356">
        <w:tc>
          <w:tcPr>
            <w:tcW w:w="1234" w:type="dxa"/>
          </w:tcPr>
          <w:p w14:paraId="6331A0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</w:t>
            </w:r>
          </w:p>
        </w:tc>
        <w:tc>
          <w:tcPr>
            <w:tcW w:w="1234" w:type="dxa"/>
          </w:tcPr>
          <w:p w14:paraId="01E4B9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3EAE96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0.346437</w:t>
            </w:r>
          </w:p>
        </w:tc>
        <w:tc>
          <w:tcPr>
            <w:tcW w:w="1234" w:type="dxa"/>
          </w:tcPr>
          <w:p w14:paraId="4AC650F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3.361671</w:t>
            </w:r>
          </w:p>
        </w:tc>
        <w:tc>
          <w:tcPr>
            <w:tcW w:w="1234" w:type="dxa"/>
          </w:tcPr>
          <w:p w14:paraId="351DFEE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3.708108</w:t>
            </w:r>
          </w:p>
        </w:tc>
        <w:tc>
          <w:tcPr>
            <w:tcW w:w="1234" w:type="dxa"/>
          </w:tcPr>
          <w:p w14:paraId="5AC8F3E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A42CFA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2930EBD" w14:textId="77777777" w:rsidTr="00285356">
        <w:tc>
          <w:tcPr>
            <w:tcW w:w="1234" w:type="dxa"/>
          </w:tcPr>
          <w:p w14:paraId="3FC502F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</w:t>
            </w:r>
          </w:p>
        </w:tc>
        <w:tc>
          <w:tcPr>
            <w:tcW w:w="1234" w:type="dxa"/>
          </w:tcPr>
          <w:p w14:paraId="041087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9390EF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0.35508</w:t>
            </w:r>
          </w:p>
        </w:tc>
        <w:tc>
          <w:tcPr>
            <w:tcW w:w="1234" w:type="dxa"/>
          </w:tcPr>
          <w:p w14:paraId="6CFFDFD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0.107597</w:t>
            </w:r>
          </w:p>
        </w:tc>
        <w:tc>
          <w:tcPr>
            <w:tcW w:w="1234" w:type="dxa"/>
          </w:tcPr>
          <w:p w14:paraId="2F3BFBB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0.462677</w:t>
            </w:r>
          </w:p>
        </w:tc>
        <w:tc>
          <w:tcPr>
            <w:tcW w:w="1234" w:type="dxa"/>
          </w:tcPr>
          <w:p w14:paraId="2B34CB5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</w:t>
            </w:r>
          </w:p>
        </w:tc>
        <w:tc>
          <w:tcPr>
            <w:tcW w:w="1234" w:type="dxa"/>
          </w:tcPr>
          <w:p w14:paraId="236987F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</w:t>
            </w:r>
          </w:p>
        </w:tc>
      </w:tr>
      <w:tr w:rsidR="00285356" w:rsidRPr="00BE0A56" w14:paraId="39DDA56D" w14:textId="77777777" w:rsidTr="00285356">
        <w:tc>
          <w:tcPr>
            <w:tcW w:w="1234" w:type="dxa"/>
          </w:tcPr>
          <w:p w14:paraId="7EA93EF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1234" w:type="dxa"/>
          </w:tcPr>
          <w:p w14:paraId="3DE1E04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1D64D29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0.35508</w:t>
            </w:r>
          </w:p>
        </w:tc>
        <w:tc>
          <w:tcPr>
            <w:tcW w:w="1234" w:type="dxa"/>
          </w:tcPr>
          <w:p w14:paraId="3FEFAE7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1.394866</w:t>
            </w:r>
          </w:p>
        </w:tc>
        <w:tc>
          <w:tcPr>
            <w:tcW w:w="1234" w:type="dxa"/>
          </w:tcPr>
          <w:p w14:paraId="6903F8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1.749946</w:t>
            </w:r>
          </w:p>
        </w:tc>
        <w:tc>
          <w:tcPr>
            <w:tcW w:w="1234" w:type="dxa"/>
          </w:tcPr>
          <w:p w14:paraId="586A8D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</w:t>
            </w:r>
          </w:p>
        </w:tc>
        <w:tc>
          <w:tcPr>
            <w:tcW w:w="1234" w:type="dxa"/>
          </w:tcPr>
          <w:p w14:paraId="0AB416D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33BA1A9" w14:textId="77777777" w:rsidTr="00285356">
        <w:tc>
          <w:tcPr>
            <w:tcW w:w="1234" w:type="dxa"/>
          </w:tcPr>
          <w:p w14:paraId="0720269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</w:t>
            </w:r>
          </w:p>
        </w:tc>
        <w:tc>
          <w:tcPr>
            <w:tcW w:w="1234" w:type="dxa"/>
          </w:tcPr>
          <w:p w14:paraId="7774EFC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C1E9FD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0.367393</w:t>
            </w:r>
          </w:p>
        </w:tc>
        <w:tc>
          <w:tcPr>
            <w:tcW w:w="1234" w:type="dxa"/>
          </w:tcPr>
          <w:p w14:paraId="1DE70E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2.411342</w:t>
            </w:r>
          </w:p>
        </w:tc>
        <w:tc>
          <w:tcPr>
            <w:tcW w:w="1234" w:type="dxa"/>
          </w:tcPr>
          <w:p w14:paraId="4423B64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2.778735</w:t>
            </w:r>
          </w:p>
        </w:tc>
        <w:tc>
          <w:tcPr>
            <w:tcW w:w="1234" w:type="dxa"/>
          </w:tcPr>
          <w:p w14:paraId="291414E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</w:t>
            </w:r>
          </w:p>
        </w:tc>
        <w:tc>
          <w:tcPr>
            <w:tcW w:w="1234" w:type="dxa"/>
          </w:tcPr>
          <w:p w14:paraId="0273100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9D9D510" w14:textId="77777777" w:rsidTr="00285356">
        <w:tc>
          <w:tcPr>
            <w:tcW w:w="1234" w:type="dxa"/>
          </w:tcPr>
          <w:p w14:paraId="71B5893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</w:t>
            </w:r>
          </w:p>
        </w:tc>
        <w:tc>
          <w:tcPr>
            <w:tcW w:w="1234" w:type="dxa"/>
          </w:tcPr>
          <w:p w14:paraId="5C5D018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70F907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0.367393</w:t>
            </w:r>
          </w:p>
        </w:tc>
        <w:tc>
          <w:tcPr>
            <w:tcW w:w="1234" w:type="dxa"/>
          </w:tcPr>
          <w:p w14:paraId="2B2741C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2.992401</w:t>
            </w:r>
          </w:p>
        </w:tc>
        <w:tc>
          <w:tcPr>
            <w:tcW w:w="1234" w:type="dxa"/>
          </w:tcPr>
          <w:p w14:paraId="1C139A5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3.359793</w:t>
            </w:r>
          </w:p>
        </w:tc>
        <w:tc>
          <w:tcPr>
            <w:tcW w:w="1234" w:type="dxa"/>
          </w:tcPr>
          <w:p w14:paraId="371562D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</w:t>
            </w:r>
          </w:p>
        </w:tc>
        <w:tc>
          <w:tcPr>
            <w:tcW w:w="1234" w:type="dxa"/>
          </w:tcPr>
          <w:p w14:paraId="4A7D74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E97F68D" w14:textId="77777777" w:rsidTr="00285356">
        <w:tc>
          <w:tcPr>
            <w:tcW w:w="1234" w:type="dxa"/>
          </w:tcPr>
          <w:p w14:paraId="44CFA57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</w:t>
            </w:r>
          </w:p>
        </w:tc>
        <w:tc>
          <w:tcPr>
            <w:tcW w:w="1234" w:type="dxa"/>
          </w:tcPr>
          <w:p w14:paraId="6D0AF0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7A873F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0.462677</w:t>
            </w:r>
          </w:p>
        </w:tc>
        <w:tc>
          <w:tcPr>
            <w:tcW w:w="1234" w:type="dxa"/>
          </w:tcPr>
          <w:p w14:paraId="7476E3E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0.155501</w:t>
            </w:r>
          </w:p>
        </w:tc>
        <w:tc>
          <w:tcPr>
            <w:tcW w:w="1234" w:type="dxa"/>
          </w:tcPr>
          <w:p w14:paraId="10125F8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0.618178</w:t>
            </w:r>
          </w:p>
        </w:tc>
        <w:tc>
          <w:tcPr>
            <w:tcW w:w="1234" w:type="dxa"/>
          </w:tcPr>
          <w:p w14:paraId="2BE7778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</w:t>
            </w:r>
          </w:p>
        </w:tc>
        <w:tc>
          <w:tcPr>
            <w:tcW w:w="1234" w:type="dxa"/>
          </w:tcPr>
          <w:p w14:paraId="69E0C2A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</w:t>
            </w:r>
          </w:p>
        </w:tc>
      </w:tr>
      <w:tr w:rsidR="00285356" w:rsidRPr="00BE0A56" w14:paraId="4955E9E1" w14:textId="77777777" w:rsidTr="00285356">
        <w:tc>
          <w:tcPr>
            <w:tcW w:w="1234" w:type="dxa"/>
          </w:tcPr>
          <w:p w14:paraId="56DA6B6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</w:t>
            </w:r>
          </w:p>
        </w:tc>
        <w:tc>
          <w:tcPr>
            <w:tcW w:w="1234" w:type="dxa"/>
          </w:tcPr>
          <w:p w14:paraId="1457CCC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758A1A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0.462677</w:t>
            </w:r>
          </w:p>
        </w:tc>
        <w:tc>
          <w:tcPr>
            <w:tcW w:w="1234" w:type="dxa"/>
          </w:tcPr>
          <w:p w14:paraId="6E3E3A9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1.143727</w:t>
            </w:r>
          </w:p>
        </w:tc>
        <w:tc>
          <w:tcPr>
            <w:tcW w:w="1234" w:type="dxa"/>
          </w:tcPr>
          <w:p w14:paraId="645A922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1.606404</w:t>
            </w:r>
          </w:p>
        </w:tc>
        <w:tc>
          <w:tcPr>
            <w:tcW w:w="1234" w:type="dxa"/>
          </w:tcPr>
          <w:p w14:paraId="01A630E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</w:t>
            </w:r>
          </w:p>
        </w:tc>
        <w:tc>
          <w:tcPr>
            <w:tcW w:w="1234" w:type="dxa"/>
          </w:tcPr>
          <w:p w14:paraId="5FAEA0A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</w:t>
            </w:r>
          </w:p>
        </w:tc>
      </w:tr>
      <w:tr w:rsidR="00285356" w:rsidRPr="00BE0A56" w14:paraId="2E20A8E1" w14:textId="77777777" w:rsidTr="00285356">
        <w:tc>
          <w:tcPr>
            <w:tcW w:w="1234" w:type="dxa"/>
          </w:tcPr>
          <w:p w14:paraId="7FFA3F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</w:t>
            </w:r>
          </w:p>
        </w:tc>
        <w:tc>
          <w:tcPr>
            <w:tcW w:w="1234" w:type="dxa"/>
          </w:tcPr>
          <w:p w14:paraId="3E5FCE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C757A2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0.618178</w:t>
            </w:r>
          </w:p>
        </w:tc>
        <w:tc>
          <w:tcPr>
            <w:tcW w:w="1234" w:type="dxa"/>
          </w:tcPr>
          <w:p w14:paraId="41DCE46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0.106061</w:t>
            </w:r>
          </w:p>
        </w:tc>
        <w:tc>
          <w:tcPr>
            <w:tcW w:w="1234" w:type="dxa"/>
          </w:tcPr>
          <w:p w14:paraId="5233AF3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0.724239</w:t>
            </w:r>
          </w:p>
        </w:tc>
        <w:tc>
          <w:tcPr>
            <w:tcW w:w="1234" w:type="dxa"/>
          </w:tcPr>
          <w:p w14:paraId="23D5C2B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</w:t>
            </w:r>
          </w:p>
        </w:tc>
        <w:tc>
          <w:tcPr>
            <w:tcW w:w="1234" w:type="dxa"/>
          </w:tcPr>
          <w:p w14:paraId="5A9C02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</w:t>
            </w:r>
          </w:p>
        </w:tc>
      </w:tr>
      <w:tr w:rsidR="00285356" w:rsidRPr="00BE0A56" w14:paraId="44179A01" w14:textId="77777777" w:rsidTr="00285356">
        <w:tc>
          <w:tcPr>
            <w:tcW w:w="1234" w:type="dxa"/>
          </w:tcPr>
          <w:p w14:paraId="35FB926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</w:t>
            </w:r>
          </w:p>
        </w:tc>
        <w:tc>
          <w:tcPr>
            <w:tcW w:w="1234" w:type="dxa"/>
          </w:tcPr>
          <w:p w14:paraId="0F2BA0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7C6B09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0.618178</w:t>
            </w:r>
          </w:p>
        </w:tc>
        <w:tc>
          <w:tcPr>
            <w:tcW w:w="1234" w:type="dxa"/>
          </w:tcPr>
          <w:p w14:paraId="3C70C8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0.135872</w:t>
            </w:r>
          </w:p>
        </w:tc>
        <w:tc>
          <w:tcPr>
            <w:tcW w:w="1234" w:type="dxa"/>
          </w:tcPr>
          <w:p w14:paraId="4DB6791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0.75405</w:t>
            </w:r>
          </w:p>
        </w:tc>
        <w:tc>
          <w:tcPr>
            <w:tcW w:w="1234" w:type="dxa"/>
          </w:tcPr>
          <w:p w14:paraId="6C50BC0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</w:t>
            </w:r>
          </w:p>
        </w:tc>
        <w:tc>
          <w:tcPr>
            <w:tcW w:w="1234" w:type="dxa"/>
          </w:tcPr>
          <w:p w14:paraId="704938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</w:t>
            </w:r>
          </w:p>
        </w:tc>
      </w:tr>
      <w:tr w:rsidR="00285356" w:rsidRPr="00BE0A56" w14:paraId="484BEA22" w14:textId="77777777" w:rsidTr="00285356">
        <w:tc>
          <w:tcPr>
            <w:tcW w:w="1234" w:type="dxa"/>
          </w:tcPr>
          <w:p w14:paraId="587BED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</w:t>
            </w:r>
          </w:p>
        </w:tc>
        <w:tc>
          <w:tcPr>
            <w:tcW w:w="1234" w:type="dxa"/>
          </w:tcPr>
          <w:p w14:paraId="2560CE1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DCE1E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0.724239</w:t>
            </w:r>
          </w:p>
        </w:tc>
        <w:tc>
          <w:tcPr>
            <w:tcW w:w="1234" w:type="dxa"/>
          </w:tcPr>
          <w:p w14:paraId="37636A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0.358739</w:t>
            </w:r>
          </w:p>
        </w:tc>
        <w:tc>
          <w:tcPr>
            <w:tcW w:w="1234" w:type="dxa"/>
          </w:tcPr>
          <w:p w14:paraId="7C072BB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1.082978</w:t>
            </w:r>
          </w:p>
        </w:tc>
        <w:tc>
          <w:tcPr>
            <w:tcW w:w="1234" w:type="dxa"/>
          </w:tcPr>
          <w:p w14:paraId="3A26369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</w:t>
            </w:r>
          </w:p>
        </w:tc>
        <w:tc>
          <w:tcPr>
            <w:tcW w:w="1234" w:type="dxa"/>
          </w:tcPr>
          <w:p w14:paraId="6708665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</w:t>
            </w:r>
          </w:p>
        </w:tc>
      </w:tr>
      <w:tr w:rsidR="00285356" w:rsidRPr="00BE0A56" w14:paraId="428EEF7B" w14:textId="77777777" w:rsidTr="00285356">
        <w:tc>
          <w:tcPr>
            <w:tcW w:w="1234" w:type="dxa"/>
          </w:tcPr>
          <w:p w14:paraId="2361E6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</w:t>
            </w:r>
          </w:p>
        </w:tc>
        <w:tc>
          <w:tcPr>
            <w:tcW w:w="1234" w:type="dxa"/>
          </w:tcPr>
          <w:p w14:paraId="7DE2247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679ED3C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0.724239</w:t>
            </w:r>
          </w:p>
        </w:tc>
        <w:tc>
          <w:tcPr>
            <w:tcW w:w="1234" w:type="dxa"/>
          </w:tcPr>
          <w:p w14:paraId="533084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5.489655</w:t>
            </w:r>
          </w:p>
        </w:tc>
        <w:tc>
          <w:tcPr>
            <w:tcW w:w="1234" w:type="dxa"/>
          </w:tcPr>
          <w:p w14:paraId="075981E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6.213894</w:t>
            </w:r>
          </w:p>
        </w:tc>
        <w:tc>
          <w:tcPr>
            <w:tcW w:w="1234" w:type="dxa"/>
          </w:tcPr>
          <w:p w14:paraId="0FD8E6E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F1F65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38038DD" w14:textId="77777777" w:rsidTr="00285356">
        <w:tc>
          <w:tcPr>
            <w:tcW w:w="1234" w:type="dxa"/>
          </w:tcPr>
          <w:p w14:paraId="00862A2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</w:t>
            </w:r>
          </w:p>
        </w:tc>
        <w:tc>
          <w:tcPr>
            <w:tcW w:w="1234" w:type="dxa"/>
          </w:tcPr>
          <w:p w14:paraId="360B3C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80EBFC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0.75405</w:t>
            </w:r>
          </w:p>
        </w:tc>
        <w:tc>
          <w:tcPr>
            <w:tcW w:w="1234" w:type="dxa"/>
          </w:tcPr>
          <w:p w14:paraId="18DF983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1.533305</w:t>
            </w:r>
          </w:p>
        </w:tc>
        <w:tc>
          <w:tcPr>
            <w:tcW w:w="1234" w:type="dxa"/>
          </w:tcPr>
          <w:p w14:paraId="54DF8A4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2.287355</w:t>
            </w:r>
          </w:p>
        </w:tc>
        <w:tc>
          <w:tcPr>
            <w:tcW w:w="1234" w:type="dxa"/>
          </w:tcPr>
          <w:p w14:paraId="1EC8181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</w:t>
            </w:r>
          </w:p>
        </w:tc>
        <w:tc>
          <w:tcPr>
            <w:tcW w:w="1234" w:type="dxa"/>
          </w:tcPr>
          <w:p w14:paraId="7D50E57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</w:t>
            </w:r>
          </w:p>
        </w:tc>
      </w:tr>
      <w:tr w:rsidR="00285356" w:rsidRPr="00BE0A56" w14:paraId="6F12000F" w14:textId="77777777" w:rsidTr="00285356">
        <w:tc>
          <w:tcPr>
            <w:tcW w:w="1234" w:type="dxa"/>
          </w:tcPr>
          <w:p w14:paraId="09122AF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</w:t>
            </w:r>
          </w:p>
        </w:tc>
        <w:tc>
          <w:tcPr>
            <w:tcW w:w="1234" w:type="dxa"/>
          </w:tcPr>
          <w:p w14:paraId="1906ED7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9CFEC3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0.75405</w:t>
            </w:r>
          </w:p>
        </w:tc>
        <w:tc>
          <w:tcPr>
            <w:tcW w:w="1234" w:type="dxa"/>
          </w:tcPr>
          <w:p w14:paraId="78A667A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9.356468</w:t>
            </w:r>
          </w:p>
        </w:tc>
        <w:tc>
          <w:tcPr>
            <w:tcW w:w="1234" w:type="dxa"/>
          </w:tcPr>
          <w:p w14:paraId="22E351C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10.110518</w:t>
            </w:r>
          </w:p>
        </w:tc>
        <w:tc>
          <w:tcPr>
            <w:tcW w:w="1234" w:type="dxa"/>
          </w:tcPr>
          <w:p w14:paraId="05C6011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62</w:t>
            </w:r>
          </w:p>
        </w:tc>
        <w:tc>
          <w:tcPr>
            <w:tcW w:w="1234" w:type="dxa"/>
          </w:tcPr>
          <w:p w14:paraId="18256E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63</w:t>
            </w:r>
          </w:p>
        </w:tc>
      </w:tr>
      <w:tr w:rsidR="00285356" w:rsidRPr="00BE0A56" w14:paraId="20852AAB" w14:textId="77777777" w:rsidTr="00285356">
        <w:tc>
          <w:tcPr>
            <w:tcW w:w="1234" w:type="dxa"/>
          </w:tcPr>
          <w:p w14:paraId="20993D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</w:t>
            </w:r>
          </w:p>
        </w:tc>
        <w:tc>
          <w:tcPr>
            <w:tcW w:w="1234" w:type="dxa"/>
          </w:tcPr>
          <w:p w14:paraId="31C71F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F1E57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1.082978</w:t>
            </w:r>
          </w:p>
        </w:tc>
        <w:tc>
          <w:tcPr>
            <w:tcW w:w="1234" w:type="dxa"/>
          </w:tcPr>
          <w:p w14:paraId="0A1BFAC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3.669077</w:t>
            </w:r>
          </w:p>
        </w:tc>
        <w:tc>
          <w:tcPr>
            <w:tcW w:w="1234" w:type="dxa"/>
          </w:tcPr>
          <w:p w14:paraId="6E70051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4.752055</w:t>
            </w:r>
          </w:p>
        </w:tc>
        <w:tc>
          <w:tcPr>
            <w:tcW w:w="1234" w:type="dxa"/>
          </w:tcPr>
          <w:p w14:paraId="5A8160E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</w:t>
            </w:r>
          </w:p>
        </w:tc>
        <w:tc>
          <w:tcPr>
            <w:tcW w:w="1234" w:type="dxa"/>
          </w:tcPr>
          <w:p w14:paraId="306EAA3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0EF815A" w14:textId="77777777" w:rsidTr="00285356">
        <w:tc>
          <w:tcPr>
            <w:tcW w:w="1234" w:type="dxa"/>
          </w:tcPr>
          <w:p w14:paraId="2FC2B36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</w:t>
            </w:r>
          </w:p>
        </w:tc>
        <w:tc>
          <w:tcPr>
            <w:tcW w:w="1234" w:type="dxa"/>
          </w:tcPr>
          <w:p w14:paraId="5B69ECC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09AD97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1.082978</w:t>
            </w:r>
          </w:p>
        </w:tc>
        <w:tc>
          <w:tcPr>
            <w:tcW w:w="1234" w:type="dxa"/>
          </w:tcPr>
          <w:p w14:paraId="6399604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12.266043</w:t>
            </w:r>
          </w:p>
        </w:tc>
        <w:tc>
          <w:tcPr>
            <w:tcW w:w="1234" w:type="dxa"/>
          </w:tcPr>
          <w:p w14:paraId="0E0FD47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13.349021</w:t>
            </w:r>
          </w:p>
        </w:tc>
        <w:tc>
          <w:tcPr>
            <w:tcW w:w="1234" w:type="dxa"/>
          </w:tcPr>
          <w:p w14:paraId="1056D4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E1FB1A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DDEBC2B" w14:textId="77777777" w:rsidTr="00285356">
        <w:tc>
          <w:tcPr>
            <w:tcW w:w="1234" w:type="dxa"/>
          </w:tcPr>
          <w:p w14:paraId="0F4235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</w:t>
            </w:r>
          </w:p>
        </w:tc>
        <w:tc>
          <w:tcPr>
            <w:tcW w:w="1234" w:type="dxa"/>
          </w:tcPr>
          <w:p w14:paraId="7A04DD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7AC15D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1.606404</w:t>
            </w:r>
          </w:p>
        </w:tc>
        <w:tc>
          <w:tcPr>
            <w:tcW w:w="1234" w:type="dxa"/>
          </w:tcPr>
          <w:p w14:paraId="0FCDCA3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1.340193</w:t>
            </w:r>
          </w:p>
        </w:tc>
        <w:tc>
          <w:tcPr>
            <w:tcW w:w="1234" w:type="dxa"/>
          </w:tcPr>
          <w:p w14:paraId="64D3914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2.946597</w:t>
            </w:r>
          </w:p>
        </w:tc>
        <w:tc>
          <w:tcPr>
            <w:tcW w:w="1234" w:type="dxa"/>
          </w:tcPr>
          <w:p w14:paraId="2378F67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</w:t>
            </w:r>
          </w:p>
        </w:tc>
        <w:tc>
          <w:tcPr>
            <w:tcW w:w="1234" w:type="dxa"/>
          </w:tcPr>
          <w:p w14:paraId="7294B48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</w:t>
            </w:r>
          </w:p>
        </w:tc>
      </w:tr>
      <w:tr w:rsidR="00285356" w:rsidRPr="00BE0A56" w14:paraId="42733E01" w14:textId="77777777" w:rsidTr="00285356">
        <w:tc>
          <w:tcPr>
            <w:tcW w:w="1234" w:type="dxa"/>
          </w:tcPr>
          <w:p w14:paraId="74E593B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</w:t>
            </w:r>
          </w:p>
        </w:tc>
        <w:tc>
          <w:tcPr>
            <w:tcW w:w="1234" w:type="dxa"/>
          </w:tcPr>
          <w:p w14:paraId="2660A20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6433E7F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1.606404</w:t>
            </w:r>
          </w:p>
        </w:tc>
        <w:tc>
          <w:tcPr>
            <w:tcW w:w="1234" w:type="dxa"/>
          </w:tcPr>
          <w:p w14:paraId="3657B6C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3.596615</w:t>
            </w:r>
          </w:p>
        </w:tc>
        <w:tc>
          <w:tcPr>
            <w:tcW w:w="1234" w:type="dxa"/>
          </w:tcPr>
          <w:p w14:paraId="5E0B5F9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5.203019</w:t>
            </w:r>
          </w:p>
        </w:tc>
        <w:tc>
          <w:tcPr>
            <w:tcW w:w="1234" w:type="dxa"/>
          </w:tcPr>
          <w:p w14:paraId="755EC3E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F8F2B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3D124E9" w14:textId="77777777" w:rsidTr="00285356">
        <w:tc>
          <w:tcPr>
            <w:tcW w:w="1234" w:type="dxa"/>
          </w:tcPr>
          <w:p w14:paraId="5A1E939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</w:t>
            </w:r>
          </w:p>
        </w:tc>
        <w:tc>
          <w:tcPr>
            <w:tcW w:w="1234" w:type="dxa"/>
          </w:tcPr>
          <w:p w14:paraId="6211D36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60E85A2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1.749946</w:t>
            </w:r>
          </w:p>
        </w:tc>
        <w:tc>
          <w:tcPr>
            <w:tcW w:w="1234" w:type="dxa"/>
          </w:tcPr>
          <w:p w14:paraId="4CD68EE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56.056971</w:t>
            </w:r>
          </w:p>
        </w:tc>
        <w:tc>
          <w:tcPr>
            <w:tcW w:w="1234" w:type="dxa"/>
          </w:tcPr>
          <w:p w14:paraId="5E35623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57.806917</w:t>
            </w:r>
          </w:p>
        </w:tc>
        <w:tc>
          <w:tcPr>
            <w:tcW w:w="1234" w:type="dxa"/>
          </w:tcPr>
          <w:p w14:paraId="41052B6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E5EBE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37B33FB1" w14:textId="77777777" w:rsidTr="00285356">
        <w:tc>
          <w:tcPr>
            <w:tcW w:w="1234" w:type="dxa"/>
          </w:tcPr>
          <w:p w14:paraId="5981B9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</w:t>
            </w:r>
          </w:p>
        </w:tc>
        <w:tc>
          <w:tcPr>
            <w:tcW w:w="1234" w:type="dxa"/>
          </w:tcPr>
          <w:p w14:paraId="60A3950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E99582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2.287355</w:t>
            </w:r>
          </w:p>
        </w:tc>
        <w:tc>
          <w:tcPr>
            <w:tcW w:w="1234" w:type="dxa"/>
          </w:tcPr>
          <w:p w14:paraId="5BD7C0D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3.298303</w:t>
            </w:r>
          </w:p>
        </w:tc>
        <w:tc>
          <w:tcPr>
            <w:tcW w:w="1234" w:type="dxa"/>
          </w:tcPr>
          <w:p w14:paraId="7F0E98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5.585658</w:t>
            </w:r>
          </w:p>
        </w:tc>
        <w:tc>
          <w:tcPr>
            <w:tcW w:w="1234" w:type="dxa"/>
          </w:tcPr>
          <w:p w14:paraId="6E0EAB1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36</w:t>
            </w:r>
          </w:p>
        </w:tc>
        <w:tc>
          <w:tcPr>
            <w:tcW w:w="1234" w:type="dxa"/>
          </w:tcPr>
          <w:p w14:paraId="43C6AB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37</w:t>
            </w:r>
          </w:p>
        </w:tc>
      </w:tr>
      <w:tr w:rsidR="00285356" w:rsidRPr="00BE0A56" w14:paraId="0F726DA7" w14:textId="77777777" w:rsidTr="00285356">
        <w:tc>
          <w:tcPr>
            <w:tcW w:w="1234" w:type="dxa"/>
          </w:tcPr>
          <w:p w14:paraId="729F3A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</w:t>
            </w:r>
          </w:p>
        </w:tc>
        <w:tc>
          <w:tcPr>
            <w:tcW w:w="1234" w:type="dxa"/>
          </w:tcPr>
          <w:p w14:paraId="61A63BD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152C2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2.287355</w:t>
            </w:r>
          </w:p>
        </w:tc>
        <w:tc>
          <w:tcPr>
            <w:tcW w:w="1234" w:type="dxa"/>
          </w:tcPr>
          <w:p w14:paraId="1EEE651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14.097377</w:t>
            </w:r>
          </w:p>
        </w:tc>
        <w:tc>
          <w:tcPr>
            <w:tcW w:w="1234" w:type="dxa"/>
          </w:tcPr>
          <w:p w14:paraId="3AA851C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16.384732</w:t>
            </w:r>
          </w:p>
        </w:tc>
        <w:tc>
          <w:tcPr>
            <w:tcW w:w="1234" w:type="dxa"/>
          </w:tcPr>
          <w:p w14:paraId="665560B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106</w:t>
            </w:r>
          </w:p>
        </w:tc>
        <w:tc>
          <w:tcPr>
            <w:tcW w:w="1234" w:type="dxa"/>
          </w:tcPr>
          <w:p w14:paraId="746CDD4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8011308" w14:textId="77777777" w:rsidTr="00285356">
        <w:tc>
          <w:tcPr>
            <w:tcW w:w="1234" w:type="dxa"/>
          </w:tcPr>
          <w:p w14:paraId="33E5464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</w:t>
            </w:r>
          </w:p>
        </w:tc>
        <w:tc>
          <w:tcPr>
            <w:tcW w:w="1234" w:type="dxa"/>
          </w:tcPr>
          <w:p w14:paraId="7DC51A5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D9100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2.778735</w:t>
            </w:r>
          </w:p>
        </w:tc>
        <w:tc>
          <w:tcPr>
            <w:tcW w:w="1234" w:type="dxa"/>
          </w:tcPr>
          <w:p w14:paraId="0ED5E08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0.054385</w:t>
            </w:r>
          </w:p>
        </w:tc>
        <w:tc>
          <w:tcPr>
            <w:tcW w:w="1234" w:type="dxa"/>
          </w:tcPr>
          <w:p w14:paraId="3E133F4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2.833119</w:t>
            </w:r>
          </w:p>
        </w:tc>
        <w:tc>
          <w:tcPr>
            <w:tcW w:w="1234" w:type="dxa"/>
          </w:tcPr>
          <w:p w14:paraId="0370903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</w:t>
            </w:r>
          </w:p>
        </w:tc>
        <w:tc>
          <w:tcPr>
            <w:tcW w:w="1234" w:type="dxa"/>
          </w:tcPr>
          <w:p w14:paraId="105A6C8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28</w:t>
            </w:r>
          </w:p>
        </w:tc>
      </w:tr>
      <w:tr w:rsidR="00285356" w:rsidRPr="00BE0A56" w14:paraId="24F8802B" w14:textId="77777777" w:rsidTr="00285356">
        <w:tc>
          <w:tcPr>
            <w:tcW w:w="1234" w:type="dxa"/>
          </w:tcPr>
          <w:p w14:paraId="5C44245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</w:t>
            </w:r>
          </w:p>
        </w:tc>
        <w:tc>
          <w:tcPr>
            <w:tcW w:w="1234" w:type="dxa"/>
          </w:tcPr>
          <w:p w14:paraId="3D34442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92663E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2.833119</w:t>
            </w:r>
          </w:p>
        </w:tc>
        <w:tc>
          <w:tcPr>
            <w:tcW w:w="1234" w:type="dxa"/>
          </w:tcPr>
          <w:p w14:paraId="70D289E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2.71224</w:t>
            </w:r>
          </w:p>
        </w:tc>
        <w:tc>
          <w:tcPr>
            <w:tcW w:w="1234" w:type="dxa"/>
          </w:tcPr>
          <w:p w14:paraId="5802251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5.545359</w:t>
            </w:r>
          </w:p>
        </w:tc>
        <w:tc>
          <w:tcPr>
            <w:tcW w:w="1234" w:type="dxa"/>
          </w:tcPr>
          <w:p w14:paraId="65567F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35</w:t>
            </w:r>
          </w:p>
        </w:tc>
        <w:tc>
          <w:tcPr>
            <w:tcW w:w="1234" w:type="dxa"/>
          </w:tcPr>
          <w:p w14:paraId="42572A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6926924" w14:textId="77777777" w:rsidTr="00285356">
        <w:tc>
          <w:tcPr>
            <w:tcW w:w="1234" w:type="dxa"/>
          </w:tcPr>
          <w:p w14:paraId="6C59CA5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28</w:t>
            </w:r>
          </w:p>
        </w:tc>
        <w:tc>
          <w:tcPr>
            <w:tcW w:w="1234" w:type="dxa"/>
          </w:tcPr>
          <w:p w14:paraId="4BB4217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87536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2.833119</w:t>
            </w:r>
          </w:p>
        </w:tc>
        <w:tc>
          <w:tcPr>
            <w:tcW w:w="1234" w:type="dxa"/>
          </w:tcPr>
          <w:p w14:paraId="23AE91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8.025404</w:t>
            </w:r>
          </w:p>
        </w:tc>
        <w:tc>
          <w:tcPr>
            <w:tcW w:w="1234" w:type="dxa"/>
          </w:tcPr>
          <w:p w14:paraId="7B19AF6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10.858523</w:t>
            </w:r>
          </w:p>
        </w:tc>
        <w:tc>
          <w:tcPr>
            <w:tcW w:w="1234" w:type="dxa"/>
          </w:tcPr>
          <w:p w14:paraId="236A5D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70</w:t>
            </w:r>
          </w:p>
        </w:tc>
        <w:tc>
          <w:tcPr>
            <w:tcW w:w="1234" w:type="dxa"/>
          </w:tcPr>
          <w:p w14:paraId="429F5B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71</w:t>
            </w:r>
          </w:p>
        </w:tc>
      </w:tr>
      <w:tr w:rsidR="00285356" w:rsidRPr="00BE0A56" w14:paraId="72BBCEE6" w14:textId="77777777" w:rsidTr="00285356">
        <w:tc>
          <w:tcPr>
            <w:tcW w:w="1234" w:type="dxa"/>
          </w:tcPr>
          <w:p w14:paraId="69D892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</w:t>
            </w:r>
          </w:p>
        </w:tc>
        <w:tc>
          <w:tcPr>
            <w:tcW w:w="1234" w:type="dxa"/>
          </w:tcPr>
          <w:p w14:paraId="34856F2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E064EC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2.946597</w:t>
            </w:r>
          </w:p>
        </w:tc>
        <w:tc>
          <w:tcPr>
            <w:tcW w:w="1234" w:type="dxa"/>
          </w:tcPr>
          <w:p w14:paraId="530A50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1.646076</w:t>
            </w:r>
          </w:p>
        </w:tc>
        <w:tc>
          <w:tcPr>
            <w:tcW w:w="1234" w:type="dxa"/>
          </w:tcPr>
          <w:p w14:paraId="4DAC63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4.592672</w:t>
            </w:r>
          </w:p>
        </w:tc>
        <w:tc>
          <w:tcPr>
            <w:tcW w:w="1234" w:type="dxa"/>
          </w:tcPr>
          <w:p w14:paraId="697E5C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</w:t>
            </w:r>
          </w:p>
        </w:tc>
        <w:tc>
          <w:tcPr>
            <w:tcW w:w="1234" w:type="dxa"/>
          </w:tcPr>
          <w:p w14:paraId="2FA547A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33</w:t>
            </w:r>
          </w:p>
        </w:tc>
      </w:tr>
      <w:tr w:rsidR="00285356" w:rsidRPr="00BE0A56" w14:paraId="1B3A0409" w14:textId="77777777" w:rsidTr="00285356">
        <w:tc>
          <w:tcPr>
            <w:tcW w:w="1234" w:type="dxa"/>
          </w:tcPr>
          <w:p w14:paraId="29FD54F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</w:t>
            </w:r>
          </w:p>
        </w:tc>
        <w:tc>
          <w:tcPr>
            <w:tcW w:w="1234" w:type="dxa"/>
          </w:tcPr>
          <w:p w14:paraId="76B0D0C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7847699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2.946597</w:t>
            </w:r>
          </w:p>
        </w:tc>
        <w:tc>
          <w:tcPr>
            <w:tcW w:w="1234" w:type="dxa"/>
          </w:tcPr>
          <w:p w14:paraId="66A9CDE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13.357011</w:t>
            </w:r>
          </w:p>
        </w:tc>
        <w:tc>
          <w:tcPr>
            <w:tcW w:w="1234" w:type="dxa"/>
          </w:tcPr>
          <w:p w14:paraId="1B4CAB8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16.303607</w:t>
            </w:r>
          </w:p>
        </w:tc>
        <w:tc>
          <w:tcPr>
            <w:tcW w:w="1234" w:type="dxa"/>
          </w:tcPr>
          <w:p w14:paraId="675D0BA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105</w:t>
            </w:r>
          </w:p>
        </w:tc>
        <w:tc>
          <w:tcPr>
            <w:tcW w:w="1234" w:type="dxa"/>
          </w:tcPr>
          <w:p w14:paraId="77949C3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B97643B" w14:textId="77777777" w:rsidTr="00285356">
        <w:tc>
          <w:tcPr>
            <w:tcW w:w="1234" w:type="dxa"/>
          </w:tcPr>
          <w:p w14:paraId="1BB992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</w:t>
            </w:r>
          </w:p>
        </w:tc>
        <w:tc>
          <w:tcPr>
            <w:tcW w:w="1234" w:type="dxa"/>
          </w:tcPr>
          <w:p w14:paraId="3927D30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7D89C7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3.359793</w:t>
            </w:r>
          </w:p>
        </w:tc>
        <w:tc>
          <w:tcPr>
            <w:tcW w:w="1234" w:type="dxa"/>
          </w:tcPr>
          <w:p w14:paraId="5BF7A65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7.192626</w:t>
            </w:r>
          </w:p>
        </w:tc>
        <w:tc>
          <w:tcPr>
            <w:tcW w:w="1234" w:type="dxa"/>
          </w:tcPr>
          <w:p w14:paraId="46B6713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10.552419</w:t>
            </w:r>
          </w:p>
        </w:tc>
        <w:tc>
          <w:tcPr>
            <w:tcW w:w="1234" w:type="dxa"/>
          </w:tcPr>
          <w:p w14:paraId="60230C1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66</w:t>
            </w:r>
          </w:p>
        </w:tc>
        <w:tc>
          <w:tcPr>
            <w:tcW w:w="1234" w:type="dxa"/>
          </w:tcPr>
          <w:p w14:paraId="3B94EE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67</w:t>
            </w:r>
          </w:p>
        </w:tc>
      </w:tr>
      <w:tr w:rsidR="00285356" w:rsidRPr="00BE0A56" w14:paraId="6919BC2B" w14:textId="77777777" w:rsidTr="00285356">
        <w:tc>
          <w:tcPr>
            <w:tcW w:w="1234" w:type="dxa"/>
          </w:tcPr>
          <w:p w14:paraId="59ED25A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</w:t>
            </w:r>
          </w:p>
        </w:tc>
        <w:tc>
          <w:tcPr>
            <w:tcW w:w="1234" w:type="dxa"/>
          </w:tcPr>
          <w:p w14:paraId="79C9E83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1DF0F9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4.592672</w:t>
            </w:r>
          </w:p>
        </w:tc>
        <w:tc>
          <w:tcPr>
            <w:tcW w:w="1234" w:type="dxa"/>
          </w:tcPr>
          <w:p w14:paraId="75665D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1.579859</w:t>
            </w:r>
          </w:p>
        </w:tc>
        <w:tc>
          <w:tcPr>
            <w:tcW w:w="1234" w:type="dxa"/>
          </w:tcPr>
          <w:p w14:paraId="7323161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6.172532</w:t>
            </w:r>
          </w:p>
        </w:tc>
        <w:tc>
          <w:tcPr>
            <w:tcW w:w="1234" w:type="dxa"/>
          </w:tcPr>
          <w:p w14:paraId="2414904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38</w:t>
            </w:r>
          </w:p>
        </w:tc>
        <w:tc>
          <w:tcPr>
            <w:tcW w:w="1234" w:type="dxa"/>
          </w:tcPr>
          <w:p w14:paraId="43EFFF1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39</w:t>
            </w:r>
          </w:p>
        </w:tc>
      </w:tr>
      <w:tr w:rsidR="00285356" w:rsidRPr="00BE0A56" w14:paraId="3EB58070" w14:textId="77777777" w:rsidTr="00285356">
        <w:tc>
          <w:tcPr>
            <w:tcW w:w="1234" w:type="dxa"/>
          </w:tcPr>
          <w:p w14:paraId="1B549AE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33</w:t>
            </w:r>
          </w:p>
        </w:tc>
        <w:tc>
          <w:tcPr>
            <w:tcW w:w="1234" w:type="dxa"/>
          </w:tcPr>
          <w:p w14:paraId="17C7959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EC29D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4.592672</w:t>
            </w:r>
          </w:p>
        </w:tc>
        <w:tc>
          <w:tcPr>
            <w:tcW w:w="1234" w:type="dxa"/>
          </w:tcPr>
          <w:p w14:paraId="6B20CA3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4.221517</w:t>
            </w:r>
          </w:p>
        </w:tc>
        <w:tc>
          <w:tcPr>
            <w:tcW w:w="1234" w:type="dxa"/>
          </w:tcPr>
          <w:p w14:paraId="63FB230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8.814189</w:t>
            </w:r>
          </w:p>
        </w:tc>
        <w:tc>
          <w:tcPr>
            <w:tcW w:w="1234" w:type="dxa"/>
          </w:tcPr>
          <w:p w14:paraId="347ADB0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57</w:t>
            </w:r>
          </w:p>
        </w:tc>
        <w:tc>
          <w:tcPr>
            <w:tcW w:w="1234" w:type="dxa"/>
          </w:tcPr>
          <w:p w14:paraId="683119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58</w:t>
            </w:r>
          </w:p>
        </w:tc>
      </w:tr>
      <w:tr w:rsidR="00285356" w:rsidRPr="00BE0A56" w14:paraId="7531B657" w14:textId="77777777" w:rsidTr="00285356">
        <w:tc>
          <w:tcPr>
            <w:tcW w:w="1234" w:type="dxa"/>
          </w:tcPr>
          <w:p w14:paraId="540D30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</w:t>
            </w:r>
          </w:p>
        </w:tc>
        <w:tc>
          <w:tcPr>
            <w:tcW w:w="1234" w:type="dxa"/>
          </w:tcPr>
          <w:p w14:paraId="190BEE8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9CAAD6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4.752055</w:t>
            </w:r>
          </w:p>
        </w:tc>
        <w:tc>
          <w:tcPr>
            <w:tcW w:w="1234" w:type="dxa"/>
          </w:tcPr>
          <w:p w14:paraId="6F6BF62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1.868301</w:t>
            </w:r>
          </w:p>
        </w:tc>
        <w:tc>
          <w:tcPr>
            <w:tcW w:w="1234" w:type="dxa"/>
          </w:tcPr>
          <w:p w14:paraId="1BCF21F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6.620356</w:t>
            </w:r>
          </w:p>
        </w:tc>
        <w:tc>
          <w:tcPr>
            <w:tcW w:w="1234" w:type="dxa"/>
          </w:tcPr>
          <w:p w14:paraId="7457CF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</w:t>
            </w:r>
          </w:p>
        </w:tc>
        <w:tc>
          <w:tcPr>
            <w:tcW w:w="1234" w:type="dxa"/>
          </w:tcPr>
          <w:p w14:paraId="67BDBE1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43</w:t>
            </w:r>
          </w:p>
        </w:tc>
      </w:tr>
      <w:tr w:rsidR="00285356" w:rsidRPr="00BE0A56" w14:paraId="3CCB0AB2" w14:textId="77777777" w:rsidTr="00285356">
        <w:tc>
          <w:tcPr>
            <w:tcW w:w="1234" w:type="dxa"/>
          </w:tcPr>
          <w:p w14:paraId="0F2D26D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35</w:t>
            </w:r>
          </w:p>
        </w:tc>
        <w:tc>
          <w:tcPr>
            <w:tcW w:w="1234" w:type="dxa"/>
          </w:tcPr>
          <w:p w14:paraId="5237A3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B90009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5.545359</w:t>
            </w:r>
          </w:p>
        </w:tc>
        <w:tc>
          <w:tcPr>
            <w:tcW w:w="1234" w:type="dxa"/>
          </w:tcPr>
          <w:p w14:paraId="1E727BC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1.863382</w:t>
            </w:r>
          </w:p>
        </w:tc>
        <w:tc>
          <w:tcPr>
            <w:tcW w:w="1234" w:type="dxa"/>
          </w:tcPr>
          <w:p w14:paraId="2903C84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7.408741</w:t>
            </w:r>
          </w:p>
        </w:tc>
        <w:tc>
          <w:tcPr>
            <w:tcW w:w="1234" w:type="dxa"/>
          </w:tcPr>
          <w:p w14:paraId="11281C9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48</w:t>
            </w:r>
          </w:p>
        </w:tc>
        <w:tc>
          <w:tcPr>
            <w:tcW w:w="1234" w:type="dxa"/>
          </w:tcPr>
          <w:p w14:paraId="4ADDDF4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382F731" w14:textId="77777777" w:rsidTr="00285356">
        <w:tc>
          <w:tcPr>
            <w:tcW w:w="1234" w:type="dxa"/>
          </w:tcPr>
          <w:p w14:paraId="5466241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36</w:t>
            </w:r>
          </w:p>
        </w:tc>
        <w:tc>
          <w:tcPr>
            <w:tcW w:w="1234" w:type="dxa"/>
          </w:tcPr>
          <w:p w14:paraId="6D83162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8F62F9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5.585658</w:t>
            </w:r>
          </w:p>
        </w:tc>
        <w:tc>
          <w:tcPr>
            <w:tcW w:w="1234" w:type="dxa"/>
          </w:tcPr>
          <w:p w14:paraId="778D524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2.5524</w:t>
            </w:r>
          </w:p>
        </w:tc>
        <w:tc>
          <w:tcPr>
            <w:tcW w:w="1234" w:type="dxa"/>
          </w:tcPr>
          <w:p w14:paraId="039B63F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8.138058</w:t>
            </w:r>
          </w:p>
        </w:tc>
        <w:tc>
          <w:tcPr>
            <w:tcW w:w="1234" w:type="dxa"/>
          </w:tcPr>
          <w:p w14:paraId="7B5798E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53</w:t>
            </w:r>
          </w:p>
        </w:tc>
        <w:tc>
          <w:tcPr>
            <w:tcW w:w="1234" w:type="dxa"/>
          </w:tcPr>
          <w:p w14:paraId="6A90E3E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54</w:t>
            </w:r>
          </w:p>
        </w:tc>
      </w:tr>
      <w:tr w:rsidR="00285356" w:rsidRPr="00BE0A56" w14:paraId="55F3C868" w14:textId="77777777" w:rsidTr="00285356">
        <w:tc>
          <w:tcPr>
            <w:tcW w:w="1234" w:type="dxa"/>
          </w:tcPr>
          <w:p w14:paraId="6252057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37</w:t>
            </w:r>
          </w:p>
        </w:tc>
        <w:tc>
          <w:tcPr>
            <w:tcW w:w="1234" w:type="dxa"/>
          </w:tcPr>
          <w:p w14:paraId="7FA7967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B43577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5.585658</w:t>
            </w:r>
          </w:p>
        </w:tc>
        <w:tc>
          <w:tcPr>
            <w:tcW w:w="1234" w:type="dxa"/>
          </w:tcPr>
          <w:p w14:paraId="417EADE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10.430205</w:t>
            </w:r>
          </w:p>
        </w:tc>
        <w:tc>
          <w:tcPr>
            <w:tcW w:w="1234" w:type="dxa"/>
          </w:tcPr>
          <w:p w14:paraId="33E2F3B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16.015863</w:t>
            </w:r>
          </w:p>
        </w:tc>
        <w:tc>
          <w:tcPr>
            <w:tcW w:w="1234" w:type="dxa"/>
          </w:tcPr>
          <w:p w14:paraId="24ACFA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103</w:t>
            </w:r>
          </w:p>
        </w:tc>
        <w:tc>
          <w:tcPr>
            <w:tcW w:w="1234" w:type="dxa"/>
          </w:tcPr>
          <w:p w14:paraId="1B20D76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104</w:t>
            </w:r>
          </w:p>
        </w:tc>
      </w:tr>
      <w:tr w:rsidR="00285356" w:rsidRPr="00BE0A56" w14:paraId="177C6674" w14:textId="77777777" w:rsidTr="00285356">
        <w:tc>
          <w:tcPr>
            <w:tcW w:w="1234" w:type="dxa"/>
          </w:tcPr>
          <w:p w14:paraId="045C16A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38</w:t>
            </w:r>
          </w:p>
        </w:tc>
        <w:tc>
          <w:tcPr>
            <w:tcW w:w="1234" w:type="dxa"/>
          </w:tcPr>
          <w:p w14:paraId="5BDDA21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0A11B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6.172532</w:t>
            </w:r>
          </w:p>
        </w:tc>
        <w:tc>
          <w:tcPr>
            <w:tcW w:w="1234" w:type="dxa"/>
          </w:tcPr>
          <w:p w14:paraId="1F9AD71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0.212213</w:t>
            </w:r>
          </w:p>
        </w:tc>
        <w:tc>
          <w:tcPr>
            <w:tcW w:w="1234" w:type="dxa"/>
          </w:tcPr>
          <w:p w14:paraId="1239A0B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6.384745</w:t>
            </w:r>
          </w:p>
        </w:tc>
        <w:tc>
          <w:tcPr>
            <w:tcW w:w="1234" w:type="dxa"/>
          </w:tcPr>
          <w:p w14:paraId="47D7316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40</w:t>
            </w:r>
          </w:p>
        </w:tc>
        <w:tc>
          <w:tcPr>
            <w:tcW w:w="1234" w:type="dxa"/>
          </w:tcPr>
          <w:p w14:paraId="258FC4C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</w:t>
            </w:r>
          </w:p>
        </w:tc>
      </w:tr>
      <w:tr w:rsidR="00285356" w:rsidRPr="00BE0A56" w14:paraId="0D30ADA3" w14:textId="77777777" w:rsidTr="00285356">
        <w:tc>
          <w:tcPr>
            <w:tcW w:w="1234" w:type="dxa"/>
          </w:tcPr>
          <w:p w14:paraId="1A731C0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39</w:t>
            </w:r>
          </w:p>
        </w:tc>
        <w:tc>
          <w:tcPr>
            <w:tcW w:w="1234" w:type="dxa"/>
          </w:tcPr>
          <w:p w14:paraId="4D07E3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2A162F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6.172532</w:t>
            </w:r>
          </w:p>
        </w:tc>
        <w:tc>
          <w:tcPr>
            <w:tcW w:w="1234" w:type="dxa"/>
          </w:tcPr>
          <w:p w14:paraId="445EB93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1.172475</w:t>
            </w:r>
          </w:p>
        </w:tc>
        <w:tc>
          <w:tcPr>
            <w:tcW w:w="1234" w:type="dxa"/>
          </w:tcPr>
          <w:p w14:paraId="00F3FC6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7.345007</w:t>
            </w:r>
          </w:p>
        </w:tc>
        <w:tc>
          <w:tcPr>
            <w:tcW w:w="1234" w:type="dxa"/>
          </w:tcPr>
          <w:p w14:paraId="2B2790B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</w:t>
            </w:r>
          </w:p>
        </w:tc>
        <w:tc>
          <w:tcPr>
            <w:tcW w:w="1234" w:type="dxa"/>
          </w:tcPr>
          <w:p w14:paraId="27E8131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47</w:t>
            </w:r>
          </w:p>
        </w:tc>
      </w:tr>
      <w:tr w:rsidR="00285356" w:rsidRPr="00BE0A56" w14:paraId="7169AC8E" w14:textId="77777777" w:rsidTr="00285356">
        <w:tc>
          <w:tcPr>
            <w:tcW w:w="1234" w:type="dxa"/>
          </w:tcPr>
          <w:p w14:paraId="1F820D5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40</w:t>
            </w:r>
          </w:p>
        </w:tc>
        <w:tc>
          <w:tcPr>
            <w:tcW w:w="1234" w:type="dxa"/>
          </w:tcPr>
          <w:p w14:paraId="5B475B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B7BDA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6.384745</w:t>
            </w:r>
          </w:p>
        </w:tc>
        <w:tc>
          <w:tcPr>
            <w:tcW w:w="1234" w:type="dxa"/>
          </w:tcPr>
          <w:p w14:paraId="396CA13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0.244626</w:t>
            </w:r>
          </w:p>
        </w:tc>
        <w:tc>
          <w:tcPr>
            <w:tcW w:w="1234" w:type="dxa"/>
          </w:tcPr>
          <w:p w14:paraId="1772C5A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6.629372</w:t>
            </w:r>
          </w:p>
        </w:tc>
        <w:tc>
          <w:tcPr>
            <w:tcW w:w="1234" w:type="dxa"/>
          </w:tcPr>
          <w:p w14:paraId="29147FD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44</w:t>
            </w:r>
          </w:p>
        </w:tc>
        <w:tc>
          <w:tcPr>
            <w:tcW w:w="1234" w:type="dxa"/>
          </w:tcPr>
          <w:p w14:paraId="127A1AF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45</w:t>
            </w:r>
          </w:p>
        </w:tc>
      </w:tr>
      <w:tr w:rsidR="00285356" w:rsidRPr="00BE0A56" w14:paraId="589CD4C7" w14:textId="77777777" w:rsidTr="00285356">
        <w:tc>
          <w:tcPr>
            <w:tcW w:w="1234" w:type="dxa"/>
          </w:tcPr>
          <w:p w14:paraId="7E0DA53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</w:t>
            </w:r>
          </w:p>
        </w:tc>
        <w:tc>
          <w:tcPr>
            <w:tcW w:w="1234" w:type="dxa"/>
          </w:tcPr>
          <w:p w14:paraId="6C8822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DAF85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6.384745</w:t>
            </w:r>
          </w:p>
        </w:tc>
        <w:tc>
          <w:tcPr>
            <w:tcW w:w="1234" w:type="dxa"/>
          </w:tcPr>
          <w:p w14:paraId="118F55A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1.036747</w:t>
            </w:r>
          </w:p>
        </w:tc>
        <w:tc>
          <w:tcPr>
            <w:tcW w:w="1234" w:type="dxa"/>
          </w:tcPr>
          <w:p w14:paraId="42D5C8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7.421492</w:t>
            </w:r>
          </w:p>
        </w:tc>
        <w:tc>
          <w:tcPr>
            <w:tcW w:w="1234" w:type="dxa"/>
          </w:tcPr>
          <w:p w14:paraId="1E677EA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</w:t>
            </w:r>
          </w:p>
        </w:tc>
        <w:tc>
          <w:tcPr>
            <w:tcW w:w="1234" w:type="dxa"/>
          </w:tcPr>
          <w:p w14:paraId="0372727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50</w:t>
            </w:r>
          </w:p>
        </w:tc>
      </w:tr>
      <w:tr w:rsidR="00285356" w:rsidRPr="00BE0A56" w14:paraId="1154B3BF" w14:textId="77777777" w:rsidTr="00285356">
        <w:tc>
          <w:tcPr>
            <w:tcW w:w="1234" w:type="dxa"/>
          </w:tcPr>
          <w:p w14:paraId="139BC8F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</w:t>
            </w:r>
          </w:p>
        </w:tc>
        <w:tc>
          <w:tcPr>
            <w:tcW w:w="1234" w:type="dxa"/>
          </w:tcPr>
          <w:p w14:paraId="5A784F3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483DB6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6.620356</w:t>
            </w:r>
          </w:p>
        </w:tc>
        <w:tc>
          <w:tcPr>
            <w:tcW w:w="1234" w:type="dxa"/>
          </w:tcPr>
          <w:p w14:paraId="6183EF6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0.879072</w:t>
            </w:r>
          </w:p>
        </w:tc>
        <w:tc>
          <w:tcPr>
            <w:tcW w:w="1234" w:type="dxa"/>
          </w:tcPr>
          <w:p w14:paraId="1D833F9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7.499428</w:t>
            </w:r>
          </w:p>
        </w:tc>
        <w:tc>
          <w:tcPr>
            <w:tcW w:w="1234" w:type="dxa"/>
          </w:tcPr>
          <w:p w14:paraId="4F2B7E8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51</w:t>
            </w:r>
          </w:p>
        </w:tc>
        <w:tc>
          <w:tcPr>
            <w:tcW w:w="1234" w:type="dxa"/>
          </w:tcPr>
          <w:p w14:paraId="52A14EB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</w:t>
            </w:r>
          </w:p>
        </w:tc>
      </w:tr>
      <w:tr w:rsidR="00285356" w:rsidRPr="00BE0A56" w14:paraId="3952FA2F" w14:textId="77777777" w:rsidTr="00285356">
        <w:tc>
          <w:tcPr>
            <w:tcW w:w="1234" w:type="dxa"/>
          </w:tcPr>
          <w:p w14:paraId="798058E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43</w:t>
            </w:r>
          </w:p>
        </w:tc>
        <w:tc>
          <w:tcPr>
            <w:tcW w:w="1234" w:type="dxa"/>
          </w:tcPr>
          <w:p w14:paraId="4BDEE6A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4142E3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6.620356</w:t>
            </w:r>
          </w:p>
        </w:tc>
        <w:tc>
          <w:tcPr>
            <w:tcW w:w="1234" w:type="dxa"/>
          </w:tcPr>
          <w:p w14:paraId="3E2D722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10.847415</w:t>
            </w:r>
          </w:p>
        </w:tc>
        <w:tc>
          <w:tcPr>
            <w:tcW w:w="1234" w:type="dxa"/>
          </w:tcPr>
          <w:p w14:paraId="7081113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17.467771</w:t>
            </w:r>
          </w:p>
        </w:tc>
        <w:tc>
          <w:tcPr>
            <w:tcW w:w="1234" w:type="dxa"/>
          </w:tcPr>
          <w:p w14:paraId="227E5D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116</w:t>
            </w:r>
          </w:p>
        </w:tc>
        <w:tc>
          <w:tcPr>
            <w:tcW w:w="1234" w:type="dxa"/>
          </w:tcPr>
          <w:p w14:paraId="64C374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5F1C0E8" w14:textId="77777777" w:rsidTr="00285356">
        <w:tc>
          <w:tcPr>
            <w:tcW w:w="1234" w:type="dxa"/>
          </w:tcPr>
          <w:p w14:paraId="3F54A8F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44</w:t>
            </w:r>
          </w:p>
        </w:tc>
        <w:tc>
          <w:tcPr>
            <w:tcW w:w="1234" w:type="dxa"/>
          </w:tcPr>
          <w:p w14:paraId="2DE358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5CFFCF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6.629372</w:t>
            </w:r>
          </w:p>
        </w:tc>
        <w:tc>
          <w:tcPr>
            <w:tcW w:w="1234" w:type="dxa"/>
          </w:tcPr>
          <w:p w14:paraId="1727587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3.602696</w:t>
            </w:r>
          </w:p>
        </w:tc>
        <w:tc>
          <w:tcPr>
            <w:tcW w:w="1234" w:type="dxa"/>
          </w:tcPr>
          <w:p w14:paraId="5B794F1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10.232067</w:t>
            </w:r>
          </w:p>
        </w:tc>
        <w:tc>
          <w:tcPr>
            <w:tcW w:w="1234" w:type="dxa"/>
          </w:tcPr>
          <w:p w14:paraId="57DC870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64</w:t>
            </w:r>
          </w:p>
        </w:tc>
        <w:tc>
          <w:tcPr>
            <w:tcW w:w="1234" w:type="dxa"/>
          </w:tcPr>
          <w:p w14:paraId="4235685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65</w:t>
            </w:r>
          </w:p>
        </w:tc>
      </w:tr>
      <w:tr w:rsidR="00285356" w:rsidRPr="00BE0A56" w14:paraId="22119BDA" w14:textId="77777777" w:rsidTr="00285356">
        <w:tc>
          <w:tcPr>
            <w:tcW w:w="1234" w:type="dxa"/>
          </w:tcPr>
          <w:p w14:paraId="7682473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45</w:t>
            </w:r>
          </w:p>
        </w:tc>
        <w:tc>
          <w:tcPr>
            <w:tcW w:w="1234" w:type="dxa"/>
          </w:tcPr>
          <w:p w14:paraId="7EF2048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5A3C3A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6.629372</w:t>
            </w:r>
          </w:p>
        </w:tc>
        <w:tc>
          <w:tcPr>
            <w:tcW w:w="1234" w:type="dxa"/>
          </w:tcPr>
          <w:p w14:paraId="16966C3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5.558645</w:t>
            </w:r>
          </w:p>
        </w:tc>
        <w:tc>
          <w:tcPr>
            <w:tcW w:w="1234" w:type="dxa"/>
          </w:tcPr>
          <w:p w14:paraId="23C30FF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12.188016</w:t>
            </w:r>
          </w:p>
        </w:tc>
        <w:tc>
          <w:tcPr>
            <w:tcW w:w="1234" w:type="dxa"/>
          </w:tcPr>
          <w:p w14:paraId="0D484C3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77</w:t>
            </w:r>
          </w:p>
        </w:tc>
        <w:tc>
          <w:tcPr>
            <w:tcW w:w="1234" w:type="dxa"/>
          </w:tcPr>
          <w:p w14:paraId="29A10A3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78</w:t>
            </w:r>
          </w:p>
        </w:tc>
      </w:tr>
      <w:tr w:rsidR="00285356" w:rsidRPr="00BE0A56" w14:paraId="46D7A24F" w14:textId="77777777" w:rsidTr="00285356">
        <w:tc>
          <w:tcPr>
            <w:tcW w:w="1234" w:type="dxa"/>
          </w:tcPr>
          <w:p w14:paraId="1894B2B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</w:t>
            </w:r>
          </w:p>
        </w:tc>
        <w:tc>
          <w:tcPr>
            <w:tcW w:w="1234" w:type="dxa"/>
          </w:tcPr>
          <w:p w14:paraId="1B9808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28A9B9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7.345007</w:t>
            </w:r>
          </w:p>
        </w:tc>
        <w:tc>
          <w:tcPr>
            <w:tcW w:w="1234" w:type="dxa"/>
          </w:tcPr>
          <w:p w14:paraId="0A7FFD8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7.473098</w:t>
            </w:r>
          </w:p>
        </w:tc>
        <w:tc>
          <w:tcPr>
            <w:tcW w:w="1234" w:type="dxa"/>
          </w:tcPr>
          <w:p w14:paraId="6B2EA9D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14.818105</w:t>
            </w:r>
          </w:p>
        </w:tc>
        <w:tc>
          <w:tcPr>
            <w:tcW w:w="1234" w:type="dxa"/>
          </w:tcPr>
          <w:p w14:paraId="78368F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97</w:t>
            </w:r>
          </w:p>
        </w:tc>
        <w:tc>
          <w:tcPr>
            <w:tcW w:w="1234" w:type="dxa"/>
          </w:tcPr>
          <w:p w14:paraId="603E087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98</w:t>
            </w:r>
          </w:p>
        </w:tc>
      </w:tr>
      <w:tr w:rsidR="00285356" w:rsidRPr="00BE0A56" w14:paraId="6014EC9F" w14:textId="77777777" w:rsidTr="00285356">
        <w:tc>
          <w:tcPr>
            <w:tcW w:w="1234" w:type="dxa"/>
          </w:tcPr>
          <w:p w14:paraId="597A8B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47</w:t>
            </w:r>
          </w:p>
        </w:tc>
        <w:tc>
          <w:tcPr>
            <w:tcW w:w="1234" w:type="dxa"/>
          </w:tcPr>
          <w:p w14:paraId="4D527F9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0F63D5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7.345007</w:t>
            </w:r>
          </w:p>
        </w:tc>
        <w:tc>
          <w:tcPr>
            <w:tcW w:w="1234" w:type="dxa"/>
          </w:tcPr>
          <w:p w14:paraId="319D13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9.412245</w:t>
            </w:r>
          </w:p>
        </w:tc>
        <w:tc>
          <w:tcPr>
            <w:tcW w:w="1234" w:type="dxa"/>
          </w:tcPr>
          <w:p w14:paraId="720B3CB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16.757252</w:t>
            </w:r>
          </w:p>
        </w:tc>
        <w:tc>
          <w:tcPr>
            <w:tcW w:w="1234" w:type="dxa"/>
          </w:tcPr>
          <w:p w14:paraId="3424E00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109</w:t>
            </w:r>
          </w:p>
        </w:tc>
        <w:tc>
          <w:tcPr>
            <w:tcW w:w="1234" w:type="dxa"/>
          </w:tcPr>
          <w:p w14:paraId="05B3DC3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110</w:t>
            </w:r>
          </w:p>
        </w:tc>
      </w:tr>
      <w:tr w:rsidR="00285356" w:rsidRPr="00BE0A56" w14:paraId="2F55596D" w14:textId="77777777" w:rsidTr="00285356">
        <w:tc>
          <w:tcPr>
            <w:tcW w:w="1234" w:type="dxa"/>
          </w:tcPr>
          <w:p w14:paraId="1DC66F2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48</w:t>
            </w:r>
          </w:p>
        </w:tc>
        <w:tc>
          <w:tcPr>
            <w:tcW w:w="1234" w:type="dxa"/>
          </w:tcPr>
          <w:p w14:paraId="60A2C1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ED4C4B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7.408741</w:t>
            </w:r>
          </w:p>
        </w:tc>
        <w:tc>
          <w:tcPr>
            <w:tcW w:w="1234" w:type="dxa"/>
          </w:tcPr>
          <w:p w14:paraId="238ACA9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3.986151</w:t>
            </w:r>
          </w:p>
        </w:tc>
        <w:tc>
          <w:tcPr>
            <w:tcW w:w="1234" w:type="dxa"/>
          </w:tcPr>
          <w:p w14:paraId="1E8BBC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11.394892</w:t>
            </w:r>
          </w:p>
        </w:tc>
        <w:tc>
          <w:tcPr>
            <w:tcW w:w="1234" w:type="dxa"/>
          </w:tcPr>
          <w:p w14:paraId="71D427A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74</w:t>
            </w:r>
          </w:p>
        </w:tc>
        <w:tc>
          <w:tcPr>
            <w:tcW w:w="1234" w:type="dxa"/>
          </w:tcPr>
          <w:p w14:paraId="730203B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75</w:t>
            </w:r>
          </w:p>
        </w:tc>
      </w:tr>
      <w:tr w:rsidR="00285356" w:rsidRPr="00BE0A56" w14:paraId="088FCAA7" w14:textId="77777777" w:rsidTr="00285356">
        <w:tc>
          <w:tcPr>
            <w:tcW w:w="1234" w:type="dxa"/>
          </w:tcPr>
          <w:p w14:paraId="78546B4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</w:t>
            </w:r>
          </w:p>
        </w:tc>
        <w:tc>
          <w:tcPr>
            <w:tcW w:w="1234" w:type="dxa"/>
          </w:tcPr>
          <w:p w14:paraId="59A3B9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91C3DB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7.421492</w:t>
            </w:r>
          </w:p>
        </w:tc>
        <w:tc>
          <w:tcPr>
            <w:tcW w:w="1234" w:type="dxa"/>
          </w:tcPr>
          <w:p w14:paraId="4B77CD6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14.612164</w:t>
            </w:r>
          </w:p>
        </w:tc>
        <w:tc>
          <w:tcPr>
            <w:tcW w:w="1234" w:type="dxa"/>
          </w:tcPr>
          <w:p w14:paraId="4E0FA61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22.033656</w:t>
            </w:r>
          </w:p>
        </w:tc>
        <w:tc>
          <w:tcPr>
            <w:tcW w:w="1234" w:type="dxa"/>
          </w:tcPr>
          <w:p w14:paraId="4963604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144</w:t>
            </w:r>
          </w:p>
        </w:tc>
        <w:tc>
          <w:tcPr>
            <w:tcW w:w="1234" w:type="dxa"/>
          </w:tcPr>
          <w:p w14:paraId="047145C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F7F3D98" w14:textId="77777777" w:rsidTr="00285356">
        <w:tc>
          <w:tcPr>
            <w:tcW w:w="1234" w:type="dxa"/>
          </w:tcPr>
          <w:p w14:paraId="0F5E21D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50</w:t>
            </w:r>
          </w:p>
        </w:tc>
        <w:tc>
          <w:tcPr>
            <w:tcW w:w="1234" w:type="dxa"/>
          </w:tcPr>
          <w:p w14:paraId="2944FF4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5702669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7.421492</w:t>
            </w:r>
          </w:p>
        </w:tc>
        <w:tc>
          <w:tcPr>
            <w:tcW w:w="1234" w:type="dxa"/>
          </w:tcPr>
          <w:p w14:paraId="12277F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42.901971</w:t>
            </w:r>
          </w:p>
        </w:tc>
        <w:tc>
          <w:tcPr>
            <w:tcW w:w="1234" w:type="dxa"/>
          </w:tcPr>
          <w:p w14:paraId="105C1BF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50.323463</w:t>
            </w:r>
          </w:p>
        </w:tc>
        <w:tc>
          <w:tcPr>
            <w:tcW w:w="1234" w:type="dxa"/>
          </w:tcPr>
          <w:p w14:paraId="38A90C2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843E39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8C549A1" w14:textId="77777777" w:rsidTr="00285356">
        <w:tc>
          <w:tcPr>
            <w:tcW w:w="1234" w:type="dxa"/>
          </w:tcPr>
          <w:p w14:paraId="7F6AE85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51</w:t>
            </w:r>
          </w:p>
        </w:tc>
        <w:tc>
          <w:tcPr>
            <w:tcW w:w="1234" w:type="dxa"/>
          </w:tcPr>
          <w:p w14:paraId="435FBE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B2D416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7.499428</w:t>
            </w:r>
          </w:p>
        </w:tc>
        <w:tc>
          <w:tcPr>
            <w:tcW w:w="1234" w:type="dxa"/>
          </w:tcPr>
          <w:p w14:paraId="2233C19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1.88375</w:t>
            </w:r>
          </w:p>
        </w:tc>
        <w:tc>
          <w:tcPr>
            <w:tcW w:w="1234" w:type="dxa"/>
          </w:tcPr>
          <w:p w14:paraId="3695E91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9.383178</w:t>
            </w:r>
          </w:p>
        </w:tc>
        <w:tc>
          <w:tcPr>
            <w:tcW w:w="1234" w:type="dxa"/>
          </w:tcPr>
          <w:p w14:paraId="301CC6A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59</w:t>
            </w:r>
          </w:p>
        </w:tc>
        <w:tc>
          <w:tcPr>
            <w:tcW w:w="1234" w:type="dxa"/>
          </w:tcPr>
          <w:p w14:paraId="5AFE4C6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60</w:t>
            </w:r>
          </w:p>
        </w:tc>
      </w:tr>
      <w:tr w:rsidR="00285356" w:rsidRPr="00BE0A56" w14:paraId="4273A2BC" w14:textId="77777777" w:rsidTr="00285356">
        <w:tc>
          <w:tcPr>
            <w:tcW w:w="1234" w:type="dxa"/>
          </w:tcPr>
          <w:p w14:paraId="73A6934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</w:t>
            </w:r>
          </w:p>
        </w:tc>
        <w:tc>
          <w:tcPr>
            <w:tcW w:w="1234" w:type="dxa"/>
          </w:tcPr>
          <w:p w14:paraId="586C28C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86590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7.499428</w:t>
            </w:r>
          </w:p>
        </w:tc>
        <w:tc>
          <w:tcPr>
            <w:tcW w:w="1234" w:type="dxa"/>
          </w:tcPr>
          <w:p w14:paraId="7B6EAE2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10.929955</w:t>
            </w:r>
          </w:p>
        </w:tc>
        <w:tc>
          <w:tcPr>
            <w:tcW w:w="1234" w:type="dxa"/>
          </w:tcPr>
          <w:p w14:paraId="601CD66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18.429383</w:t>
            </w:r>
          </w:p>
        </w:tc>
        <w:tc>
          <w:tcPr>
            <w:tcW w:w="1234" w:type="dxa"/>
          </w:tcPr>
          <w:p w14:paraId="4D5B0AF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120</w:t>
            </w:r>
          </w:p>
        </w:tc>
        <w:tc>
          <w:tcPr>
            <w:tcW w:w="1234" w:type="dxa"/>
          </w:tcPr>
          <w:p w14:paraId="38C0406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121</w:t>
            </w:r>
          </w:p>
        </w:tc>
      </w:tr>
      <w:tr w:rsidR="00285356" w:rsidRPr="00BE0A56" w14:paraId="6513C837" w14:textId="77777777" w:rsidTr="00285356">
        <w:tc>
          <w:tcPr>
            <w:tcW w:w="1234" w:type="dxa"/>
          </w:tcPr>
          <w:p w14:paraId="6936CEA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53</w:t>
            </w:r>
          </w:p>
        </w:tc>
        <w:tc>
          <w:tcPr>
            <w:tcW w:w="1234" w:type="dxa"/>
          </w:tcPr>
          <w:p w14:paraId="76A3AE8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06AFED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8.138058</w:t>
            </w:r>
          </w:p>
        </w:tc>
        <w:tc>
          <w:tcPr>
            <w:tcW w:w="1234" w:type="dxa"/>
          </w:tcPr>
          <w:p w14:paraId="23BEF50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0.265984</w:t>
            </w:r>
          </w:p>
        </w:tc>
        <w:tc>
          <w:tcPr>
            <w:tcW w:w="1234" w:type="dxa"/>
          </w:tcPr>
          <w:p w14:paraId="6FCB5B4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8.404041</w:t>
            </w:r>
          </w:p>
        </w:tc>
        <w:tc>
          <w:tcPr>
            <w:tcW w:w="1234" w:type="dxa"/>
          </w:tcPr>
          <w:p w14:paraId="677A4FB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55</w:t>
            </w:r>
          </w:p>
        </w:tc>
        <w:tc>
          <w:tcPr>
            <w:tcW w:w="1234" w:type="dxa"/>
          </w:tcPr>
          <w:p w14:paraId="5A50B3E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56</w:t>
            </w:r>
          </w:p>
        </w:tc>
      </w:tr>
      <w:tr w:rsidR="00285356" w:rsidRPr="00BE0A56" w14:paraId="1CAEE13B" w14:textId="77777777" w:rsidTr="00285356">
        <w:tc>
          <w:tcPr>
            <w:tcW w:w="1234" w:type="dxa"/>
          </w:tcPr>
          <w:p w14:paraId="42F4D18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54</w:t>
            </w:r>
          </w:p>
        </w:tc>
        <w:tc>
          <w:tcPr>
            <w:tcW w:w="1234" w:type="dxa"/>
          </w:tcPr>
          <w:p w14:paraId="45160E7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A34D0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8.138058</w:t>
            </w:r>
          </w:p>
        </w:tc>
        <w:tc>
          <w:tcPr>
            <w:tcW w:w="1234" w:type="dxa"/>
          </w:tcPr>
          <w:p w14:paraId="5740FA8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8.452041</w:t>
            </w:r>
          </w:p>
        </w:tc>
        <w:tc>
          <w:tcPr>
            <w:tcW w:w="1234" w:type="dxa"/>
          </w:tcPr>
          <w:p w14:paraId="72D8F23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16.590099</w:t>
            </w:r>
          </w:p>
        </w:tc>
        <w:tc>
          <w:tcPr>
            <w:tcW w:w="1234" w:type="dxa"/>
          </w:tcPr>
          <w:p w14:paraId="07D1705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107</w:t>
            </w:r>
          </w:p>
        </w:tc>
        <w:tc>
          <w:tcPr>
            <w:tcW w:w="1234" w:type="dxa"/>
          </w:tcPr>
          <w:p w14:paraId="08CF885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108</w:t>
            </w:r>
          </w:p>
        </w:tc>
      </w:tr>
      <w:tr w:rsidR="00285356" w:rsidRPr="00BE0A56" w14:paraId="4D58CCFB" w14:textId="77777777" w:rsidTr="00285356">
        <w:tc>
          <w:tcPr>
            <w:tcW w:w="1234" w:type="dxa"/>
          </w:tcPr>
          <w:p w14:paraId="7C03438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55</w:t>
            </w:r>
          </w:p>
        </w:tc>
        <w:tc>
          <w:tcPr>
            <w:tcW w:w="1234" w:type="dxa"/>
          </w:tcPr>
          <w:p w14:paraId="2443CE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8620A2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8.404041</w:t>
            </w:r>
          </w:p>
        </w:tc>
        <w:tc>
          <w:tcPr>
            <w:tcW w:w="1234" w:type="dxa"/>
          </w:tcPr>
          <w:p w14:paraId="442C7F6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1.359773</w:t>
            </w:r>
          </w:p>
        </w:tc>
        <w:tc>
          <w:tcPr>
            <w:tcW w:w="1234" w:type="dxa"/>
          </w:tcPr>
          <w:p w14:paraId="7A1FF78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9.763814</w:t>
            </w:r>
          </w:p>
        </w:tc>
        <w:tc>
          <w:tcPr>
            <w:tcW w:w="1234" w:type="dxa"/>
          </w:tcPr>
          <w:p w14:paraId="37677B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61</w:t>
            </w:r>
          </w:p>
        </w:tc>
        <w:tc>
          <w:tcPr>
            <w:tcW w:w="1234" w:type="dxa"/>
          </w:tcPr>
          <w:p w14:paraId="17EBD50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38491D3" w14:textId="77777777" w:rsidTr="00285356">
        <w:tc>
          <w:tcPr>
            <w:tcW w:w="1234" w:type="dxa"/>
          </w:tcPr>
          <w:p w14:paraId="62BC85A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56</w:t>
            </w:r>
          </w:p>
        </w:tc>
        <w:tc>
          <w:tcPr>
            <w:tcW w:w="1234" w:type="dxa"/>
          </w:tcPr>
          <w:p w14:paraId="756175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36F3CA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8.404041</w:t>
            </w:r>
          </w:p>
        </w:tc>
        <w:tc>
          <w:tcPr>
            <w:tcW w:w="1234" w:type="dxa"/>
          </w:tcPr>
          <w:p w14:paraId="419B06B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15.820679</w:t>
            </w:r>
          </w:p>
        </w:tc>
        <w:tc>
          <w:tcPr>
            <w:tcW w:w="1234" w:type="dxa"/>
          </w:tcPr>
          <w:p w14:paraId="735CE0C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24.22472</w:t>
            </w:r>
          </w:p>
        </w:tc>
        <w:tc>
          <w:tcPr>
            <w:tcW w:w="1234" w:type="dxa"/>
          </w:tcPr>
          <w:p w14:paraId="4D285E1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161</w:t>
            </w:r>
          </w:p>
        </w:tc>
        <w:tc>
          <w:tcPr>
            <w:tcW w:w="1234" w:type="dxa"/>
          </w:tcPr>
          <w:p w14:paraId="20AEF89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438BD68" w14:textId="77777777" w:rsidTr="00285356">
        <w:tc>
          <w:tcPr>
            <w:tcW w:w="1234" w:type="dxa"/>
          </w:tcPr>
          <w:p w14:paraId="3FDB2FF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57</w:t>
            </w:r>
          </w:p>
        </w:tc>
        <w:tc>
          <w:tcPr>
            <w:tcW w:w="1234" w:type="dxa"/>
          </w:tcPr>
          <w:p w14:paraId="56CC92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119CB5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8.814189</w:t>
            </w:r>
          </w:p>
        </w:tc>
        <w:tc>
          <w:tcPr>
            <w:tcW w:w="1234" w:type="dxa"/>
          </w:tcPr>
          <w:p w14:paraId="559BAD5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2.04182</w:t>
            </w:r>
          </w:p>
        </w:tc>
        <w:tc>
          <w:tcPr>
            <w:tcW w:w="1234" w:type="dxa"/>
          </w:tcPr>
          <w:p w14:paraId="5055B46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10.856009</w:t>
            </w:r>
          </w:p>
        </w:tc>
        <w:tc>
          <w:tcPr>
            <w:tcW w:w="1234" w:type="dxa"/>
          </w:tcPr>
          <w:p w14:paraId="02F7AC6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68</w:t>
            </w:r>
          </w:p>
        </w:tc>
        <w:tc>
          <w:tcPr>
            <w:tcW w:w="1234" w:type="dxa"/>
          </w:tcPr>
          <w:p w14:paraId="729D364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69</w:t>
            </w:r>
          </w:p>
        </w:tc>
      </w:tr>
      <w:tr w:rsidR="00285356" w:rsidRPr="00BE0A56" w14:paraId="06360EB6" w14:textId="77777777" w:rsidTr="00285356">
        <w:tc>
          <w:tcPr>
            <w:tcW w:w="1234" w:type="dxa"/>
          </w:tcPr>
          <w:p w14:paraId="5FC7076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58</w:t>
            </w:r>
          </w:p>
        </w:tc>
        <w:tc>
          <w:tcPr>
            <w:tcW w:w="1234" w:type="dxa"/>
          </w:tcPr>
          <w:p w14:paraId="71733B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CB221D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8.814189</w:t>
            </w:r>
          </w:p>
        </w:tc>
        <w:tc>
          <w:tcPr>
            <w:tcW w:w="1234" w:type="dxa"/>
          </w:tcPr>
          <w:p w14:paraId="08C9E02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4.825417</w:t>
            </w:r>
          </w:p>
        </w:tc>
        <w:tc>
          <w:tcPr>
            <w:tcW w:w="1234" w:type="dxa"/>
          </w:tcPr>
          <w:p w14:paraId="43A8C29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13.639606</w:t>
            </w:r>
          </w:p>
        </w:tc>
        <w:tc>
          <w:tcPr>
            <w:tcW w:w="1234" w:type="dxa"/>
          </w:tcPr>
          <w:p w14:paraId="3C3DB17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89</w:t>
            </w:r>
          </w:p>
        </w:tc>
        <w:tc>
          <w:tcPr>
            <w:tcW w:w="1234" w:type="dxa"/>
          </w:tcPr>
          <w:p w14:paraId="25CEB65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90</w:t>
            </w:r>
          </w:p>
        </w:tc>
      </w:tr>
      <w:tr w:rsidR="00285356" w:rsidRPr="00BE0A56" w14:paraId="0E16BF57" w14:textId="77777777" w:rsidTr="00285356">
        <w:tc>
          <w:tcPr>
            <w:tcW w:w="1234" w:type="dxa"/>
          </w:tcPr>
          <w:p w14:paraId="62DF0D3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59</w:t>
            </w:r>
          </w:p>
        </w:tc>
        <w:tc>
          <w:tcPr>
            <w:tcW w:w="1234" w:type="dxa"/>
          </w:tcPr>
          <w:p w14:paraId="220A10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7715C6B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9.383178</w:t>
            </w:r>
          </w:p>
        </w:tc>
        <w:tc>
          <w:tcPr>
            <w:tcW w:w="1234" w:type="dxa"/>
          </w:tcPr>
          <w:p w14:paraId="1975431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10.439818</w:t>
            </w:r>
          </w:p>
        </w:tc>
        <w:tc>
          <w:tcPr>
            <w:tcW w:w="1234" w:type="dxa"/>
          </w:tcPr>
          <w:p w14:paraId="429B45F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19.822996</w:t>
            </w:r>
          </w:p>
        </w:tc>
        <w:tc>
          <w:tcPr>
            <w:tcW w:w="1234" w:type="dxa"/>
          </w:tcPr>
          <w:p w14:paraId="59D8A7B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123</w:t>
            </w:r>
          </w:p>
        </w:tc>
        <w:tc>
          <w:tcPr>
            <w:tcW w:w="1234" w:type="dxa"/>
          </w:tcPr>
          <w:p w14:paraId="67A709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2F8D8E6" w14:textId="77777777" w:rsidTr="00285356">
        <w:tc>
          <w:tcPr>
            <w:tcW w:w="1234" w:type="dxa"/>
          </w:tcPr>
          <w:p w14:paraId="19B7197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60</w:t>
            </w:r>
          </w:p>
        </w:tc>
        <w:tc>
          <w:tcPr>
            <w:tcW w:w="1234" w:type="dxa"/>
          </w:tcPr>
          <w:p w14:paraId="2059A2A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9C2D7F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9.383178</w:t>
            </w:r>
          </w:p>
        </w:tc>
        <w:tc>
          <w:tcPr>
            <w:tcW w:w="1234" w:type="dxa"/>
          </w:tcPr>
          <w:p w14:paraId="32E4B22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11.941484</w:t>
            </w:r>
          </w:p>
        </w:tc>
        <w:tc>
          <w:tcPr>
            <w:tcW w:w="1234" w:type="dxa"/>
          </w:tcPr>
          <w:p w14:paraId="0A93EA6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21.324662</w:t>
            </w:r>
          </w:p>
        </w:tc>
        <w:tc>
          <w:tcPr>
            <w:tcW w:w="1234" w:type="dxa"/>
          </w:tcPr>
          <w:p w14:paraId="679314A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134</w:t>
            </w:r>
          </w:p>
        </w:tc>
        <w:tc>
          <w:tcPr>
            <w:tcW w:w="1234" w:type="dxa"/>
          </w:tcPr>
          <w:p w14:paraId="108D2CB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135</w:t>
            </w:r>
          </w:p>
        </w:tc>
      </w:tr>
      <w:tr w:rsidR="00285356" w:rsidRPr="00BE0A56" w14:paraId="537E3243" w14:textId="77777777" w:rsidTr="00285356">
        <w:tc>
          <w:tcPr>
            <w:tcW w:w="1234" w:type="dxa"/>
          </w:tcPr>
          <w:p w14:paraId="6FA5AB6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61</w:t>
            </w:r>
          </w:p>
        </w:tc>
        <w:tc>
          <w:tcPr>
            <w:tcW w:w="1234" w:type="dxa"/>
          </w:tcPr>
          <w:p w14:paraId="41AE2D1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204CA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9.763814</w:t>
            </w:r>
          </w:p>
        </w:tc>
        <w:tc>
          <w:tcPr>
            <w:tcW w:w="1234" w:type="dxa"/>
          </w:tcPr>
          <w:p w14:paraId="1CC8813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19.070684</w:t>
            </w:r>
          </w:p>
        </w:tc>
        <w:tc>
          <w:tcPr>
            <w:tcW w:w="1234" w:type="dxa"/>
          </w:tcPr>
          <w:p w14:paraId="5311AD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28.834499</w:t>
            </w:r>
          </w:p>
        </w:tc>
        <w:tc>
          <w:tcPr>
            <w:tcW w:w="1234" w:type="dxa"/>
          </w:tcPr>
          <w:p w14:paraId="6833A9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0F4341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B462308" w14:textId="77777777" w:rsidTr="00285356">
        <w:tc>
          <w:tcPr>
            <w:tcW w:w="1234" w:type="dxa"/>
          </w:tcPr>
          <w:p w14:paraId="2B5B161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62</w:t>
            </w:r>
          </w:p>
        </w:tc>
        <w:tc>
          <w:tcPr>
            <w:tcW w:w="1234" w:type="dxa"/>
          </w:tcPr>
          <w:p w14:paraId="606C7EA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D447D6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10.110518</w:t>
            </w:r>
          </w:p>
        </w:tc>
        <w:tc>
          <w:tcPr>
            <w:tcW w:w="1234" w:type="dxa"/>
          </w:tcPr>
          <w:p w14:paraId="078BA7F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1.025829</w:t>
            </w:r>
          </w:p>
        </w:tc>
        <w:tc>
          <w:tcPr>
            <w:tcW w:w="1234" w:type="dxa"/>
          </w:tcPr>
          <w:p w14:paraId="13B8915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11.136346</w:t>
            </w:r>
          </w:p>
        </w:tc>
        <w:tc>
          <w:tcPr>
            <w:tcW w:w="1234" w:type="dxa"/>
          </w:tcPr>
          <w:p w14:paraId="2AAD91A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72</w:t>
            </w:r>
          </w:p>
        </w:tc>
        <w:tc>
          <w:tcPr>
            <w:tcW w:w="1234" w:type="dxa"/>
          </w:tcPr>
          <w:p w14:paraId="5FBA5B1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73</w:t>
            </w:r>
          </w:p>
        </w:tc>
      </w:tr>
      <w:tr w:rsidR="00285356" w:rsidRPr="00BE0A56" w14:paraId="0A11BF93" w14:textId="77777777" w:rsidTr="00285356">
        <w:tc>
          <w:tcPr>
            <w:tcW w:w="1234" w:type="dxa"/>
          </w:tcPr>
          <w:p w14:paraId="1CBAA5E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63</w:t>
            </w:r>
          </w:p>
        </w:tc>
        <w:tc>
          <w:tcPr>
            <w:tcW w:w="1234" w:type="dxa"/>
          </w:tcPr>
          <w:p w14:paraId="3F7C3B8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1C04A05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10.110518</w:t>
            </w:r>
          </w:p>
        </w:tc>
        <w:tc>
          <w:tcPr>
            <w:tcW w:w="1234" w:type="dxa"/>
          </w:tcPr>
          <w:p w14:paraId="788895A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6.797376</w:t>
            </w:r>
          </w:p>
        </w:tc>
        <w:tc>
          <w:tcPr>
            <w:tcW w:w="1234" w:type="dxa"/>
          </w:tcPr>
          <w:p w14:paraId="2AE121C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16.907894</w:t>
            </w:r>
          </w:p>
        </w:tc>
        <w:tc>
          <w:tcPr>
            <w:tcW w:w="1234" w:type="dxa"/>
          </w:tcPr>
          <w:p w14:paraId="19D96C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111</w:t>
            </w:r>
          </w:p>
        </w:tc>
        <w:tc>
          <w:tcPr>
            <w:tcW w:w="1234" w:type="dxa"/>
          </w:tcPr>
          <w:p w14:paraId="4516784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762CCA8" w14:textId="77777777" w:rsidTr="00285356">
        <w:tc>
          <w:tcPr>
            <w:tcW w:w="1234" w:type="dxa"/>
          </w:tcPr>
          <w:p w14:paraId="65EF143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64</w:t>
            </w:r>
          </w:p>
        </w:tc>
        <w:tc>
          <w:tcPr>
            <w:tcW w:w="1234" w:type="dxa"/>
          </w:tcPr>
          <w:p w14:paraId="1FE7431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605C3A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10.232067</w:t>
            </w:r>
          </w:p>
        </w:tc>
        <w:tc>
          <w:tcPr>
            <w:tcW w:w="1234" w:type="dxa"/>
          </w:tcPr>
          <w:p w14:paraId="262F2ED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2.183925</w:t>
            </w:r>
          </w:p>
        </w:tc>
        <w:tc>
          <w:tcPr>
            <w:tcW w:w="1234" w:type="dxa"/>
          </w:tcPr>
          <w:p w14:paraId="7B24B3C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12.415992</w:t>
            </w:r>
          </w:p>
        </w:tc>
        <w:tc>
          <w:tcPr>
            <w:tcW w:w="1234" w:type="dxa"/>
          </w:tcPr>
          <w:p w14:paraId="4A12236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81</w:t>
            </w:r>
          </w:p>
        </w:tc>
        <w:tc>
          <w:tcPr>
            <w:tcW w:w="1234" w:type="dxa"/>
          </w:tcPr>
          <w:p w14:paraId="34E3EF5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9B8135A" w14:textId="77777777" w:rsidTr="00285356">
        <w:tc>
          <w:tcPr>
            <w:tcW w:w="1234" w:type="dxa"/>
          </w:tcPr>
          <w:p w14:paraId="145204E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65</w:t>
            </w:r>
          </w:p>
        </w:tc>
        <w:tc>
          <w:tcPr>
            <w:tcW w:w="1234" w:type="dxa"/>
          </w:tcPr>
          <w:p w14:paraId="2992CA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F6C1CB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10.232067</w:t>
            </w:r>
          </w:p>
        </w:tc>
        <w:tc>
          <w:tcPr>
            <w:tcW w:w="1234" w:type="dxa"/>
          </w:tcPr>
          <w:p w14:paraId="7195D0D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2.88984</w:t>
            </w:r>
          </w:p>
        </w:tc>
        <w:tc>
          <w:tcPr>
            <w:tcW w:w="1234" w:type="dxa"/>
          </w:tcPr>
          <w:p w14:paraId="1B79FC2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13.121908</w:t>
            </w:r>
          </w:p>
        </w:tc>
        <w:tc>
          <w:tcPr>
            <w:tcW w:w="1234" w:type="dxa"/>
          </w:tcPr>
          <w:p w14:paraId="31CB76F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84</w:t>
            </w:r>
          </w:p>
        </w:tc>
        <w:tc>
          <w:tcPr>
            <w:tcW w:w="1234" w:type="dxa"/>
          </w:tcPr>
          <w:p w14:paraId="659F421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85</w:t>
            </w:r>
          </w:p>
        </w:tc>
      </w:tr>
      <w:tr w:rsidR="00285356" w:rsidRPr="00BE0A56" w14:paraId="547BDC53" w14:textId="77777777" w:rsidTr="00285356">
        <w:tc>
          <w:tcPr>
            <w:tcW w:w="1234" w:type="dxa"/>
          </w:tcPr>
          <w:p w14:paraId="15CB1BB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66</w:t>
            </w:r>
          </w:p>
        </w:tc>
        <w:tc>
          <w:tcPr>
            <w:tcW w:w="1234" w:type="dxa"/>
          </w:tcPr>
          <w:p w14:paraId="2BF41CC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F0075C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10.552419</w:t>
            </w:r>
          </w:p>
        </w:tc>
        <w:tc>
          <w:tcPr>
            <w:tcW w:w="1234" w:type="dxa"/>
          </w:tcPr>
          <w:p w14:paraId="5FB22BD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3.77837</w:t>
            </w:r>
          </w:p>
        </w:tc>
        <w:tc>
          <w:tcPr>
            <w:tcW w:w="1234" w:type="dxa"/>
          </w:tcPr>
          <w:p w14:paraId="51483F2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14.330789</w:t>
            </w:r>
          </w:p>
        </w:tc>
        <w:tc>
          <w:tcPr>
            <w:tcW w:w="1234" w:type="dxa"/>
          </w:tcPr>
          <w:p w14:paraId="5BAAAA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93</w:t>
            </w:r>
          </w:p>
        </w:tc>
        <w:tc>
          <w:tcPr>
            <w:tcW w:w="1234" w:type="dxa"/>
          </w:tcPr>
          <w:p w14:paraId="3D49D4F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94</w:t>
            </w:r>
          </w:p>
        </w:tc>
      </w:tr>
      <w:tr w:rsidR="00285356" w:rsidRPr="00BE0A56" w14:paraId="06A1FB8D" w14:textId="77777777" w:rsidTr="00285356">
        <w:tc>
          <w:tcPr>
            <w:tcW w:w="1234" w:type="dxa"/>
          </w:tcPr>
          <w:p w14:paraId="2EC038C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67</w:t>
            </w:r>
          </w:p>
        </w:tc>
        <w:tc>
          <w:tcPr>
            <w:tcW w:w="1234" w:type="dxa"/>
          </w:tcPr>
          <w:p w14:paraId="1F4E7E2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14AC54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10.552419</w:t>
            </w:r>
          </w:p>
        </w:tc>
        <w:tc>
          <w:tcPr>
            <w:tcW w:w="1234" w:type="dxa"/>
          </w:tcPr>
          <w:p w14:paraId="4C7E511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11.27552</w:t>
            </w:r>
          </w:p>
        </w:tc>
        <w:tc>
          <w:tcPr>
            <w:tcW w:w="1234" w:type="dxa"/>
          </w:tcPr>
          <w:p w14:paraId="24F8B5B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21.827939</w:t>
            </w:r>
          </w:p>
        </w:tc>
        <w:tc>
          <w:tcPr>
            <w:tcW w:w="1234" w:type="dxa"/>
          </w:tcPr>
          <w:p w14:paraId="746024B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140</w:t>
            </w:r>
          </w:p>
        </w:tc>
        <w:tc>
          <w:tcPr>
            <w:tcW w:w="1234" w:type="dxa"/>
          </w:tcPr>
          <w:p w14:paraId="276C73C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141</w:t>
            </w:r>
          </w:p>
        </w:tc>
      </w:tr>
      <w:tr w:rsidR="00285356" w:rsidRPr="00BE0A56" w14:paraId="6D033778" w14:textId="77777777" w:rsidTr="00285356">
        <w:tc>
          <w:tcPr>
            <w:tcW w:w="1234" w:type="dxa"/>
          </w:tcPr>
          <w:p w14:paraId="0F3BFF6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68</w:t>
            </w:r>
          </w:p>
        </w:tc>
        <w:tc>
          <w:tcPr>
            <w:tcW w:w="1234" w:type="dxa"/>
          </w:tcPr>
          <w:p w14:paraId="0BC2E31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E8E07A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10.856009</w:t>
            </w:r>
          </w:p>
        </w:tc>
        <w:tc>
          <w:tcPr>
            <w:tcW w:w="1234" w:type="dxa"/>
          </w:tcPr>
          <w:p w14:paraId="39C84A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1.097945</w:t>
            </w:r>
          </w:p>
        </w:tc>
        <w:tc>
          <w:tcPr>
            <w:tcW w:w="1234" w:type="dxa"/>
          </w:tcPr>
          <w:p w14:paraId="53E064C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11.953954</w:t>
            </w:r>
          </w:p>
        </w:tc>
        <w:tc>
          <w:tcPr>
            <w:tcW w:w="1234" w:type="dxa"/>
          </w:tcPr>
          <w:p w14:paraId="6287F00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76</w:t>
            </w:r>
          </w:p>
        </w:tc>
        <w:tc>
          <w:tcPr>
            <w:tcW w:w="1234" w:type="dxa"/>
          </w:tcPr>
          <w:p w14:paraId="14110BE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A19F7C9" w14:textId="77777777" w:rsidTr="00285356">
        <w:tc>
          <w:tcPr>
            <w:tcW w:w="1234" w:type="dxa"/>
          </w:tcPr>
          <w:p w14:paraId="2F73F58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69</w:t>
            </w:r>
          </w:p>
        </w:tc>
        <w:tc>
          <w:tcPr>
            <w:tcW w:w="1234" w:type="dxa"/>
          </w:tcPr>
          <w:p w14:paraId="0E9EE4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0A2A6A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10.856009</w:t>
            </w:r>
          </w:p>
        </w:tc>
        <w:tc>
          <w:tcPr>
            <w:tcW w:w="1234" w:type="dxa"/>
          </w:tcPr>
          <w:p w14:paraId="7ADFEDE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11.448161</w:t>
            </w:r>
          </w:p>
        </w:tc>
        <w:tc>
          <w:tcPr>
            <w:tcW w:w="1234" w:type="dxa"/>
          </w:tcPr>
          <w:p w14:paraId="7BB7326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22.30417</w:t>
            </w:r>
          </w:p>
        </w:tc>
        <w:tc>
          <w:tcPr>
            <w:tcW w:w="1234" w:type="dxa"/>
          </w:tcPr>
          <w:p w14:paraId="3E1488B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147</w:t>
            </w:r>
          </w:p>
        </w:tc>
        <w:tc>
          <w:tcPr>
            <w:tcW w:w="1234" w:type="dxa"/>
          </w:tcPr>
          <w:p w14:paraId="34CE518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148</w:t>
            </w:r>
          </w:p>
        </w:tc>
      </w:tr>
      <w:tr w:rsidR="00285356" w:rsidRPr="00BE0A56" w14:paraId="2086004E" w14:textId="77777777" w:rsidTr="00285356">
        <w:tc>
          <w:tcPr>
            <w:tcW w:w="1234" w:type="dxa"/>
          </w:tcPr>
          <w:p w14:paraId="0143DB2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70</w:t>
            </w:r>
          </w:p>
        </w:tc>
        <w:tc>
          <w:tcPr>
            <w:tcW w:w="1234" w:type="dxa"/>
          </w:tcPr>
          <w:p w14:paraId="233A0CD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50AEF5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10.858523</w:t>
            </w:r>
          </w:p>
        </w:tc>
        <w:tc>
          <w:tcPr>
            <w:tcW w:w="1234" w:type="dxa"/>
          </w:tcPr>
          <w:p w14:paraId="0F8BD4A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3.319197</w:t>
            </w:r>
          </w:p>
        </w:tc>
        <w:tc>
          <w:tcPr>
            <w:tcW w:w="1234" w:type="dxa"/>
          </w:tcPr>
          <w:p w14:paraId="0269BA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14.17772</w:t>
            </w:r>
          </w:p>
        </w:tc>
        <w:tc>
          <w:tcPr>
            <w:tcW w:w="1234" w:type="dxa"/>
          </w:tcPr>
          <w:p w14:paraId="2D3078D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91</w:t>
            </w:r>
          </w:p>
        </w:tc>
        <w:tc>
          <w:tcPr>
            <w:tcW w:w="1234" w:type="dxa"/>
          </w:tcPr>
          <w:p w14:paraId="3799C0C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92</w:t>
            </w:r>
          </w:p>
        </w:tc>
      </w:tr>
      <w:tr w:rsidR="00285356" w:rsidRPr="00BE0A56" w14:paraId="4223657A" w14:textId="77777777" w:rsidTr="00285356">
        <w:tc>
          <w:tcPr>
            <w:tcW w:w="1234" w:type="dxa"/>
          </w:tcPr>
          <w:p w14:paraId="4FC6765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71</w:t>
            </w:r>
          </w:p>
        </w:tc>
        <w:tc>
          <w:tcPr>
            <w:tcW w:w="1234" w:type="dxa"/>
          </w:tcPr>
          <w:p w14:paraId="0BB5F44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E69A62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10.858523</w:t>
            </w:r>
          </w:p>
        </w:tc>
        <w:tc>
          <w:tcPr>
            <w:tcW w:w="1234" w:type="dxa"/>
          </w:tcPr>
          <w:p w14:paraId="161910C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10.290397</w:t>
            </w:r>
          </w:p>
        </w:tc>
        <w:tc>
          <w:tcPr>
            <w:tcW w:w="1234" w:type="dxa"/>
          </w:tcPr>
          <w:p w14:paraId="5AA447A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21.14892</w:t>
            </w:r>
          </w:p>
        </w:tc>
        <w:tc>
          <w:tcPr>
            <w:tcW w:w="1234" w:type="dxa"/>
          </w:tcPr>
          <w:p w14:paraId="6B5DAA7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130</w:t>
            </w:r>
          </w:p>
        </w:tc>
        <w:tc>
          <w:tcPr>
            <w:tcW w:w="1234" w:type="dxa"/>
          </w:tcPr>
          <w:p w14:paraId="03612DB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131</w:t>
            </w:r>
          </w:p>
        </w:tc>
      </w:tr>
      <w:tr w:rsidR="00285356" w:rsidRPr="00BE0A56" w14:paraId="6E3C2B12" w14:textId="77777777" w:rsidTr="00285356">
        <w:tc>
          <w:tcPr>
            <w:tcW w:w="1234" w:type="dxa"/>
          </w:tcPr>
          <w:p w14:paraId="62F8C24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72</w:t>
            </w:r>
          </w:p>
        </w:tc>
        <w:tc>
          <w:tcPr>
            <w:tcW w:w="1234" w:type="dxa"/>
          </w:tcPr>
          <w:p w14:paraId="7C42DAA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BCB8BA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11.136346</w:t>
            </w:r>
          </w:p>
        </w:tc>
        <w:tc>
          <w:tcPr>
            <w:tcW w:w="1234" w:type="dxa"/>
          </w:tcPr>
          <w:p w14:paraId="3AB9E5C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9.883221</w:t>
            </w:r>
          </w:p>
        </w:tc>
        <w:tc>
          <w:tcPr>
            <w:tcW w:w="1234" w:type="dxa"/>
          </w:tcPr>
          <w:p w14:paraId="08B0E82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21.019568</w:t>
            </w:r>
          </w:p>
        </w:tc>
        <w:tc>
          <w:tcPr>
            <w:tcW w:w="1234" w:type="dxa"/>
          </w:tcPr>
          <w:p w14:paraId="05C6C00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126</w:t>
            </w:r>
          </w:p>
        </w:tc>
        <w:tc>
          <w:tcPr>
            <w:tcW w:w="1234" w:type="dxa"/>
          </w:tcPr>
          <w:p w14:paraId="34C1147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127</w:t>
            </w:r>
          </w:p>
        </w:tc>
      </w:tr>
      <w:tr w:rsidR="00285356" w:rsidRPr="00BE0A56" w14:paraId="6AAA2136" w14:textId="77777777" w:rsidTr="00285356">
        <w:tc>
          <w:tcPr>
            <w:tcW w:w="1234" w:type="dxa"/>
          </w:tcPr>
          <w:p w14:paraId="154D30B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73</w:t>
            </w:r>
          </w:p>
        </w:tc>
        <w:tc>
          <w:tcPr>
            <w:tcW w:w="1234" w:type="dxa"/>
          </w:tcPr>
          <w:p w14:paraId="4D5210E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05E57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11.136346</w:t>
            </w:r>
          </w:p>
        </w:tc>
        <w:tc>
          <w:tcPr>
            <w:tcW w:w="1234" w:type="dxa"/>
          </w:tcPr>
          <w:p w14:paraId="1E3CEEA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34.454999</w:t>
            </w:r>
          </w:p>
        </w:tc>
        <w:tc>
          <w:tcPr>
            <w:tcW w:w="1234" w:type="dxa"/>
          </w:tcPr>
          <w:p w14:paraId="229D1B7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45.591345</w:t>
            </w:r>
          </w:p>
        </w:tc>
        <w:tc>
          <w:tcPr>
            <w:tcW w:w="1234" w:type="dxa"/>
          </w:tcPr>
          <w:p w14:paraId="003496E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C8DE57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DB18F67" w14:textId="77777777" w:rsidTr="00285356">
        <w:tc>
          <w:tcPr>
            <w:tcW w:w="1234" w:type="dxa"/>
          </w:tcPr>
          <w:p w14:paraId="1BC9086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74</w:t>
            </w:r>
          </w:p>
        </w:tc>
        <w:tc>
          <w:tcPr>
            <w:tcW w:w="1234" w:type="dxa"/>
          </w:tcPr>
          <w:p w14:paraId="0A5363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C1A45E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11.394892</w:t>
            </w:r>
          </w:p>
        </w:tc>
        <w:tc>
          <w:tcPr>
            <w:tcW w:w="1234" w:type="dxa"/>
          </w:tcPr>
          <w:p w14:paraId="56F8B20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1.420704</w:t>
            </w:r>
          </w:p>
        </w:tc>
        <w:tc>
          <w:tcPr>
            <w:tcW w:w="1234" w:type="dxa"/>
          </w:tcPr>
          <w:p w14:paraId="1DD324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12.815596</w:t>
            </w:r>
          </w:p>
        </w:tc>
        <w:tc>
          <w:tcPr>
            <w:tcW w:w="1234" w:type="dxa"/>
          </w:tcPr>
          <w:p w14:paraId="483B10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82</w:t>
            </w:r>
          </w:p>
        </w:tc>
        <w:tc>
          <w:tcPr>
            <w:tcW w:w="1234" w:type="dxa"/>
          </w:tcPr>
          <w:p w14:paraId="1D06171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83</w:t>
            </w:r>
          </w:p>
        </w:tc>
      </w:tr>
      <w:tr w:rsidR="00285356" w:rsidRPr="00BE0A56" w14:paraId="3229EA58" w14:textId="77777777" w:rsidTr="00285356">
        <w:tc>
          <w:tcPr>
            <w:tcW w:w="1234" w:type="dxa"/>
          </w:tcPr>
          <w:p w14:paraId="6FD70A0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75</w:t>
            </w:r>
          </w:p>
        </w:tc>
        <w:tc>
          <w:tcPr>
            <w:tcW w:w="1234" w:type="dxa"/>
          </w:tcPr>
          <w:p w14:paraId="27A9984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04473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11.394892</w:t>
            </w:r>
          </w:p>
        </w:tc>
        <w:tc>
          <w:tcPr>
            <w:tcW w:w="1234" w:type="dxa"/>
          </w:tcPr>
          <w:p w14:paraId="4D21110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15.247175</w:t>
            </w:r>
          </w:p>
        </w:tc>
        <w:tc>
          <w:tcPr>
            <w:tcW w:w="1234" w:type="dxa"/>
          </w:tcPr>
          <w:p w14:paraId="0897655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26.642067</w:t>
            </w:r>
          </w:p>
        </w:tc>
        <w:tc>
          <w:tcPr>
            <w:tcW w:w="1234" w:type="dxa"/>
          </w:tcPr>
          <w:p w14:paraId="33181AC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EC8A33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389C79B" w14:textId="77777777" w:rsidTr="00285356">
        <w:tc>
          <w:tcPr>
            <w:tcW w:w="1234" w:type="dxa"/>
          </w:tcPr>
          <w:p w14:paraId="0D0FED6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76</w:t>
            </w:r>
          </w:p>
        </w:tc>
        <w:tc>
          <w:tcPr>
            <w:tcW w:w="1234" w:type="dxa"/>
          </w:tcPr>
          <w:p w14:paraId="3712CA6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6EAB5C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11.953954</w:t>
            </w:r>
          </w:p>
        </w:tc>
        <w:tc>
          <w:tcPr>
            <w:tcW w:w="1234" w:type="dxa"/>
          </w:tcPr>
          <w:p w14:paraId="554CFC5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12.213208</w:t>
            </w:r>
          </w:p>
        </w:tc>
        <w:tc>
          <w:tcPr>
            <w:tcW w:w="1234" w:type="dxa"/>
          </w:tcPr>
          <w:p w14:paraId="0578ABE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24.167162</w:t>
            </w:r>
          </w:p>
        </w:tc>
        <w:tc>
          <w:tcPr>
            <w:tcW w:w="1234" w:type="dxa"/>
          </w:tcPr>
          <w:p w14:paraId="0166CBA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159</w:t>
            </w:r>
          </w:p>
        </w:tc>
        <w:tc>
          <w:tcPr>
            <w:tcW w:w="1234" w:type="dxa"/>
          </w:tcPr>
          <w:p w14:paraId="5F9EA0C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160</w:t>
            </w:r>
          </w:p>
        </w:tc>
      </w:tr>
      <w:tr w:rsidR="00285356" w:rsidRPr="00BE0A56" w14:paraId="0D94C3A6" w14:textId="77777777" w:rsidTr="00285356">
        <w:tc>
          <w:tcPr>
            <w:tcW w:w="1234" w:type="dxa"/>
          </w:tcPr>
          <w:p w14:paraId="37BB732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77</w:t>
            </w:r>
          </w:p>
        </w:tc>
        <w:tc>
          <w:tcPr>
            <w:tcW w:w="1234" w:type="dxa"/>
          </w:tcPr>
          <w:p w14:paraId="2D3D83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BFBC08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12.188016</w:t>
            </w:r>
          </w:p>
        </w:tc>
        <w:tc>
          <w:tcPr>
            <w:tcW w:w="1234" w:type="dxa"/>
          </w:tcPr>
          <w:p w14:paraId="74156D7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0.064408</w:t>
            </w:r>
          </w:p>
        </w:tc>
        <w:tc>
          <w:tcPr>
            <w:tcW w:w="1234" w:type="dxa"/>
          </w:tcPr>
          <w:p w14:paraId="7515E63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12.252425</w:t>
            </w:r>
          </w:p>
        </w:tc>
        <w:tc>
          <w:tcPr>
            <w:tcW w:w="1234" w:type="dxa"/>
          </w:tcPr>
          <w:p w14:paraId="642EBB5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79</w:t>
            </w:r>
          </w:p>
        </w:tc>
        <w:tc>
          <w:tcPr>
            <w:tcW w:w="1234" w:type="dxa"/>
          </w:tcPr>
          <w:p w14:paraId="6FD65C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80</w:t>
            </w:r>
          </w:p>
        </w:tc>
      </w:tr>
      <w:tr w:rsidR="00285356" w:rsidRPr="00BE0A56" w14:paraId="435D990A" w14:textId="77777777" w:rsidTr="00285356">
        <w:tc>
          <w:tcPr>
            <w:tcW w:w="1234" w:type="dxa"/>
          </w:tcPr>
          <w:p w14:paraId="1F2261C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78</w:t>
            </w:r>
          </w:p>
        </w:tc>
        <w:tc>
          <w:tcPr>
            <w:tcW w:w="1234" w:type="dxa"/>
          </w:tcPr>
          <w:p w14:paraId="050E5BD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2E669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12.188016</w:t>
            </w:r>
          </w:p>
        </w:tc>
        <w:tc>
          <w:tcPr>
            <w:tcW w:w="1234" w:type="dxa"/>
          </w:tcPr>
          <w:p w14:paraId="2C57F9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6.14989</w:t>
            </w:r>
          </w:p>
        </w:tc>
        <w:tc>
          <w:tcPr>
            <w:tcW w:w="1234" w:type="dxa"/>
          </w:tcPr>
          <w:p w14:paraId="45FEFFB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18.337906</w:t>
            </w:r>
          </w:p>
        </w:tc>
        <w:tc>
          <w:tcPr>
            <w:tcW w:w="1234" w:type="dxa"/>
          </w:tcPr>
          <w:p w14:paraId="62A4536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118</w:t>
            </w:r>
          </w:p>
        </w:tc>
        <w:tc>
          <w:tcPr>
            <w:tcW w:w="1234" w:type="dxa"/>
          </w:tcPr>
          <w:p w14:paraId="551FE33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119</w:t>
            </w:r>
          </w:p>
        </w:tc>
      </w:tr>
      <w:tr w:rsidR="00285356" w:rsidRPr="00BE0A56" w14:paraId="2AE1A3FF" w14:textId="77777777" w:rsidTr="00285356">
        <w:tc>
          <w:tcPr>
            <w:tcW w:w="1234" w:type="dxa"/>
          </w:tcPr>
          <w:p w14:paraId="78C4F47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79</w:t>
            </w:r>
          </w:p>
        </w:tc>
        <w:tc>
          <w:tcPr>
            <w:tcW w:w="1234" w:type="dxa"/>
          </w:tcPr>
          <w:p w14:paraId="36E35F4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BCB364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12.252425</w:t>
            </w:r>
          </w:p>
        </w:tc>
        <w:tc>
          <w:tcPr>
            <w:tcW w:w="1234" w:type="dxa"/>
          </w:tcPr>
          <w:p w14:paraId="4DEE3BE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1.069754</w:t>
            </w:r>
          </w:p>
        </w:tc>
        <w:tc>
          <w:tcPr>
            <w:tcW w:w="1234" w:type="dxa"/>
          </w:tcPr>
          <w:p w14:paraId="477DCFC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13.322179</w:t>
            </w:r>
          </w:p>
        </w:tc>
        <w:tc>
          <w:tcPr>
            <w:tcW w:w="1234" w:type="dxa"/>
          </w:tcPr>
          <w:p w14:paraId="40991FF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86</w:t>
            </w:r>
          </w:p>
        </w:tc>
        <w:tc>
          <w:tcPr>
            <w:tcW w:w="1234" w:type="dxa"/>
          </w:tcPr>
          <w:p w14:paraId="4D6B5D2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35D3D418" w14:textId="77777777" w:rsidTr="00285356">
        <w:tc>
          <w:tcPr>
            <w:tcW w:w="1234" w:type="dxa"/>
          </w:tcPr>
          <w:p w14:paraId="2D5D26A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80</w:t>
            </w:r>
          </w:p>
        </w:tc>
        <w:tc>
          <w:tcPr>
            <w:tcW w:w="1234" w:type="dxa"/>
          </w:tcPr>
          <w:p w14:paraId="69A0DD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B63918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12.252425</w:t>
            </w:r>
          </w:p>
        </w:tc>
        <w:tc>
          <w:tcPr>
            <w:tcW w:w="1234" w:type="dxa"/>
          </w:tcPr>
          <w:p w14:paraId="15D3B8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30.780368</w:t>
            </w:r>
          </w:p>
        </w:tc>
        <w:tc>
          <w:tcPr>
            <w:tcW w:w="1234" w:type="dxa"/>
          </w:tcPr>
          <w:p w14:paraId="764D43A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43.032793</w:t>
            </w:r>
          </w:p>
        </w:tc>
        <w:tc>
          <w:tcPr>
            <w:tcW w:w="1234" w:type="dxa"/>
          </w:tcPr>
          <w:p w14:paraId="0D2A3FE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8E35F8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8416BD5" w14:textId="77777777" w:rsidTr="00285356">
        <w:tc>
          <w:tcPr>
            <w:tcW w:w="1234" w:type="dxa"/>
          </w:tcPr>
          <w:p w14:paraId="1A7C7C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81</w:t>
            </w:r>
          </w:p>
        </w:tc>
        <w:tc>
          <w:tcPr>
            <w:tcW w:w="1234" w:type="dxa"/>
          </w:tcPr>
          <w:p w14:paraId="34C8D30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754213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12.415992</w:t>
            </w:r>
          </w:p>
        </w:tc>
        <w:tc>
          <w:tcPr>
            <w:tcW w:w="1234" w:type="dxa"/>
          </w:tcPr>
          <w:p w14:paraId="1189F5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4.503503</w:t>
            </w:r>
          </w:p>
        </w:tc>
        <w:tc>
          <w:tcPr>
            <w:tcW w:w="1234" w:type="dxa"/>
          </w:tcPr>
          <w:p w14:paraId="74899EB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16.919494</w:t>
            </w:r>
          </w:p>
        </w:tc>
        <w:tc>
          <w:tcPr>
            <w:tcW w:w="1234" w:type="dxa"/>
          </w:tcPr>
          <w:p w14:paraId="5E9A29B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112</w:t>
            </w:r>
          </w:p>
        </w:tc>
        <w:tc>
          <w:tcPr>
            <w:tcW w:w="1234" w:type="dxa"/>
          </w:tcPr>
          <w:p w14:paraId="5B3F58E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113</w:t>
            </w:r>
          </w:p>
        </w:tc>
      </w:tr>
      <w:tr w:rsidR="00285356" w:rsidRPr="00BE0A56" w14:paraId="720136A7" w14:textId="77777777" w:rsidTr="00285356">
        <w:tc>
          <w:tcPr>
            <w:tcW w:w="1234" w:type="dxa"/>
          </w:tcPr>
          <w:p w14:paraId="70D297C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82</w:t>
            </w:r>
          </w:p>
        </w:tc>
        <w:tc>
          <w:tcPr>
            <w:tcW w:w="1234" w:type="dxa"/>
          </w:tcPr>
          <w:p w14:paraId="5A159F7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A942AF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12.815596</w:t>
            </w:r>
          </w:p>
        </w:tc>
        <w:tc>
          <w:tcPr>
            <w:tcW w:w="1234" w:type="dxa"/>
          </w:tcPr>
          <w:p w14:paraId="71422F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0.588826</w:t>
            </w:r>
          </w:p>
        </w:tc>
        <w:tc>
          <w:tcPr>
            <w:tcW w:w="1234" w:type="dxa"/>
          </w:tcPr>
          <w:p w14:paraId="1313412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13.404423</w:t>
            </w:r>
          </w:p>
        </w:tc>
        <w:tc>
          <w:tcPr>
            <w:tcW w:w="1234" w:type="dxa"/>
          </w:tcPr>
          <w:p w14:paraId="64B7BA7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87</w:t>
            </w:r>
          </w:p>
        </w:tc>
        <w:tc>
          <w:tcPr>
            <w:tcW w:w="1234" w:type="dxa"/>
          </w:tcPr>
          <w:p w14:paraId="7778D7F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88</w:t>
            </w:r>
          </w:p>
        </w:tc>
      </w:tr>
      <w:tr w:rsidR="00285356" w:rsidRPr="00BE0A56" w14:paraId="5EC6A414" w14:textId="77777777" w:rsidTr="00285356">
        <w:tc>
          <w:tcPr>
            <w:tcW w:w="1234" w:type="dxa"/>
          </w:tcPr>
          <w:p w14:paraId="339A997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83</w:t>
            </w:r>
          </w:p>
        </w:tc>
        <w:tc>
          <w:tcPr>
            <w:tcW w:w="1234" w:type="dxa"/>
          </w:tcPr>
          <w:p w14:paraId="4CFEE4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98DA37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12.815596</w:t>
            </w:r>
          </w:p>
        </w:tc>
        <w:tc>
          <w:tcPr>
            <w:tcW w:w="1234" w:type="dxa"/>
          </w:tcPr>
          <w:p w14:paraId="79C477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1.778053</w:t>
            </w:r>
          </w:p>
        </w:tc>
        <w:tc>
          <w:tcPr>
            <w:tcW w:w="1234" w:type="dxa"/>
          </w:tcPr>
          <w:p w14:paraId="011711E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14.59365</w:t>
            </w:r>
          </w:p>
        </w:tc>
        <w:tc>
          <w:tcPr>
            <w:tcW w:w="1234" w:type="dxa"/>
          </w:tcPr>
          <w:p w14:paraId="6D15790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95</w:t>
            </w:r>
          </w:p>
        </w:tc>
        <w:tc>
          <w:tcPr>
            <w:tcW w:w="1234" w:type="dxa"/>
          </w:tcPr>
          <w:p w14:paraId="6BD17D7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96</w:t>
            </w:r>
          </w:p>
        </w:tc>
      </w:tr>
      <w:tr w:rsidR="00285356" w:rsidRPr="00BE0A56" w14:paraId="0B29F560" w14:textId="77777777" w:rsidTr="00285356">
        <w:tc>
          <w:tcPr>
            <w:tcW w:w="1234" w:type="dxa"/>
          </w:tcPr>
          <w:p w14:paraId="0591847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84</w:t>
            </w:r>
          </w:p>
        </w:tc>
        <w:tc>
          <w:tcPr>
            <w:tcW w:w="1234" w:type="dxa"/>
          </w:tcPr>
          <w:p w14:paraId="3A944E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68633F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13.121908</w:t>
            </w:r>
          </w:p>
        </w:tc>
        <w:tc>
          <w:tcPr>
            <w:tcW w:w="1234" w:type="dxa"/>
          </w:tcPr>
          <w:p w14:paraId="4584346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20.089594</w:t>
            </w:r>
          </w:p>
        </w:tc>
        <w:tc>
          <w:tcPr>
            <w:tcW w:w="1234" w:type="dxa"/>
          </w:tcPr>
          <w:p w14:paraId="7BDAB9D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33.211502</w:t>
            </w:r>
          </w:p>
        </w:tc>
        <w:tc>
          <w:tcPr>
            <w:tcW w:w="1234" w:type="dxa"/>
          </w:tcPr>
          <w:p w14:paraId="111955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3FDD03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FD2DC51" w14:textId="77777777" w:rsidTr="00285356">
        <w:tc>
          <w:tcPr>
            <w:tcW w:w="1234" w:type="dxa"/>
          </w:tcPr>
          <w:p w14:paraId="63B70F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85</w:t>
            </w:r>
          </w:p>
        </w:tc>
        <w:tc>
          <w:tcPr>
            <w:tcW w:w="1234" w:type="dxa"/>
          </w:tcPr>
          <w:p w14:paraId="00CB779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18B7D49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13.121908</w:t>
            </w:r>
          </w:p>
        </w:tc>
        <w:tc>
          <w:tcPr>
            <w:tcW w:w="1234" w:type="dxa"/>
          </w:tcPr>
          <w:p w14:paraId="5F628A0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28.976933</w:t>
            </w:r>
          </w:p>
        </w:tc>
        <w:tc>
          <w:tcPr>
            <w:tcW w:w="1234" w:type="dxa"/>
          </w:tcPr>
          <w:p w14:paraId="6257161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42.098841</w:t>
            </w:r>
          </w:p>
        </w:tc>
        <w:tc>
          <w:tcPr>
            <w:tcW w:w="1234" w:type="dxa"/>
          </w:tcPr>
          <w:p w14:paraId="41F727C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1BECD3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91D9987" w14:textId="77777777" w:rsidTr="00285356">
        <w:tc>
          <w:tcPr>
            <w:tcW w:w="1234" w:type="dxa"/>
          </w:tcPr>
          <w:p w14:paraId="675AF18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86</w:t>
            </w:r>
          </w:p>
        </w:tc>
        <w:tc>
          <w:tcPr>
            <w:tcW w:w="1234" w:type="dxa"/>
          </w:tcPr>
          <w:p w14:paraId="26EFD92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A6A67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13.322179</w:t>
            </w:r>
          </w:p>
        </w:tc>
        <w:tc>
          <w:tcPr>
            <w:tcW w:w="1234" w:type="dxa"/>
          </w:tcPr>
          <w:p w14:paraId="3F0760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8.695361</w:t>
            </w:r>
          </w:p>
        </w:tc>
        <w:tc>
          <w:tcPr>
            <w:tcW w:w="1234" w:type="dxa"/>
          </w:tcPr>
          <w:p w14:paraId="1903A5C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22.01754</w:t>
            </w:r>
          </w:p>
        </w:tc>
        <w:tc>
          <w:tcPr>
            <w:tcW w:w="1234" w:type="dxa"/>
          </w:tcPr>
          <w:p w14:paraId="3BFC98A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142</w:t>
            </w:r>
          </w:p>
        </w:tc>
        <w:tc>
          <w:tcPr>
            <w:tcW w:w="1234" w:type="dxa"/>
          </w:tcPr>
          <w:p w14:paraId="6479A0E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143</w:t>
            </w:r>
          </w:p>
        </w:tc>
      </w:tr>
      <w:tr w:rsidR="00285356" w:rsidRPr="00BE0A56" w14:paraId="12BB3BAF" w14:textId="77777777" w:rsidTr="00285356">
        <w:tc>
          <w:tcPr>
            <w:tcW w:w="1234" w:type="dxa"/>
          </w:tcPr>
          <w:p w14:paraId="6F9795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87</w:t>
            </w:r>
          </w:p>
        </w:tc>
        <w:tc>
          <w:tcPr>
            <w:tcW w:w="1234" w:type="dxa"/>
          </w:tcPr>
          <w:p w14:paraId="256077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0C8C26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13.404423</w:t>
            </w:r>
          </w:p>
        </w:tc>
        <w:tc>
          <w:tcPr>
            <w:tcW w:w="1234" w:type="dxa"/>
          </w:tcPr>
          <w:p w14:paraId="30D6C71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14.391749</w:t>
            </w:r>
          </w:p>
        </w:tc>
        <w:tc>
          <w:tcPr>
            <w:tcW w:w="1234" w:type="dxa"/>
          </w:tcPr>
          <w:p w14:paraId="3AA0260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27.796171</w:t>
            </w:r>
          </w:p>
        </w:tc>
        <w:tc>
          <w:tcPr>
            <w:tcW w:w="1234" w:type="dxa"/>
          </w:tcPr>
          <w:p w14:paraId="2CE0B99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43DD25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3AF16B5" w14:textId="77777777" w:rsidTr="00285356">
        <w:tc>
          <w:tcPr>
            <w:tcW w:w="1234" w:type="dxa"/>
          </w:tcPr>
          <w:p w14:paraId="33ED678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88</w:t>
            </w:r>
          </w:p>
        </w:tc>
        <w:tc>
          <w:tcPr>
            <w:tcW w:w="1234" w:type="dxa"/>
          </w:tcPr>
          <w:p w14:paraId="35A8FC9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2EEFB55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13.404423</w:t>
            </w:r>
          </w:p>
        </w:tc>
        <w:tc>
          <w:tcPr>
            <w:tcW w:w="1234" w:type="dxa"/>
          </w:tcPr>
          <w:p w14:paraId="3D0D1EE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36.186058</w:t>
            </w:r>
          </w:p>
        </w:tc>
        <w:tc>
          <w:tcPr>
            <w:tcW w:w="1234" w:type="dxa"/>
          </w:tcPr>
          <w:p w14:paraId="3B6667C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49.590481</w:t>
            </w:r>
          </w:p>
        </w:tc>
        <w:tc>
          <w:tcPr>
            <w:tcW w:w="1234" w:type="dxa"/>
          </w:tcPr>
          <w:p w14:paraId="62A7B5B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56F36D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1A6BE99" w14:textId="77777777" w:rsidTr="00285356">
        <w:tc>
          <w:tcPr>
            <w:tcW w:w="1234" w:type="dxa"/>
          </w:tcPr>
          <w:p w14:paraId="7F06F7A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89</w:t>
            </w:r>
          </w:p>
        </w:tc>
        <w:tc>
          <w:tcPr>
            <w:tcW w:w="1234" w:type="dxa"/>
          </w:tcPr>
          <w:p w14:paraId="495833C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7C6952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13.639606</w:t>
            </w:r>
          </w:p>
        </w:tc>
        <w:tc>
          <w:tcPr>
            <w:tcW w:w="1234" w:type="dxa"/>
          </w:tcPr>
          <w:p w14:paraId="785601A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1.491109</w:t>
            </w:r>
          </w:p>
        </w:tc>
        <w:tc>
          <w:tcPr>
            <w:tcW w:w="1234" w:type="dxa"/>
          </w:tcPr>
          <w:p w14:paraId="1689DB0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15.130715</w:t>
            </w:r>
          </w:p>
        </w:tc>
        <w:tc>
          <w:tcPr>
            <w:tcW w:w="1234" w:type="dxa"/>
          </w:tcPr>
          <w:p w14:paraId="41A55FE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99</w:t>
            </w:r>
          </w:p>
        </w:tc>
        <w:tc>
          <w:tcPr>
            <w:tcW w:w="1234" w:type="dxa"/>
          </w:tcPr>
          <w:p w14:paraId="005D2D7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100</w:t>
            </w:r>
          </w:p>
        </w:tc>
      </w:tr>
      <w:tr w:rsidR="00285356" w:rsidRPr="00BE0A56" w14:paraId="780708F7" w14:textId="77777777" w:rsidTr="00285356">
        <w:tc>
          <w:tcPr>
            <w:tcW w:w="1234" w:type="dxa"/>
          </w:tcPr>
          <w:p w14:paraId="44EAB1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90</w:t>
            </w:r>
          </w:p>
        </w:tc>
        <w:tc>
          <w:tcPr>
            <w:tcW w:w="1234" w:type="dxa"/>
          </w:tcPr>
          <w:p w14:paraId="7A9BD9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7E1D11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13.639606</w:t>
            </w:r>
          </w:p>
        </w:tc>
        <w:tc>
          <w:tcPr>
            <w:tcW w:w="1234" w:type="dxa"/>
          </w:tcPr>
          <w:p w14:paraId="3D200AD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3.701856</w:t>
            </w:r>
          </w:p>
        </w:tc>
        <w:tc>
          <w:tcPr>
            <w:tcW w:w="1234" w:type="dxa"/>
          </w:tcPr>
          <w:p w14:paraId="114CDAF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17.341461</w:t>
            </w:r>
          </w:p>
        </w:tc>
        <w:tc>
          <w:tcPr>
            <w:tcW w:w="1234" w:type="dxa"/>
          </w:tcPr>
          <w:p w14:paraId="4C79B93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114</w:t>
            </w:r>
          </w:p>
        </w:tc>
        <w:tc>
          <w:tcPr>
            <w:tcW w:w="1234" w:type="dxa"/>
          </w:tcPr>
          <w:p w14:paraId="74C300E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115</w:t>
            </w:r>
          </w:p>
        </w:tc>
      </w:tr>
      <w:tr w:rsidR="00285356" w:rsidRPr="00BE0A56" w14:paraId="384E3DE6" w14:textId="77777777" w:rsidTr="00285356">
        <w:tc>
          <w:tcPr>
            <w:tcW w:w="1234" w:type="dxa"/>
          </w:tcPr>
          <w:p w14:paraId="40EFE49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91</w:t>
            </w:r>
          </w:p>
        </w:tc>
        <w:tc>
          <w:tcPr>
            <w:tcW w:w="1234" w:type="dxa"/>
          </w:tcPr>
          <w:p w14:paraId="4E214E3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EC3951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14.17772</w:t>
            </w:r>
          </w:p>
        </w:tc>
        <w:tc>
          <w:tcPr>
            <w:tcW w:w="1234" w:type="dxa"/>
          </w:tcPr>
          <w:p w14:paraId="603C454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12.630432</w:t>
            </w:r>
          </w:p>
        </w:tc>
        <w:tc>
          <w:tcPr>
            <w:tcW w:w="1234" w:type="dxa"/>
          </w:tcPr>
          <w:p w14:paraId="033AF3F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26.808152</w:t>
            </w:r>
          </w:p>
        </w:tc>
        <w:tc>
          <w:tcPr>
            <w:tcW w:w="1234" w:type="dxa"/>
          </w:tcPr>
          <w:p w14:paraId="07ACFFA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2D9604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4E4AA3A" w14:textId="77777777" w:rsidTr="00285356">
        <w:tc>
          <w:tcPr>
            <w:tcW w:w="1234" w:type="dxa"/>
          </w:tcPr>
          <w:p w14:paraId="2CA9762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92</w:t>
            </w:r>
          </w:p>
        </w:tc>
        <w:tc>
          <w:tcPr>
            <w:tcW w:w="1234" w:type="dxa"/>
          </w:tcPr>
          <w:p w14:paraId="7C26DD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A14484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14.17772</w:t>
            </w:r>
          </w:p>
        </w:tc>
        <w:tc>
          <w:tcPr>
            <w:tcW w:w="1234" w:type="dxa"/>
          </w:tcPr>
          <w:p w14:paraId="772609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15.003907</w:t>
            </w:r>
          </w:p>
        </w:tc>
        <w:tc>
          <w:tcPr>
            <w:tcW w:w="1234" w:type="dxa"/>
          </w:tcPr>
          <w:p w14:paraId="09395D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29.181627</w:t>
            </w:r>
          </w:p>
        </w:tc>
        <w:tc>
          <w:tcPr>
            <w:tcW w:w="1234" w:type="dxa"/>
          </w:tcPr>
          <w:p w14:paraId="78D261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9FF5EC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CFD6CBE" w14:textId="77777777" w:rsidTr="00285356">
        <w:tc>
          <w:tcPr>
            <w:tcW w:w="1234" w:type="dxa"/>
          </w:tcPr>
          <w:p w14:paraId="23633F0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93</w:t>
            </w:r>
          </w:p>
        </w:tc>
        <w:tc>
          <w:tcPr>
            <w:tcW w:w="1234" w:type="dxa"/>
          </w:tcPr>
          <w:p w14:paraId="3176903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C886F0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14.330789</w:t>
            </w:r>
          </w:p>
        </w:tc>
        <w:tc>
          <w:tcPr>
            <w:tcW w:w="1234" w:type="dxa"/>
          </w:tcPr>
          <w:p w14:paraId="0918CEA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1.682794</w:t>
            </w:r>
          </w:p>
        </w:tc>
        <w:tc>
          <w:tcPr>
            <w:tcW w:w="1234" w:type="dxa"/>
          </w:tcPr>
          <w:p w14:paraId="17BC34A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16.013583</w:t>
            </w:r>
          </w:p>
        </w:tc>
        <w:tc>
          <w:tcPr>
            <w:tcW w:w="1234" w:type="dxa"/>
          </w:tcPr>
          <w:p w14:paraId="2A3CEB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101</w:t>
            </w:r>
          </w:p>
        </w:tc>
        <w:tc>
          <w:tcPr>
            <w:tcW w:w="1234" w:type="dxa"/>
          </w:tcPr>
          <w:p w14:paraId="7E10FE6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102</w:t>
            </w:r>
          </w:p>
        </w:tc>
      </w:tr>
      <w:tr w:rsidR="00285356" w:rsidRPr="00BE0A56" w14:paraId="6617267C" w14:textId="77777777" w:rsidTr="00285356">
        <w:tc>
          <w:tcPr>
            <w:tcW w:w="1234" w:type="dxa"/>
          </w:tcPr>
          <w:p w14:paraId="5141AA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94</w:t>
            </w:r>
          </w:p>
        </w:tc>
        <w:tc>
          <w:tcPr>
            <w:tcW w:w="1234" w:type="dxa"/>
          </w:tcPr>
          <w:p w14:paraId="5F34567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5E4F9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14.330789</w:t>
            </w:r>
          </w:p>
        </w:tc>
        <w:tc>
          <w:tcPr>
            <w:tcW w:w="1234" w:type="dxa"/>
          </w:tcPr>
          <w:p w14:paraId="6C32626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13.128178</w:t>
            </w:r>
          </w:p>
        </w:tc>
        <w:tc>
          <w:tcPr>
            <w:tcW w:w="1234" w:type="dxa"/>
          </w:tcPr>
          <w:p w14:paraId="63F6C43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27.458967</w:t>
            </w:r>
          </w:p>
        </w:tc>
        <w:tc>
          <w:tcPr>
            <w:tcW w:w="1234" w:type="dxa"/>
          </w:tcPr>
          <w:p w14:paraId="0CD168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58A251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C4C2D9D" w14:textId="77777777" w:rsidTr="00285356">
        <w:tc>
          <w:tcPr>
            <w:tcW w:w="1234" w:type="dxa"/>
          </w:tcPr>
          <w:p w14:paraId="212C3F8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95</w:t>
            </w:r>
          </w:p>
        </w:tc>
        <w:tc>
          <w:tcPr>
            <w:tcW w:w="1234" w:type="dxa"/>
          </w:tcPr>
          <w:p w14:paraId="398D3D9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A816C4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14.59365</w:t>
            </w:r>
          </w:p>
        </w:tc>
        <w:tc>
          <w:tcPr>
            <w:tcW w:w="1234" w:type="dxa"/>
          </w:tcPr>
          <w:p w14:paraId="5223BB2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20.363959</w:t>
            </w:r>
          </w:p>
        </w:tc>
        <w:tc>
          <w:tcPr>
            <w:tcW w:w="1234" w:type="dxa"/>
          </w:tcPr>
          <w:p w14:paraId="3FCECB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34.957608</w:t>
            </w:r>
          </w:p>
        </w:tc>
        <w:tc>
          <w:tcPr>
            <w:tcW w:w="1234" w:type="dxa"/>
          </w:tcPr>
          <w:p w14:paraId="7B4F0CC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2A919B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746B230" w14:textId="77777777" w:rsidTr="00285356">
        <w:tc>
          <w:tcPr>
            <w:tcW w:w="1234" w:type="dxa"/>
          </w:tcPr>
          <w:p w14:paraId="217EB95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96</w:t>
            </w:r>
          </w:p>
        </w:tc>
        <w:tc>
          <w:tcPr>
            <w:tcW w:w="1234" w:type="dxa"/>
          </w:tcPr>
          <w:p w14:paraId="159978F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3BC1F88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14.59365</w:t>
            </w:r>
          </w:p>
        </w:tc>
        <w:tc>
          <w:tcPr>
            <w:tcW w:w="1234" w:type="dxa"/>
          </w:tcPr>
          <w:p w14:paraId="1B67AB8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83.862028</w:t>
            </w:r>
          </w:p>
        </w:tc>
        <w:tc>
          <w:tcPr>
            <w:tcW w:w="1234" w:type="dxa"/>
          </w:tcPr>
          <w:p w14:paraId="732D4AF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98.455678</w:t>
            </w:r>
          </w:p>
        </w:tc>
        <w:tc>
          <w:tcPr>
            <w:tcW w:w="1234" w:type="dxa"/>
          </w:tcPr>
          <w:p w14:paraId="2BA2B50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C07EE1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2398D23" w14:textId="77777777" w:rsidTr="00285356">
        <w:tc>
          <w:tcPr>
            <w:tcW w:w="1234" w:type="dxa"/>
          </w:tcPr>
          <w:p w14:paraId="6E2ECB9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97</w:t>
            </w:r>
          </w:p>
        </w:tc>
        <w:tc>
          <w:tcPr>
            <w:tcW w:w="1234" w:type="dxa"/>
          </w:tcPr>
          <w:p w14:paraId="1445D00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5496FF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14.818105</w:t>
            </w:r>
          </w:p>
        </w:tc>
        <w:tc>
          <w:tcPr>
            <w:tcW w:w="1234" w:type="dxa"/>
          </w:tcPr>
          <w:p w14:paraId="7D59E42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14.853872</w:t>
            </w:r>
          </w:p>
        </w:tc>
        <w:tc>
          <w:tcPr>
            <w:tcW w:w="1234" w:type="dxa"/>
          </w:tcPr>
          <w:p w14:paraId="7C934CB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29.671977</w:t>
            </w:r>
          </w:p>
        </w:tc>
        <w:tc>
          <w:tcPr>
            <w:tcW w:w="1234" w:type="dxa"/>
          </w:tcPr>
          <w:p w14:paraId="39F2F58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8C1146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C2E53FA" w14:textId="77777777" w:rsidTr="00285356">
        <w:tc>
          <w:tcPr>
            <w:tcW w:w="1234" w:type="dxa"/>
          </w:tcPr>
          <w:p w14:paraId="54E8550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98</w:t>
            </w:r>
          </w:p>
        </w:tc>
        <w:tc>
          <w:tcPr>
            <w:tcW w:w="1234" w:type="dxa"/>
          </w:tcPr>
          <w:p w14:paraId="7011C04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40B725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14.818105</w:t>
            </w:r>
          </w:p>
        </w:tc>
        <w:tc>
          <w:tcPr>
            <w:tcW w:w="1234" w:type="dxa"/>
          </w:tcPr>
          <w:p w14:paraId="762E2CC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20.923917</w:t>
            </w:r>
          </w:p>
        </w:tc>
        <w:tc>
          <w:tcPr>
            <w:tcW w:w="1234" w:type="dxa"/>
          </w:tcPr>
          <w:p w14:paraId="6478988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35.742023</w:t>
            </w:r>
          </w:p>
        </w:tc>
        <w:tc>
          <w:tcPr>
            <w:tcW w:w="1234" w:type="dxa"/>
          </w:tcPr>
          <w:p w14:paraId="01810D0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EDC802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D2AC689" w14:textId="77777777" w:rsidTr="00285356">
        <w:tc>
          <w:tcPr>
            <w:tcW w:w="1234" w:type="dxa"/>
          </w:tcPr>
          <w:p w14:paraId="18589F6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99</w:t>
            </w:r>
          </w:p>
        </w:tc>
        <w:tc>
          <w:tcPr>
            <w:tcW w:w="1234" w:type="dxa"/>
          </w:tcPr>
          <w:p w14:paraId="1AE6DB9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5835F7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15.130715</w:t>
            </w:r>
          </w:p>
        </w:tc>
        <w:tc>
          <w:tcPr>
            <w:tcW w:w="1234" w:type="dxa"/>
          </w:tcPr>
          <w:p w14:paraId="3BF30F4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9.759567</w:t>
            </w:r>
          </w:p>
        </w:tc>
        <w:tc>
          <w:tcPr>
            <w:tcW w:w="1234" w:type="dxa"/>
          </w:tcPr>
          <w:p w14:paraId="769D307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24.890281</w:t>
            </w:r>
          </w:p>
        </w:tc>
        <w:tc>
          <w:tcPr>
            <w:tcW w:w="1234" w:type="dxa"/>
          </w:tcPr>
          <w:p w14:paraId="0758343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166</w:t>
            </w:r>
          </w:p>
        </w:tc>
        <w:tc>
          <w:tcPr>
            <w:tcW w:w="1234" w:type="dxa"/>
          </w:tcPr>
          <w:p w14:paraId="5DD91C9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167</w:t>
            </w:r>
          </w:p>
        </w:tc>
      </w:tr>
      <w:tr w:rsidR="00285356" w:rsidRPr="00BE0A56" w14:paraId="7710C259" w14:textId="77777777" w:rsidTr="00285356">
        <w:tc>
          <w:tcPr>
            <w:tcW w:w="1234" w:type="dxa"/>
          </w:tcPr>
          <w:p w14:paraId="1D0F756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100</w:t>
            </w:r>
          </w:p>
        </w:tc>
        <w:tc>
          <w:tcPr>
            <w:tcW w:w="1234" w:type="dxa"/>
          </w:tcPr>
          <w:p w14:paraId="7516A4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0A7932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15.130715</w:t>
            </w:r>
          </w:p>
        </w:tc>
        <w:tc>
          <w:tcPr>
            <w:tcW w:w="1234" w:type="dxa"/>
          </w:tcPr>
          <w:p w14:paraId="37C3F9E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32.574186</w:t>
            </w:r>
          </w:p>
        </w:tc>
        <w:tc>
          <w:tcPr>
            <w:tcW w:w="1234" w:type="dxa"/>
          </w:tcPr>
          <w:p w14:paraId="745622F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47.704901</w:t>
            </w:r>
          </w:p>
        </w:tc>
        <w:tc>
          <w:tcPr>
            <w:tcW w:w="1234" w:type="dxa"/>
          </w:tcPr>
          <w:p w14:paraId="2788A7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09D8C0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9683109" w14:textId="77777777" w:rsidTr="00285356">
        <w:tc>
          <w:tcPr>
            <w:tcW w:w="1234" w:type="dxa"/>
          </w:tcPr>
          <w:p w14:paraId="58FCD52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101</w:t>
            </w:r>
          </w:p>
        </w:tc>
        <w:tc>
          <w:tcPr>
            <w:tcW w:w="1234" w:type="dxa"/>
          </w:tcPr>
          <w:p w14:paraId="768B217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5290F28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16.013583</w:t>
            </w:r>
          </w:p>
        </w:tc>
        <w:tc>
          <w:tcPr>
            <w:tcW w:w="1234" w:type="dxa"/>
          </w:tcPr>
          <w:p w14:paraId="1DB52C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18.467709</w:t>
            </w:r>
          </w:p>
        </w:tc>
        <w:tc>
          <w:tcPr>
            <w:tcW w:w="1234" w:type="dxa"/>
          </w:tcPr>
          <w:p w14:paraId="4A8226A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34.481292</w:t>
            </w:r>
          </w:p>
        </w:tc>
        <w:tc>
          <w:tcPr>
            <w:tcW w:w="1234" w:type="dxa"/>
          </w:tcPr>
          <w:p w14:paraId="7E10AB6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08C82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A873FE7" w14:textId="77777777" w:rsidTr="00285356">
        <w:tc>
          <w:tcPr>
            <w:tcW w:w="1234" w:type="dxa"/>
          </w:tcPr>
          <w:p w14:paraId="7D2DD6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102</w:t>
            </w:r>
          </w:p>
        </w:tc>
        <w:tc>
          <w:tcPr>
            <w:tcW w:w="1234" w:type="dxa"/>
          </w:tcPr>
          <w:p w14:paraId="629CEAD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8EA38F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16.013583</w:t>
            </w:r>
          </w:p>
        </w:tc>
        <w:tc>
          <w:tcPr>
            <w:tcW w:w="1234" w:type="dxa"/>
          </w:tcPr>
          <w:p w14:paraId="0C97FC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84.283359</w:t>
            </w:r>
          </w:p>
        </w:tc>
        <w:tc>
          <w:tcPr>
            <w:tcW w:w="1234" w:type="dxa"/>
          </w:tcPr>
          <w:p w14:paraId="3DC635D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100.296942</w:t>
            </w:r>
          </w:p>
        </w:tc>
        <w:tc>
          <w:tcPr>
            <w:tcW w:w="1234" w:type="dxa"/>
          </w:tcPr>
          <w:p w14:paraId="780D737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7148D8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73226D2" w14:textId="77777777" w:rsidTr="00285356">
        <w:tc>
          <w:tcPr>
            <w:tcW w:w="1234" w:type="dxa"/>
          </w:tcPr>
          <w:p w14:paraId="21AB470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103</w:t>
            </w:r>
          </w:p>
        </w:tc>
        <w:tc>
          <w:tcPr>
            <w:tcW w:w="1234" w:type="dxa"/>
          </w:tcPr>
          <w:p w14:paraId="42D1982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7DC73FF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16.015863</w:t>
            </w:r>
          </w:p>
        </w:tc>
        <w:tc>
          <w:tcPr>
            <w:tcW w:w="1234" w:type="dxa"/>
          </w:tcPr>
          <w:p w14:paraId="5FED2C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2.07544</w:t>
            </w:r>
          </w:p>
        </w:tc>
        <w:tc>
          <w:tcPr>
            <w:tcW w:w="1234" w:type="dxa"/>
          </w:tcPr>
          <w:p w14:paraId="28C0331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18.091302</w:t>
            </w:r>
          </w:p>
        </w:tc>
        <w:tc>
          <w:tcPr>
            <w:tcW w:w="1234" w:type="dxa"/>
          </w:tcPr>
          <w:p w14:paraId="7075961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117</w:t>
            </w:r>
          </w:p>
        </w:tc>
        <w:tc>
          <w:tcPr>
            <w:tcW w:w="1234" w:type="dxa"/>
          </w:tcPr>
          <w:p w14:paraId="6A0B867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5C6971D" w14:textId="77777777" w:rsidTr="00285356">
        <w:tc>
          <w:tcPr>
            <w:tcW w:w="1234" w:type="dxa"/>
          </w:tcPr>
          <w:p w14:paraId="3A082AD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104</w:t>
            </w:r>
          </w:p>
        </w:tc>
        <w:tc>
          <w:tcPr>
            <w:tcW w:w="1234" w:type="dxa"/>
          </w:tcPr>
          <w:p w14:paraId="6660712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CE24A2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16.015863</w:t>
            </w:r>
          </w:p>
        </w:tc>
        <w:tc>
          <w:tcPr>
            <w:tcW w:w="1234" w:type="dxa"/>
          </w:tcPr>
          <w:p w14:paraId="3043713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7.526701</w:t>
            </w:r>
          </w:p>
        </w:tc>
        <w:tc>
          <w:tcPr>
            <w:tcW w:w="1234" w:type="dxa"/>
          </w:tcPr>
          <w:p w14:paraId="265C1E6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23.542564</w:t>
            </w:r>
          </w:p>
        </w:tc>
        <w:tc>
          <w:tcPr>
            <w:tcW w:w="1234" w:type="dxa"/>
          </w:tcPr>
          <w:p w14:paraId="37074F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153</w:t>
            </w:r>
          </w:p>
        </w:tc>
        <w:tc>
          <w:tcPr>
            <w:tcW w:w="1234" w:type="dxa"/>
          </w:tcPr>
          <w:p w14:paraId="2E75518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154</w:t>
            </w:r>
          </w:p>
        </w:tc>
      </w:tr>
      <w:tr w:rsidR="00285356" w:rsidRPr="00BE0A56" w14:paraId="3C5FBFBA" w14:textId="77777777" w:rsidTr="00285356">
        <w:tc>
          <w:tcPr>
            <w:tcW w:w="1234" w:type="dxa"/>
          </w:tcPr>
          <w:p w14:paraId="0EA02E4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105</w:t>
            </w:r>
          </w:p>
        </w:tc>
        <w:tc>
          <w:tcPr>
            <w:tcW w:w="1234" w:type="dxa"/>
          </w:tcPr>
          <w:p w14:paraId="321BD4C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70BE833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16.303607</w:t>
            </w:r>
          </w:p>
        </w:tc>
        <w:tc>
          <w:tcPr>
            <w:tcW w:w="1234" w:type="dxa"/>
          </w:tcPr>
          <w:p w14:paraId="57BE077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29.911288</w:t>
            </w:r>
          </w:p>
        </w:tc>
        <w:tc>
          <w:tcPr>
            <w:tcW w:w="1234" w:type="dxa"/>
          </w:tcPr>
          <w:p w14:paraId="30322D2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46.214895</w:t>
            </w:r>
          </w:p>
        </w:tc>
        <w:tc>
          <w:tcPr>
            <w:tcW w:w="1234" w:type="dxa"/>
          </w:tcPr>
          <w:p w14:paraId="0FFA72A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60E445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E77DF2B" w14:textId="77777777" w:rsidTr="00285356">
        <w:tc>
          <w:tcPr>
            <w:tcW w:w="1234" w:type="dxa"/>
          </w:tcPr>
          <w:p w14:paraId="404B16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106</w:t>
            </w:r>
          </w:p>
        </w:tc>
        <w:tc>
          <w:tcPr>
            <w:tcW w:w="1234" w:type="dxa"/>
          </w:tcPr>
          <w:p w14:paraId="1BA7C42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E1D491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16.384732</w:t>
            </w:r>
          </w:p>
        </w:tc>
        <w:tc>
          <w:tcPr>
            <w:tcW w:w="1234" w:type="dxa"/>
          </w:tcPr>
          <w:p w14:paraId="1488C1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9.602625</w:t>
            </w:r>
          </w:p>
        </w:tc>
        <w:tc>
          <w:tcPr>
            <w:tcW w:w="1234" w:type="dxa"/>
          </w:tcPr>
          <w:p w14:paraId="5D7171E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25.987357</w:t>
            </w:r>
          </w:p>
        </w:tc>
        <w:tc>
          <w:tcPr>
            <w:tcW w:w="1234" w:type="dxa"/>
          </w:tcPr>
          <w:p w14:paraId="642B75B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24F12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B60192C" w14:textId="77777777" w:rsidTr="00285356">
        <w:tc>
          <w:tcPr>
            <w:tcW w:w="1234" w:type="dxa"/>
          </w:tcPr>
          <w:p w14:paraId="37B96A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107</w:t>
            </w:r>
          </w:p>
        </w:tc>
        <w:tc>
          <w:tcPr>
            <w:tcW w:w="1234" w:type="dxa"/>
          </w:tcPr>
          <w:p w14:paraId="5F3CA5E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34B5CC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16.590099</w:t>
            </w:r>
          </w:p>
        </w:tc>
        <w:tc>
          <w:tcPr>
            <w:tcW w:w="1234" w:type="dxa"/>
          </w:tcPr>
          <w:p w14:paraId="3D6FC0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0.076722</w:t>
            </w:r>
          </w:p>
        </w:tc>
        <w:tc>
          <w:tcPr>
            <w:tcW w:w="1234" w:type="dxa"/>
          </w:tcPr>
          <w:p w14:paraId="032B29C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16.666821</w:t>
            </w:r>
          </w:p>
        </w:tc>
        <w:tc>
          <w:tcPr>
            <w:tcW w:w="1234" w:type="dxa"/>
          </w:tcPr>
          <w:p w14:paraId="29EE851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E73CBD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5C21287" w14:textId="77777777" w:rsidTr="00285356">
        <w:tc>
          <w:tcPr>
            <w:tcW w:w="1234" w:type="dxa"/>
          </w:tcPr>
          <w:p w14:paraId="30B2A8E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108</w:t>
            </w:r>
          </w:p>
        </w:tc>
        <w:tc>
          <w:tcPr>
            <w:tcW w:w="1234" w:type="dxa"/>
          </w:tcPr>
          <w:p w14:paraId="510703A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52323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16.590099</w:t>
            </w:r>
          </w:p>
        </w:tc>
        <w:tc>
          <w:tcPr>
            <w:tcW w:w="1234" w:type="dxa"/>
          </w:tcPr>
          <w:p w14:paraId="001715C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52.108137</w:t>
            </w:r>
          </w:p>
        </w:tc>
        <w:tc>
          <w:tcPr>
            <w:tcW w:w="1234" w:type="dxa"/>
          </w:tcPr>
          <w:p w14:paraId="10AAAF4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68.698236</w:t>
            </w:r>
          </w:p>
        </w:tc>
        <w:tc>
          <w:tcPr>
            <w:tcW w:w="1234" w:type="dxa"/>
          </w:tcPr>
          <w:p w14:paraId="7F12538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D1ABC9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3DA0DAF" w14:textId="77777777" w:rsidTr="00285356">
        <w:tc>
          <w:tcPr>
            <w:tcW w:w="1234" w:type="dxa"/>
          </w:tcPr>
          <w:p w14:paraId="014D69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109</w:t>
            </w:r>
          </w:p>
        </w:tc>
        <w:tc>
          <w:tcPr>
            <w:tcW w:w="1234" w:type="dxa"/>
          </w:tcPr>
          <w:p w14:paraId="11D671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ADAA42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16.757252</w:t>
            </w:r>
          </w:p>
        </w:tc>
        <w:tc>
          <w:tcPr>
            <w:tcW w:w="1234" w:type="dxa"/>
          </w:tcPr>
          <w:p w14:paraId="60D8E1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3.508321</w:t>
            </w:r>
          </w:p>
        </w:tc>
        <w:tc>
          <w:tcPr>
            <w:tcW w:w="1234" w:type="dxa"/>
          </w:tcPr>
          <w:p w14:paraId="7B4230A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20.265573</w:t>
            </w:r>
          </w:p>
        </w:tc>
        <w:tc>
          <w:tcPr>
            <w:tcW w:w="1234" w:type="dxa"/>
          </w:tcPr>
          <w:p w14:paraId="3551DD0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124</w:t>
            </w:r>
          </w:p>
        </w:tc>
        <w:tc>
          <w:tcPr>
            <w:tcW w:w="1234" w:type="dxa"/>
          </w:tcPr>
          <w:p w14:paraId="20980A9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125</w:t>
            </w:r>
          </w:p>
        </w:tc>
      </w:tr>
      <w:tr w:rsidR="00285356" w:rsidRPr="00BE0A56" w14:paraId="14525D33" w14:textId="77777777" w:rsidTr="00285356">
        <w:tc>
          <w:tcPr>
            <w:tcW w:w="1234" w:type="dxa"/>
          </w:tcPr>
          <w:p w14:paraId="5F4B9E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110</w:t>
            </w:r>
          </w:p>
        </w:tc>
        <w:tc>
          <w:tcPr>
            <w:tcW w:w="1234" w:type="dxa"/>
          </w:tcPr>
          <w:p w14:paraId="72FD601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D5CADA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16.757252</w:t>
            </w:r>
          </w:p>
        </w:tc>
        <w:tc>
          <w:tcPr>
            <w:tcW w:w="1234" w:type="dxa"/>
          </w:tcPr>
          <w:p w14:paraId="677F6C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14.488681</w:t>
            </w:r>
          </w:p>
        </w:tc>
        <w:tc>
          <w:tcPr>
            <w:tcW w:w="1234" w:type="dxa"/>
          </w:tcPr>
          <w:p w14:paraId="1E6FCD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31.245933</w:t>
            </w:r>
          </w:p>
        </w:tc>
        <w:tc>
          <w:tcPr>
            <w:tcW w:w="1234" w:type="dxa"/>
          </w:tcPr>
          <w:p w14:paraId="421DD0B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CDCF93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053E056" w14:textId="77777777" w:rsidTr="00285356">
        <w:tc>
          <w:tcPr>
            <w:tcW w:w="1234" w:type="dxa"/>
          </w:tcPr>
          <w:p w14:paraId="36CE1E4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111</w:t>
            </w:r>
          </w:p>
        </w:tc>
        <w:tc>
          <w:tcPr>
            <w:tcW w:w="1234" w:type="dxa"/>
          </w:tcPr>
          <w:p w14:paraId="1C6D79B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2EE24F9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16.907894</w:t>
            </w:r>
          </w:p>
        </w:tc>
        <w:tc>
          <w:tcPr>
            <w:tcW w:w="1234" w:type="dxa"/>
          </w:tcPr>
          <w:p w14:paraId="3B14615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22.454861</w:t>
            </w:r>
          </w:p>
        </w:tc>
        <w:tc>
          <w:tcPr>
            <w:tcW w:w="1234" w:type="dxa"/>
          </w:tcPr>
          <w:p w14:paraId="17E65E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39.362755</w:t>
            </w:r>
          </w:p>
        </w:tc>
        <w:tc>
          <w:tcPr>
            <w:tcW w:w="1234" w:type="dxa"/>
          </w:tcPr>
          <w:p w14:paraId="7BB9D64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35F0BC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1EBAC2C" w14:textId="77777777" w:rsidTr="00285356">
        <w:tc>
          <w:tcPr>
            <w:tcW w:w="1234" w:type="dxa"/>
          </w:tcPr>
          <w:p w14:paraId="7CD1ED3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112</w:t>
            </w:r>
          </w:p>
        </w:tc>
        <w:tc>
          <w:tcPr>
            <w:tcW w:w="1234" w:type="dxa"/>
          </w:tcPr>
          <w:p w14:paraId="1C85B2F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02E934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16.919494</w:t>
            </w:r>
          </w:p>
        </w:tc>
        <w:tc>
          <w:tcPr>
            <w:tcW w:w="1234" w:type="dxa"/>
          </w:tcPr>
          <w:p w14:paraId="25D5E35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6.284991</w:t>
            </w:r>
          </w:p>
        </w:tc>
        <w:tc>
          <w:tcPr>
            <w:tcW w:w="1234" w:type="dxa"/>
          </w:tcPr>
          <w:p w14:paraId="197E54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23.204485</w:t>
            </w:r>
          </w:p>
        </w:tc>
        <w:tc>
          <w:tcPr>
            <w:tcW w:w="1234" w:type="dxa"/>
          </w:tcPr>
          <w:p w14:paraId="1E8D9C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151</w:t>
            </w:r>
          </w:p>
        </w:tc>
        <w:tc>
          <w:tcPr>
            <w:tcW w:w="1234" w:type="dxa"/>
          </w:tcPr>
          <w:p w14:paraId="39B723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152</w:t>
            </w:r>
          </w:p>
        </w:tc>
      </w:tr>
      <w:tr w:rsidR="00285356" w:rsidRPr="00BE0A56" w14:paraId="65E59073" w14:textId="77777777" w:rsidTr="00285356">
        <w:tc>
          <w:tcPr>
            <w:tcW w:w="1234" w:type="dxa"/>
          </w:tcPr>
          <w:p w14:paraId="0938EDF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113</w:t>
            </w:r>
          </w:p>
        </w:tc>
        <w:tc>
          <w:tcPr>
            <w:tcW w:w="1234" w:type="dxa"/>
          </w:tcPr>
          <w:p w14:paraId="680E491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0715E25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16.919494</w:t>
            </w:r>
          </w:p>
        </w:tc>
        <w:tc>
          <w:tcPr>
            <w:tcW w:w="1234" w:type="dxa"/>
          </w:tcPr>
          <w:p w14:paraId="6D98592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37.864476</w:t>
            </w:r>
          </w:p>
        </w:tc>
        <w:tc>
          <w:tcPr>
            <w:tcW w:w="1234" w:type="dxa"/>
          </w:tcPr>
          <w:p w14:paraId="08A00B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54.783971</w:t>
            </w:r>
          </w:p>
        </w:tc>
        <w:tc>
          <w:tcPr>
            <w:tcW w:w="1234" w:type="dxa"/>
          </w:tcPr>
          <w:p w14:paraId="7EED9B3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C6912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09B0074" w14:textId="77777777" w:rsidTr="00285356">
        <w:tc>
          <w:tcPr>
            <w:tcW w:w="1234" w:type="dxa"/>
          </w:tcPr>
          <w:p w14:paraId="32E379F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114</w:t>
            </w:r>
          </w:p>
        </w:tc>
        <w:tc>
          <w:tcPr>
            <w:tcW w:w="1234" w:type="dxa"/>
          </w:tcPr>
          <w:p w14:paraId="5BCC0C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E177E3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17.341461</w:t>
            </w:r>
          </w:p>
        </w:tc>
        <w:tc>
          <w:tcPr>
            <w:tcW w:w="1234" w:type="dxa"/>
          </w:tcPr>
          <w:p w14:paraId="2650DED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2.419711</w:t>
            </w:r>
          </w:p>
        </w:tc>
        <w:tc>
          <w:tcPr>
            <w:tcW w:w="1234" w:type="dxa"/>
          </w:tcPr>
          <w:p w14:paraId="0781AB1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19.761172</w:t>
            </w:r>
          </w:p>
        </w:tc>
        <w:tc>
          <w:tcPr>
            <w:tcW w:w="1234" w:type="dxa"/>
          </w:tcPr>
          <w:p w14:paraId="148C26D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122</w:t>
            </w:r>
          </w:p>
        </w:tc>
        <w:tc>
          <w:tcPr>
            <w:tcW w:w="1234" w:type="dxa"/>
          </w:tcPr>
          <w:p w14:paraId="5FBA7EB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7CE5C81" w14:textId="77777777" w:rsidTr="00285356">
        <w:tc>
          <w:tcPr>
            <w:tcW w:w="1234" w:type="dxa"/>
          </w:tcPr>
          <w:p w14:paraId="256D25C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115</w:t>
            </w:r>
          </w:p>
        </w:tc>
        <w:tc>
          <w:tcPr>
            <w:tcW w:w="1234" w:type="dxa"/>
          </w:tcPr>
          <w:p w14:paraId="675004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3BB845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17.341461</w:t>
            </w:r>
          </w:p>
        </w:tc>
        <w:tc>
          <w:tcPr>
            <w:tcW w:w="1234" w:type="dxa"/>
          </w:tcPr>
          <w:p w14:paraId="4BCFC37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3.933621</w:t>
            </w:r>
          </w:p>
        </w:tc>
        <w:tc>
          <w:tcPr>
            <w:tcW w:w="1234" w:type="dxa"/>
          </w:tcPr>
          <w:p w14:paraId="7C8B3E6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21.275083</w:t>
            </w:r>
          </w:p>
        </w:tc>
        <w:tc>
          <w:tcPr>
            <w:tcW w:w="1234" w:type="dxa"/>
          </w:tcPr>
          <w:p w14:paraId="04E5741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132</w:t>
            </w:r>
          </w:p>
        </w:tc>
        <w:tc>
          <w:tcPr>
            <w:tcW w:w="1234" w:type="dxa"/>
          </w:tcPr>
          <w:p w14:paraId="71A2A62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133</w:t>
            </w:r>
          </w:p>
        </w:tc>
      </w:tr>
      <w:tr w:rsidR="00285356" w:rsidRPr="00BE0A56" w14:paraId="428DC53B" w14:textId="77777777" w:rsidTr="00285356">
        <w:tc>
          <w:tcPr>
            <w:tcW w:w="1234" w:type="dxa"/>
          </w:tcPr>
          <w:p w14:paraId="12BF65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116</w:t>
            </w:r>
          </w:p>
        </w:tc>
        <w:tc>
          <w:tcPr>
            <w:tcW w:w="1234" w:type="dxa"/>
          </w:tcPr>
          <w:p w14:paraId="539499A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06D7BE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17.467771</w:t>
            </w:r>
          </w:p>
        </w:tc>
        <w:tc>
          <w:tcPr>
            <w:tcW w:w="1234" w:type="dxa"/>
          </w:tcPr>
          <w:p w14:paraId="1DB38FF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62.637864</w:t>
            </w:r>
          </w:p>
        </w:tc>
        <w:tc>
          <w:tcPr>
            <w:tcW w:w="1234" w:type="dxa"/>
          </w:tcPr>
          <w:p w14:paraId="0CA5AB7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80.105636</w:t>
            </w:r>
          </w:p>
        </w:tc>
        <w:tc>
          <w:tcPr>
            <w:tcW w:w="1234" w:type="dxa"/>
          </w:tcPr>
          <w:p w14:paraId="4AAF3C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FB5F5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171497C" w14:textId="77777777" w:rsidTr="00285356">
        <w:tc>
          <w:tcPr>
            <w:tcW w:w="1234" w:type="dxa"/>
          </w:tcPr>
          <w:p w14:paraId="53D4386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117</w:t>
            </w:r>
          </w:p>
        </w:tc>
        <w:tc>
          <w:tcPr>
            <w:tcW w:w="1234" w:type="dxa"/>
          </w:tcPr>
          <w:p w14:paraId="0F83DA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5055AA4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18.091302</w:t>
            </w:r>
          </w:p>
        </w:tc>
        <w:tc>
          <w:tcPr>
            <w:tcW w:w="1234" w:type="dxa"/>
          </w:tcPr>
          <w:p w14:paraId="0171DC3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123.565407</w:t>
            </w:r>
          </w:p>
        </w:tc>
        <w:tc>
          <w:tcPr>
            <w:tcW w:w="1234" w:type="dxa"/>
          </w:tcPr>
          <w:p w14:paraId="081987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141.65671</w:t>
            </w:r>
          </w:p>
        </w:tc>
        <w:tc>
          <w:tcPr>
            <w:tcW w:w="1234" w:type="dxa"/>
          </w:tcPr>
          <w:p w14:paraId="5662382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111583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995D4A4" w14:textId="77777777" w:rsidTr="00285356">
        <w:tc>
          <w:tcPr>
            <w:tcW w:w="1234" w:type="dxa"/>
          </w:tcPr>
          <w:p w14:paraId="521CF34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118</w:t>
            </w:r>
          </w:p>
        </w:tc>
        <w:tc>
          <w:tcPr>
            <w:tcW w:w="1234" w:type="dxa"/>
          </w:tcPr>
          <w:p w14:paraId="3BAE1E2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1C851F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18.337906</w:t>
            </w:r>
          </w:p>
        </w:tc>
        <w:tc>
          <w:tcPr>
            <w:tcW w:w="1234" w:type="dxa"/>
          </w:tcPr>
          <w:p w14:paraId="1CFDD5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3.295673</w:t>
            </w:r>
          </w:p>
        </w:tc>
        <w:tc>
          <w:tcPr>
            <w:tcW w:w="1234" w:type="dxa"/>
          </w:tcPr>
          <w:p w14:paraId="50F1051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21.63358</w:t>
            </w:r>
          </w:p>
        </w:tc>
        <w:tc>
          <w:tcPr>
            <w:tcW w:w="1234" w:type="dxa"/>
          </w:tcPr>
          <w:p w14:paraId="495C5AE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137</w:t>
            </w:r>
          </w:p>
        </w:tc>
        <w:tc>
          <w:tcPr>
            <w:tcW w:w="1234" w:type="dxa"/>
          </w:tcPr>
          <w:p w14:paraId="771848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138</w:t>
            </w:r>
          </w:p>
        </w:tc>
      </w:tr>
      <w:tr w:rsidR="00285356" w:rsidRPr="00BE0A56" w14:paraId="5639D171" w14:textId="77777777" w:rsidTr="00285356">
        <w:tc>
          <w:tcPr>
            <w:tcW w:w="1234" w:type="dxa"/>
          </w:tcPr>
          <w:p w14:paraId="040B7FC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119</w:t>
            </w:r>
          </w:p>
        </w:tc>
        <w:tc>
          <w:tcPr>
            <w:tcW w:w="1234" w:type="dxa"/>
          </w:tcPr>
          <w:p w14:paraId="4832CEC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033E3C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18.337906</w:t>
            </w:r>
          </w:p>
        </w:tc>
        <w:tc>
          <w:tcPr>
            <w:tcW w:w="1234" w:type="dxa"/>
          </w:tcPr>
          <w:p w14:paraId="41B59B8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6.438511</w:t>
            </w:r>
          </w:p>
        </w:tc>
        <w:tc>
          <w:tcPr>
            <w:tcW w:w="1234" w:type="dxa"/>
          </w:tcPr>
          <w:p w14:paraId="6F1BCB1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24.776417</w:t>
            </w:r>
          </w:p>
        </w:tc>
        <w:tc>
          <w:tcPr>
            <w:tcW w:w="1234" w:type="dxa"/>
          </w:tcPr>
          <w:p w14:paraId="184B8E7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164</w:t>
            </w:r>
          </w:p>
        </w:tc>
        <w:tc>
          <w:tcPr>
            <w:tcW w:w="1234" w:type="dxa"/>
          </w:tcPr>
          <w:p w14:paraId="25A56C5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165</w:t>
            </w:r>
          </w:p>
        </w:tc>
      </w:tr>
      <w:tr w:rsidR="00285356" w:rsidRPr="00BE0A56" w14:paraId="50E28DDC" w14:textId="77777777" w:rsidTr="00285356">
        <w:tc>
          <w:tcPr>
            <w:tcW w:w="1234" w:type="dxa"/>
          </w:tcPr>
          <w:p w14:paraId="0324D0B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120</w:t>
            </w:r>
          </w:p>
        </w:tc>
        <w:tc>
          <w:tcPr>
            <w:tcW w:w="1234" w:type="dxa"/>
          </w:tcPr>
          <w:p w14:paraId="3667CF3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784C5C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18.429383</w:t>
            </w:r>
          </w:p>
        </w:tc>
        <w:tc>
          <w:tcPr>
            <w:tcW w:w="1234" w:type="dxa"/>
          </w:tcPr>
          <w:p w14:paraId="4BA328A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3.390115</w:t>
            </w:r>
          </w:p>
        </w:tc>
        <w:tc>
          <w:tcPr>
            <w:tcW w:w="1234" w:type="dxa"/>
          </w:tcPr>
          <w:p w14:paraId="4D5B30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21.819498</w:t>
            </w:r>
          </w:p>
        </w:tc>
        <w:tc>
          <w:tcPr>
            <w:tcW w:w="1234" w:type="dxa"/>
          </w:tcPr>
          <w:p w14:paraId="3E5656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139</w:t>
            </w:r>
          </w:p>
        </w:tc>
        <w:tc>
          <w:tcPr>
            <w:tcW w:w="1234" w:type="dxa"/>
          </w:tcPr>
          <w:p w14:paraId="112EF1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85126DF" w14:textId="77777777" w:rsidTr="00285356">
        <w:tc>
          <w:tcPr>
            <w:tcW w:w="1234" w:type="dxa"/>
          </w:tcPr>
          <w:p w14:paraId="1E6920B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121</w:t>
            </w:r>
          </w:p>
        </w:tc>
        <w:tc>
          <w:tcPr>
            <w:tcW w:w="1234" w:type="dxa"/>
          </w:tcPr>
          <w:p w14:paraId="4218E69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05428F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18.429383</w:t>
            </w:r>
          </w:p>
        </w:tc>
        <w:tc>
          <w:tcPr>
            <w:tcW w:w="1234" w:type="dxa"/>
          </w:tcPr>
          <w:p w14:paraId="47B394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5.469626</w:t>
            </w:r>
          </w:p>
        </w:tc>
        <w:tc>
          <w:tcPr>
            <w:tcW w:w="1234" w:type="dxa"/>
          </w:tcPr>
          <w:p w14:paraId="4F610C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23.899009</w:t>
            </w:r>
          </w:p>
        </w:tc>
        <w:tc>
          <w:tcPr>
            <w:tcW w:w="1234" w:type="dxa"/>
          </w:tcPr>
          <w:p w14:paraId="5916B31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155</w:t>
            </w:r>
          </w:p>
        </w:tc>
        <w:tc>
          <w:tcPr>
            <w:tcW w:w="1234" w:type="dxa"/>
          </w:tcPr>
          <w:p w14:paraId="56E2728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156</w:t>
            </w:r>
          </w:p>
        </w:tc>
      </w:tr>
      <w:tr w:rsidR="00285356" w:rsidRPr="00BE0A56" w14:paraId="74460A31" w14:textId="77777777" w:rsidTr="00285356">
        <w:tc>
          <w:tcPr>
            <w:tcW w:w="1234" w:type="dxa"/>
          </w:tcPr>
          <w:p w14:paraId="6C4D13D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122</w:t>
            </w:r>
          </w:p>
        </w:tc>
        <w:tc>
          <w:tcPr>
            <w:tcW w:w="1234" w:type="dxa"/>
          </w:tcPr>
          <w:p w14:paraId="63FE652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17CACB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19.761172</w:t>
            </w:r>
          </w:p>
        </w:tc>
        <w:tc>
          <w:tcPr>
            <w:tcW w:w="1234" w:type="dxa"/>
          </w:tcPr>
          <w:p w14:paraId="16F9DC5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1.564432</w:t>
            </w:r>
          </w:p>
        </w:tc>
        <w:tc>
          <w:tcPr>
            <w:tcW w:w="1234" w:type="dxa"/>
          </w:tcPr>
          <w:p w14:paraId="0A87C25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21.325604</w:t>
            </w:r>
          </w:p>
        </w:tc>
        <w:tc>
          <w:tcPr>
            <w:tcW w:w="1234" w:type="dxa"/>
          </w:tcPr>
          <w:p w14:paraId="153836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136</w:t>
            </w:r>
          </w:p>
        </w:tc>
        <w:tc>
          <w:tcPr>
            <w:tcW w:w="1234" w:type="dxa"/>
          </w:tcPr>
          <w:p w14:paraId="289B98E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BB03391" w14:textId="77777777" w:rsidTr="00285356">
        <w:tc>
          <w:tcPr>
            <w:tcW w:w="1234" w:type="dxa"/>
          </w:tcPr>
          <w:p w14:paraId="3E01FB0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123</w:t>
            </w:r>
          </w:p>
        </w:tc>
        <w:tc>
          <w:tcPr>
            <w:tcW w:w="1234" w:type="dxa"/>
          </w:tcPr>
          <w:p w14:paraId="6D09084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0E903F0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19.822996</w:t>
            </w:r>
          </w:p>
        </w:tc>
        <w:tc>
          <w:tcPr>
            <w:tcW w:w="1234" w:type="dxa"/>
          </w:tcPr>
          <w:p w14:paraId="4ECDB25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101.014452</w:t>
            </w:r>
          </w:p>
        </w:tc>
        <w:tc>
          <w:tcPr>
            <w:tcW w:w="1234" w:type="dxa"/>
          </w:tcPr>
          <w:p w14:paraId="443FE7E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120.837449</w:t>
            </w:r>
          </w:p>
        </w:tc>
        <w:tc>
          <w:tcPr>
            <w:tcW w:w="1234" w:type="dxa"/>
          </w:tcPr>
          <w:p w14:paraId="62AFA3F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73307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5CB948E" w14:textId="77777777" w:rsidTr="00285356">
        <w:tc>
          <w:tcPr>
            <w:tcW w:w="1234" w:type="dxa"/>
          </w:tcPr>
          <w:p w14:paraId="41B715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124</w:t>
            </w:r>
          </w:p>
        </w:tc>
        <w:tc>
          <w:tcPr>
            <w:tcW w:w="1234" w:type="dxa"/>
          </w:tcPr>
          <w:p w14:paraId="27B3139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C0472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20.265573</w:t>
            </w:r>
          </w:p>
        </w:tc>
        <w:tc>
          <w:tcPr>
            <w:tcW w:w="1234" w:type="dxa"/>
          </w:tcPr>
          <w:p w14:paraId="71B543F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0.768168</w:t>
            </w:r>
          </w:p>
        </w:tc>
        <w:tc>
          <w:tcPr>
            <w:tcW w:w="1234" w:type="dxa"/>
          </w:tcPr>
          <w:p w14:paraId="51FC5F1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21.033741</w:t>
            </w:r>
          </w:p>
        </w:tc>
        <w:tc>
          <w:tcPr>
            <w:tcW w:w="1234" w:type="dxa"/>
          </w:tcPr>
          <w:p w14:paraId="59D9274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128</w:t>
            </w:r>
          </w:p>
        </w:tc>
        <w:tc>
          <w:tcPr>
            <w:tcW w:w="1234" w:type="dxa"/>
          </w:tcPr>
          <w:p w14:paraId="7AC5EAB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129</w:t>
            </w:r>
          </w:p>
        </w:tc>
      </w:tr>
      <w:tr w:rsidR="00285356" w:rsidRPr="00BE0A56" w14:paraId="294FC0CA" w14:textId="77777777" w:rsidTr="00285356">
        <w:tc>
          <w:tcPr>
            <w:tcW w:w="1234" w:type="dxa"/>
          </w:tcPr>
          <w:p w14:paraId="3E0EC6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125</w:t>
            </w:r>
          </w:p>
        </w:tc>
        <w:tc>
          <w:tcPr>
            <w:tcW w:w="1234" w:type="dxa"/>
          </w:tcPr>
          <w:p w14:paraId="57D2CE5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4D42422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20.265573</w:t>
            </w:r>
          </w:p>
        </w:tc>
        <w:tc>
          <w:tcPr>
            <w:tcW w:w="1234" w:type="dxa"/>
          </w:tcPr>
          <w:p w14:paraId="01F0E9F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66.725741</w:t>
            </w:r>
          </w:p>
        </w:tc>
        <w:tc>
          <w:tcPr>
            <w:tcW w:w="1234" w:type="dxa"/>
          </w:tcPr>
          <w:p w14:paraId="124CCF7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86.991314</w:t>
            </w:r>
          </w:p>
        </w:tc>
        <w:tc>
          <w:tcPr>
            <w:tcW w:w="1234" w:type="dxa"/>
          </w:tcPr>
          <w:p w14:paraId="27BF28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B6F565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528DA6B" w14:textId="77777777" w:rsidTr="00285356">
        <w:tc>
          <w:tcPr>
            <w:tcW w:w="1234" w:type="dxa"/>
          </w:tcPr>
          <w:p w14:paraId="73A3CAF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126</w:t>
            </w:r>
          </w:p>
        </w:tc>
        <w:tc>
          <w:tcPr>
            <w:tcW w:w="1234" w:type="dxa"/>
          </w:tcPr>
          <w:p w14:paraId="6DAF424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78F372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21.019568</w:t>
            </w:r>
          </w:p>
        </w:tc>
        <w:tc>
          <w:tcPr>
            <w:tcW w:w="1234" w:type="dxa"/>
          </w:tcPr>
          <w:p w14:paraId="4C43890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6.961696</w:t>
            </w:r>
          </w:p>
        </w:tc>
        <w:tc>
          <w:tcPr>
            <w:tcW w:w="1234" w:type="dxa"/>
          </w:tcPr>
          <w:p w14:paraId="55ED358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27.981264</w:t>
            </w:r>
          </w:p>
        </w:tc>
        <w:tc>
          <w:tcPr>
            <w:tcW w:w="1234" w:type="dxa"/>
          </w:tcPr>
          <w:p w14:paraId="082C31C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27F353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116E573" w14:textId="77777777" w:rsidTr="00285356">
        <w:tc>
          <w:tcPr>
            <w:tcW w:w="1234" w:type="dxa"/>
          </w:tcPr>
          <w:p w14:paraId="0B4FFC2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127</w:t>
            </w:r>
          </w:p>
        </w:tc>
        <w:tc>
          <w:tcPr>
            <w:tcW w:w="1234" w:type="dxa"/>
          </w:tcPr>
          <w:p w14:paraId="1688863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E9181A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21.019568</w:t>
            </w:r>
          </w:p>
        </w:tc>
        <w:tc>
          <w:tcPr>
            <w:tcW w:w="1234" w:type="dxa"/>
          </w:tcPr>
          <w:p w14:paraId="7F2710A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29.942515</w:t>
            </w:r>
          </w:p>
        </w:tc>
        <w:tc>
          <w:tcPr>
            <w:tcW w:w="1234" w:type="dxa"/>
          </w:tcPr>
          <w:p w14:paraId="18B6804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50.962083</w:t>
            </w:r>
          </w:p>
        </w:tc>
        <w:tc>
          <w:tcPr>
            <w:tcW w:w="1234" w:type="dxa"/>
          </w:tcPr>
          <w:p w14:paraId="2C63104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F739B3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F7FBBA3" w14:textId="77777777" w:rsidTr="00285356">
        <w:tc>
          <w:tcPr>
            <w:tcW w:w="1234" w:type="dxa"/>
          </w:tcPr>
          <w:p w14:paraId="266D3D7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128</w:t>
            </w:r>
          </w:p>
        </w:tc>
        <w:tc>
          <w:tcPr>
            <w:tcW w:w="1234" w:type="dxa"/>
          </w:tcPr>
          <w:p w14:paraId="47DC3CD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7172E4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21.033741</w:t>
            </w:r>
          </w:p>
        </w:tc>
        <w:tc>
          <w:tcPr>
            <w:tcW w:w="1234" w:type="dxa"/>
          </w:tcPr>
          <w:p w14:paraId="7F56D3F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5.362173</w:t>
            </w:r>
          </w:p>
        </w:tc>
        <w:tc>
          <w:tcPr>
            <w:tcW w:w="1234" w:type="dxa"/>
          </w:tcPr>
          <w:p w14:paraId="410DE4A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26.395914</w:t>
            </w:r>
          </w:p>
        </w:tc>
        <w:tc>
          <w:tcPr>
            <w:tcW w:w="1234" w:type="dxa"/>
          </w:tcPr>
          <w:p w14:paraId="4D0A7AC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6149AB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3D7B33C" w14:textId="77777777" w:rsidTr="00285356">
        <w:tc>
          <w:tcPr>
            <w:tcW w:w="1234" w:type="dxa"/>
          </w:tcPr>
          <w:p w14:paraId="624E4AA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129</w:t>
            </w:r>
          </w:p>
        </w:tc>
        <w:tc>
          <w:tcPr>
            <w:tcW w:w="1234" w:type="dxa"/>
          </w:tcPr>
          <w:p w14:paraId="7093055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5340D3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21.033741</w:t>
            </w:r>
          </w:p>
        </w:tc>
        <w:tc>
          <w:tcPr>
            <w:tcW w:w="1234" w:type="dxa"/>
          </w:tcPr>
          <w:p w14:paraId="7900359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46.856619</w:t>
            </w:r>
          </w:p>
        </w:tc>
        <w:tc>
          <w:tcPr>
            <w:tcW w:w="1234" w:type="dxa"/>
          </w:tcPr>
          <w:p w14:paraId="1813CCC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67.89036</w:t>
            </w:r>
          </w:p>
        </w:tc>
        <w:tc>
          <w:tcPr>
            <w:tcW w:w="1234" w:type="dxa"/>
          </w:tcPr>
          <w:p w14:paraId="4AA2A9E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5D5D00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2820F47" w14:textId="77777777" w:rsidTr="00285356">
        <w:tc>
          <w:tcPr>
            <w:tcW w:w="1234" w:type="dxa"/>
          </w:tcPr>
          <w:p w14:paraId="1503EDB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130</w:t>
            </w:r>
          </w:p>
        </w:tc>
        <w:tc>
          <w:tcPr>
            <w:tcW w:w="1234" w:type="dxa"/>
          </w:tcPr>
          <w:p w14:paraId="52C2AA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122D5E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21.14892</w:t>
            </w:r>
          </w:p>
        </w:tc>
        <w:tc>
          <w:tcPr>
            <w:tcW w:w="1234" w:type="dxa"/>
          </w:tcPr>
          <w:p w14:paraId="0073E58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58.926534</w:t>
            </w:r>
          </w:p>
        </w:tc>
        <w:tc>
          <w:tcPr>
            <w:tcW w:w="1234" w:type="dxa"/>
          </w:tcPr>
          <w:p w14:paraId="7939BFF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80.075454</w:t>
            </w:r>
          </w:p>
        </w:tc>
        <w:tc>
          <w:tcPr>
            <w:tcW w:w="1234" w:type="dxa"/>
          </w:tcPr>
          <w:p w14:paraId="37854E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01220D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87E985A" w14:textId="77777777" w:rsidTr="00285356">
        <w:tc>
          <w:tcPr>
            <w:tcW w:w="1234" w:type="dxa"/>
          </w:tcPr>
          <w:p w14:paraId="7290DB5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131</w:t>
            </w:r>
          </w:p>
        </w:tc>
        <w:tc>
          <w:tcPr>
            <w:tcW w:w="1234" w:type="dxa"/>
          </w:tcPr>
          <w:p w14:paraId="3A3BED4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28099D4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21.14892</w:t>
            </w:r>
          </w:p>
        </w:tc>
        <w:tc>
          <w:tcPr>
            <w:tcW w:w="1234" w:type="dxa"/>
          </w:tcPr>
          <w:p w14:paraId="13E344E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101.97426</w:t>
            </w:r>
          </w:p>
        </w:tc>
        <w:tc>
          <w:tcPr>
            <w:tcW w:w="1234" w:type="dxa"/>
          </w:tcPr>
          <w:p w14:paraId="10D7D7F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123.12318</w:t>
            </w:r>
          </w:p>
        </w:tc>
        <w:tc>
          <w:tcPr>
            <w:tcW w:w="1234" w:type="dxa"/>
          </w:tcPr>
          <w:p w14:paraId="438419F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DE4AAF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9E5DF8C" w14:textId="77777777" w:rsidTr="00285356">
        <w:tc>
          <w:tcPr>
            <w:tcW w:w="1234" w:type="dxa"/>
          </w:tcPr>
          <w:p w14:paraId="7BA75C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132</w:t>
            </w:r>
          </w:p>
        </w:tc>
        <w:tc>
          <w:tcPr>
            <w:tcW w:w="1234" w:type="dxa"/>
          </w:tcPr>
          <w:p w14:paraId="5E82869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072D1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21.275083</w:t>
            </w:r>
          </w:p>
        </w:tc>
        <w:tc>
          <w:tcPr>
            <w:tcW w:w="1234" w:type="dxa"/>
          </w:tcPr>
          <w:p w14:paraId="5FCDE39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1.245539</w:t>
            </w:r>
          </w:p>
        </w:tc>
        <w:tc>
          <w:tcPr>
            <w:tcW w:w="1234" w:type="dxa"/>
          </w:tcPr>
          <w:p w14:paraId="78A1C4D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22.520621</w:t>
            </w:r>
          </w:p>
        </w:tc>
        <w:tc>
          <w:tcPr>
            <w:tcW w:w="1234" w:type="dxa"/>
          </w:tcPr>
          <w:p w14:paraId="71095EE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149</w:t>
            </w:r>
          </w:p>
        </w:tc>
        <w:tc>
          <w:tcPr>
            <w:tcW w:w="1234" w:type="dxa"/>
          </w:tcPr>
          <w:p w14:paraId="0F8A5B8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150</w:t>
            </w:r>
          </w:p>
        </w:tc>
      </w:tr>
      <w:tr w:rsidR="00285356" w:rsidRPr="00BE0A56" w14:paraId="25F9AE24" w14:textId="77777777" w:rsidTr="00285356">
        <w:tc>
          <w:tcPr>
            <w:tcW w:w="1234" w:type="dxa"/>
          </w:tcPr>
          <w:p w14:paraId="12BDDCB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133</w:t>
            </w:r>
          </w:p>
        </w:tc>
        <w:tc>
          <w:tcPr>
            <w:tcW w:w="1234" w:type="dxa"/>
          </w:tcPr>
          <w:p w14:paraId="18C9570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F1CC61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21.275083</w:t>
            </w:r>
          </w:p>
        </w:tc>
        <w:tc>
          <w:tcPr>
            <w:tcW w:w="1234" w:type="dxa"/>
          </w:tcPr>
          <w:p w14:paraId="0DE847A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5.452167</w:t>
            </w:r>
          </w:p>
        </w:tc>
        <w:tc>
          <w:tcPr>
            <w:tcW w:w="1234" w:type="dxa"/>
          </w:tcPr>
          <w:p w14:paraId="2312CA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26.72725</w:t>
            </w:r>
          </w:p>
        </w:tc>
        <w:tc>
          <w:tcPr>
            <w:tcW w:w="1234" w:type="dxa"/>
          </w:tcPr>
          <w:p w14:paraId="22F47C5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8523C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7D2E0B9" w14:textId="77777777" w:rsidTr="00285356">
        <w:tc>
          <w:tcPr>
            <w:tcW w:w="1234" w:type="dxa"/>
          </w:tcPr>
          <w:p w14:paraId="769A6F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134</w:t>
            </w:r>
          </w:p>
        </w:tc>
        <w:tc>
          <w:tcPr>
            <w:tcW w:w="1234" w:type="dxa"/>
          </w:tcPr>
          <w:p w14:paraId="1DC0B5D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50CB7F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21.324662</w:t>
            </w:r>
          </w:p>
        </w:tc>
        <w:tc>
          <w:tcPr>
            <w:tcW w:w="1234" w:type="dxa"/>
          </w:tcPr>
          <w:p w14:paraId="53FA8E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0.903126</w:t>
            </w:r>
          </w:p>
        </w:tc>
        <w:tc>
          <w:tcPr>
            <w:tcW w:w="1234" w:type="dxa"/>
          </w:tcPr>
          <w:p w14:paraId="4E2BEE3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22.227787</w:t>
            </w:r>
          </w:p>
        </w:tc>
        <w:tc>
          <w:tcPr>
            <w:tcW w:w="1234" w:type="dxa"/>
          </w:tcPr>
          <w:p w14:paraId="065FA1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145</w:t>
            </w:r>
          </w:p>
        </w:tc>
        <w:tc>
          <w:tcPr>
            <w:tcW w:w="1234" w:type="dxa"/>
          </w:tcPr>
          <w:p w14:paraId="1DBD07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146</w:t>
            </w:r>
          </w:p>
        </w:tc>
      </w:tr>
      <w:tr w:rsidR="00285356" w:rsidRPr="00BE0A56" w14:paraId="4B00A4A7" w14:textId="77777777" w:rsidTr="00285356">
        <w:tc>
          <w:tcPr>
            <w:tcW w:w="1234" w:type="dxa"/>
          </w:tcPr>
          <w:p w14:paraId="70040A4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135</w:t>
            </w:r>
          </w:p>
        </w:tc>
        <w:tc>
          <w:tcPr>
            <w:tcW w:w="1234" w:type="dxa"/>
          </w:tcPr>
          <w:p w14:paraId="660AFD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E99575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21.324662</w:t>
            </w:r>
          </w:p>
        </w:tc>
        <w:tc>
          <w:tcPr>
            <w:tcW w:w="1234" w:type="dxa"/>
          </w:tcPr>
          <w:p w14:paraId="6BB8C37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32.143433</w:t>
            </w:r>
          </w:p>
        </w:tc>
        <w:tc>
          <w:tcPr>
            <w:tcW w:w="1234" w:type="dxa"/>
          </w:tcPr>
          <w:p w14:paraId="2A2F15F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53.468094</w:t>
            </w:r>
          </w:p>
        </w:tc>
        <w:tc>
          <w:tcPr>
            <w:tcW w:w="1234" w:type="dxa"/>
          </w:tcPr>
          <w:p w14:paraId="6B6AF3C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1162E7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B5F59C5" w14:textId="77777777" w:rsidTr="00285356">
        <w:tc>
          <w:tcPr>
            <w:tcW w:w="1234" w:type="dxa"/>
          </w:tcPr>
          <w:p w14:paraId="72B9815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136</w:t>
            </w:r>
          </w:p>
        </w:tc>
        <w:tc>
          <w:tcPr>
            <w:tcW w:w="1234" w:type="dxa"/>
          </w:tcPr>
          <w:p w14:paraId="51A3063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633889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21.325604</w:t>
            </w:r>
          </w:p>
        </w:tc>
        <w:tc>
          <w:tcPr>
            <w:tcW w:w="1234" w:type="dxa"/>
          </w:tcPr>
          <w:p w14:paraId="320CADD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2.772199</w:t>
            </w:r>
          </w:p>
        </w:tc>
        <w:tc>
          <w:tcPr>
            <w:tcW w:w="1234" w:type="dxa"/>
          </w:tcPr>
          <w:p w14:paraId="2B7559E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24.097803</w:t>
            </w:r>
          </w:p>
        </w:tc>
        <w:tc>
          <w:tcPr>
            <w:tcW w:w="1234" w:type="dxa"/>
          </w:tcPr>
          <w:p w14:paraId="500611F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157</w:t>
            </w:r>
          </w:p>
        </w:tc>
        <w:tc>
          <w:tcPr>
            <w:tcW w:w="1234" w:type="dxa"/>
          </w:tcPr>
          <w:p w14:paraId="13EBE29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158</w:t>
            </w:r>
          </w:p>
        </w:tc>
      </w:tr>
      <w:tr w:rsidR="00285356" w:rsidRPr="00BE0A56" w14:paraId="36BC2DFC" w14:textId="77777777" w:rsidTr="00285356">
        <w:tc>
          <w:tcPr>
            <w:tcW w:w="1234" w:type="dxa"/>
          </w:tcPr>
          <w:p w14:paraId="7403C1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137</w:t>
            </w:r>
          </w:p>
        </w:tc>
        <w:tc>
          <w:tcPr>
            <w:tcW w:w="1234" w:type="dxa"/>
          </w:tcPr>
          <w:p w14:paraId="4F3234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4086F0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21.63358</w:t>
            </w:r>
          </w:p>
        </w:tc>
        <w:tc>
          <w:tcPr>
            <w:tcW w:w="1234" w:type="dxa"/>
          </w:tcPr>
          <w:p w14:paraId="629725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5.26717</w:t>
            </w:r>
          </w:p>
        </w:tc>
        <w:tc>
          <w:tcPr>
            <w:tcW w:w="1234" w:type="dxa"/>
          </w:tcPr>
          <w:p w14:paraId="5B94B1C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26.900749</w:t>
            </w:r>
          </w:p>
        </w:tc>
        <w:tc>
          <w:tcPr>
            <w:tcW w:w="1234" w:type="dxa"/>
          </w:tcPr>
          <w:p w14:paraId="727604D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4A4F0F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85602CD" w14:textId="77777777" w:rsidTr="00285356">
        <w:tc>
          <w:tcPr>
            <w:tcW w:w="1234" w:type="dxa"/>
          </w:tcPr>
          <w:p w14:paraId="6C3CED9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138</w:t>
            </w:r>
          </w:p>
        </w:tc>
        <w:tc>
          <w:tcPr>
            <w:tcW w:w="1234" w:type="dxa"/>
          </w:tcPr>
          <w:p w14:paraId="7874B4C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3047B27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21.63358</w:t>
            </w:r>
          </w:p>
        </w:tc>
        <w:tc>
          <w:tcPr>
            <w:tcW w:w="1234" w:type="dxa"/>
          </w:tcPr>
          <w:p w14:paraId="49969BC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7.794674</w:t>
            </w:r>
          </w:p>
        </w:tc>
        <w:tc>
          <w:tcPr>
            <w:tcW w:w="1234" w:type="dxa"/>
          </w:tcPr>
          <w:p w14:paraId="31E2261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29.428254</w:t>
            </w:r>
          </w:p>
        </w:tc>
        <w:tc>
          <w:tcPr>
            <w:tcW w:w="1234" w:type="dxa"/>
          </w:tcPr>
          <w:p w14:paraId="4BDCE8B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4D7DD6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097CB15" w14:textId="77777777" w:rsidTr="00285356">
        <w:tc>
          <w:tcPr>
            <w:tcW w:w="1234" w:type="dxa"/>
          </w:tcPr>
          <w:p w14:paraId="36B63D7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139</w:t>
            </w:r>
          </w:p>
        </w:tc>
        <w:tc>
          <w:tcPr>
            <w:tcW w:w="1234" w:type="dxa"/>
          </w:tcPr>
          <w:p w14:paraId="0861445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687A1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21.819498</w:t>
            </w:r>
          </w:p>
        </w:tc>
        <w:tc>
          <w:tcPr>
            <w:tcW w:w="1234" w:type="dxa"/>
          </w:tcPr>
          <w:p w14:paraId="6C4531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18.723819</w:t>
            </w:r>
          </w:p>
        </w:tc>
        <w:tc>
          <w:tcPr>
            <w:tcW w:w="1234" w:type="dxa"/>
          </w:tcPr>
          <w:p w14:paraId="357638F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40.543316</w:t>
            </w:r>
          </w:p>
        </w:tc>
        <w:tc>
          <w:tcPr>
            <w:tcW w:w="1234" w:type="dxa"/>
          </w:tcPr>
          <w:p w14:paraId="13739BA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5527BD5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304376A" w14:textId="77777777" w:rsidTr="00285356">
        <w:tc>
          <w:tcPr>
            <w:tcW w:w="1234" w:type="dxa"/>
          </w:tcPr>
          <w:p w14:paraId="0A56D6F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140</w:t>
            </w:r>
          </w:p>
        </w:tc>
        <w:tc>
          <w:tcPr>
            <w:tcW w:w="1234" w:type="dxa"/>
          </w:tcPr>
          <w:p w14:paraId="4081C92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E0DB31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21.827939</w:t>
            </w:r>
          </w:p>
        </w:tc>
        <w:tc>
          <w:tcPr>
            <w:tcW w:w="1234" w:type="dxa"/>
          </w:tcPr>
          <w:p w14:paraId="7E9BFA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4.24532</w:t>
            </w:r>
          </w:p>
        </w:tc>
        <w:tc>
          <w:tcPr>
            <w:tcW w:w="1234" w:type="dxa"/>
          </w:tcPr>
          <w:p w14:paraId="40D3D0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26.073259</w:t>
            </w:r>
          </w:p>
        </w:tc>
        <w:tc>
          <w:tcPr>
            <w:tcW w:w="1234" w:type="dxa"/>
          </w:tcPr>
          <w:p w14:paraId="18FB8F3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5B31A4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BECCA5E" w14:textId="77777777" w:rsidTr="00285356">
        <w:tc>
          <w:tcPr>
            <w:tcW w:w="1234" w:type="dxa"/>
          </w:tcPr>
          <w:p w14:paraId="13CEAF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141</w:t>
            </w:r>
          </w:p>
        </w:tc>
        <w:tc>
          <w:tcPr>
            <w:tcW w:w="1234" w:type="dxa"/>
          </w:tcPr>
          <w:p w14:paraId="7B34905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A919C0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21.827939</w:t>
            </w:r>
          </w:p>
        </w:tc>
        <w:tc>
          <w:tcPr>
            <w:tcW w:w="1234" w:type="dxa"/>
          </w:tcPr>
          <w:p w14:paraId="2F1B139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19.819851</w:t>
            </w:r>
          </w:p>
        </w:tc>
        <w:tc>
          <w:tcPr>
            <w:tcW w:w="1234" w:type="dxa"/>
          </w:tcPr>
          <w:p w14:paraId="3CCBE61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41.647789</w:t>
            </w:r>
          </w:p>
        </w:tc>
        <w:tc>
          <w:tcPr>
            <w:tcW w:w="1234" w:type="dxa"/>
          </w:tcPr>
          <w:p w14:paraId="7546F6D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E77906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15BDDB7" w14:textId="77777777" w:rsidTr="00285356">
        <w:tc>
          <w:tcPr>
            <w:tcW w:w="1234" w:type="dxa"/>
          </w:tcPr>
          <w:p w14:paraId="161C3C0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142</w:t>
            </w:r>
          </w:p>
        </w:tc>
        <w:tc>
          <w:tcPr>
            <w:tcW w:w="1234" w:type="dxa"/>
          </w:tcPr>
          <w:p w14:paraId="5437EE7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0C4838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22.01754</w:t>
            </w:r>
          </w:p>
        </w:tc>
        <w:tc>
          <w:tcPr>
            <w:tcW w:w="1234" w:type="dxa"/>
          </w:tcPr>
          <w:p w14:paraId="0DF7B2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4.873996</w:t>
            </w:r>
          </w:p>
        </w:tc>
        <w:tc>
          <w:tcPr>
            <w:tcW w:w="1234" w:type="dxa"/>
          </w:tcPr>
          <w:p w14:paraId="72798A2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26.891537</w:t>
            </w:r>
          </w:p>
        </w:tc>
        <w:tc>
          <w:tcPr>
            <w:tcW w:w="1234" w:type="dxa"/>
          </w:tcPr>
          <w:p w14:paraId="3BB520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E9EE8F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272BD21" w14:textId="77777777" w:rsidTr="00285356">
        <w:tc>
          <w:tcPr>
            <w:tcW w:w="1234" w:type="dxa"/>
          </w:tcPr>
          <w:p w14:paraId="5C557F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143</w:t>
            </w:r>
          </w:p>
        </w:tc>
        <w:tc>
          <w:tcPr>
            <w:tcW w:w="1234" w:type="dxa"/>
          </w:tcPr>
          <w:p w14:paraId="5712295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EC994F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22.01754</w:t>
            </w:r>
          </w:p>
        </w:tc>
        <w:tc>
          <w:tcPr>
            <w:tcW w:w="1234" w:type="dxa"/>
          </w:tcPr>
          <w:p w14:paraId="4665EE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46.845234</w:t>
            </w:r>
          </w:p>
        </w:tc>
        <w:tc>
          <w:tcPr>
            <w:tcW w:w="1234" w:type="dxa"/>
          </w:tcPr>
          <w:p w14:paraId="4F6951E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68.862775</w:t>
            </w:r>
          </w:p>
        </w:tc>
        <w:tc>
          <w:tcPr>
            <w:tcW w:w="1234" w:type="dxa"/>
          </w:tcPr>
          <w:p w14:paraId="16777F6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15E872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5047E7F" w14:textId="77777777" w:rsidTr="00285356">
        <w:tc>
          <w:tcPr>
            <w:tcW w:w="1234" w:type="dxa"/>
          </w:tcPr>
          <w:p w14:paraId="26CE610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144</w:t>
            </w:r>
          </w:p>
        </w:tc>
        <w:tc>
          <w:tcPr>
            <w:tcW w:w="1234" w:type="dxa"/>
          </w:tcPr>
          <w:p w14:paraId="566DE85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176D45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22.033656</w:t>
            </w:r>
          </w:p>
        </w:tc>
        <w:tc>
          <w:tcPr>
            <w:tcW w:w="1234" w:type="dxa"/>
          </w:tcPr>
          <w:p w14:paraId="56BCEC7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20.704848</w:t>
            </w:r>
          </w:p>
        </w:tc>
        <w:tc>
          <w:tcPr>
            <w:tcW w:w="1234" w:type="dxa"/>
          </w:tcPr>
          <w:p w14:paraId="28C8696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42.738504</w:t>
            </w:r>
          </w:p>
        </w:tc>
        <w:tc>
          <w:tcPr>
            <w:tcW w:w="1234" w:type="dxa"/>
          </w:tcPr>
          <w:p w14:paraId="2B8126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49DCE6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B4055A3" w14:textId="77777777" w:rsidTr="00285356">
        <w:tc>
          <w:tcPr>
            <w:tcW w:w="1234" w:type="dxa"/>
          </w:tcPr>
          <w:p w14:paraId="1875744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145</w:t>
            </w:r>
          </w:p>
        </w:tc>
        <w:tc>
          <w:tcPr>
            <w:tcW w:w="1234" w:type="dxa"/>
          </w:tcPr>
          <w:p w14:paraId="6CFA8CB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62F5999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22.227787</w:t>
            </w:r>
          </w:p>
        </w:tc>
        <w:tc>
          <w:tcPr>
            <w:tcW w:w="1234" w:type="dxa"/>
          </w:tcPr>
          <w:p w14:paraId="0312A7A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6.993927</w:t>
            </w:r>
          </w:p>
        </w:tc>
        <w:tc>
          <w:tcPr>
            <w:tcW w:w="1234" w:type="dxa"/>
          </w:tcPr>
          <w:p w14:paraId="7DB66B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29.221714</w:t>
            </w:r>
          </w:p>
        </w:tc>
        <w:tc>
          <w:tcPr>
            <w:tcW w:w="1234" w:type="dxa"/>
          </w:tcPr>
          <w:p w14:paraId="5A3623E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A0C0C4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3CBAEDF" w14:textId="77777777" w:rsidTr="00285356">
        <w:tc>
          <w:tcPr>
            <w:tcW w:w="1234" w:type="dxa"/>
          </w:tcPr>
          <w:p w14:paraId="1E2237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146</w:t>
            </w:r>
          </w:p>
        </w:tc>
        <w:tc>
          <w:tcPr>
            <w:tcW w:w="1234" w:type="dxa"/>
          </w:tcPr>
          <w:p w14:paraId="21B7983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B566B3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22.227787</w:t>
            </w:r>
          </w:p>
        </w:tc>
        <w:tc>
          <w:tcPr>
            <w:tcW w:w="1234" w:type="dxa"/>
          </w:tcPr>
          <w:p w14:paraId="5D5BE78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10.041391</w:t>
            </w:r>
          </w:p>
        </w:tc>
        <w:tc>
          <w:tcPr>
            <w:tcW w:w="1234" w:type="dxa"/>
          </w:tcPr>
          <w:p w14:paraId="29CE425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32.269178</w:t>
            </w:r>
          </w:p>
        </w:tc>
        <w:tc>
          <w:tcPr>
            <w:tcW w:w="1234" w:type="dxa"/>
          </w:tcPr>
          <w:p w14:paraId="68D4000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813345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95A7C7D" w14:textId="77777777" w:rsidTr="00285356">
        <w:tc>
          <w:tcPr>
            <w:tcW w:w="1234" w:type="dxa"/>
          </w:tcPr>
          <w:p w14:paraId="38005C8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147</w:t>
            </w:r>
          </w:p>
        </w:tc>
        <w:tc>
          <w:tcPr>
            <w:tcW w:w="1234" w:type="dxa"/>
          </w:tcPr>
          <w:p w14:paraId="00E9A34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E286E5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22.30417</w:t>
            </w:r>
          </w:p>
        </w:tc>
        <w:tc>
          <w:tcPr>
            <w:tcW w:w="1234" w:type="dxa"/>
          </w:tcPr>
          <w:p w14:paraId="101D0F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8.265428</w:t>
            </w:r>
          </w:p>
        </w:tc>
        <w:tc>
          <w:tcPr>
            <w:tcW w:w="1234" w:type="dxa"/>
          </w:tcPr>
          <w:p w14:paraId="45F1A3B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30.569598</w:t>
            </w:r>
          </w:p>
        </w:tc>
        <w:tc>
          <w:tcPr>
            <w:tcW w:w="1234" w:type="dxa"/>
          </w:tcPr>
          <w:p w14:paraId="62232BD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A56A73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33298670" w14:textId="77777777" w:rsidTr="00285356">
        <w:tc>
          <w:tcPr>
            <w:tcW w:w="1234" w:type="dxa"/>
          </w:tcPr>
          <w:p w14:paraId="4F66C39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148</w:t>
            </w:r>
          </w:p>
        </w:tc>
        <w:tc>
          <w:tcPr>
            <w:tcW w:w="1234" w:type="dxa"/>
          </w:tcPr>
          <w:p w14:paraId="34696AB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B2EDA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22.30417</w:t>
            </w:r>
          </w:p>
        </w:tc>
        <w:tc>
          <w:tcPr>
            <w:tcW w:w="1234" w:type="dxa"/>
          </w:tcPr>
          <w:p w14:paraId="5F6FDEB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41.964225</w:t>
            </w:r>
          </w:p>
        </w:tc>
        <w:tc>
          <w:tcPr>
            <w:tcW w:w="1234" w:type="dxa"/>
          </w:tcPr>
          <w:p w14:paraId="61C002F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64.268395</w:t>
            </w:r>
          </w:p>
        </w:tc>
        <w:tc>
          <w:tcPr>
            <w:tcW w:w="1234" w:type="dxa"/>
          </w:tcPr>
          <w:p w14:paraId="1E3DF06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93C8E3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F416950" w14:textId="77777777" w:rsidTr="00285356">
        <w:tc>
          <w:tcPr>
            <w:tcW w:w="1234" w:type="dxa"/>
          </w:tcPr>
          <w:p w14:paraId="5B174D1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149</w:t>
            </w:r>
          </w:p>
        </w:tc>
        <w:tc>
          <w:tcPr>
            <w:tcW w:w="1234" w:type="dxa"/>
          </w:tcPr>
          <w:p w14:paraId="27F4E2A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78A86AE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22.520621</w:t>
            </w:r>
          </w:p>
        </w:tc>
        <w:tc>
          <w:tcPr>
            <w:tcW w:w="1234" w:type="dxa"/>
          </w:tcPr>
          <w:p w14:paraId="7019DCE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26.982387</w:t>
            </w:r>
          </w:p>
        </w:tc>
        <w:tc>
          <w:tcPr>
            <w:tcW w:w="1234" w:type="dxa"/>
          </w:tcPr>
          <w:p w14:paraId="2B3CAB1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49.503009</w:t>
            </w:r>
          </w:p>
        </w:tc>
        <w:tc>
          <w:tcPr>
            <w:tcW w:w="1234" w:type="dxa"/>
          </w:tcPr>
          <w:p w14:paraId="517C601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2B7FC1F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4D28657" w14:textId="77777777" w:rsidTr="00285356">
        <w:tc>
          <w:tcPr>
            <w:tcW w:w="1234" w:type="dxa"/>
          </w:tcPr>
          <w:p w14:paraId="6B72059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150</w:t>
            </w:r>
          </w:p>
        </w:tc>
        <w:tc>
          <w:tcPr>
            <w:tcW w:w="1234" w:type="dxa"/>
          </w:tcPr>
          <w:p w14:paraId="104C6DE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5F213C3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22.520621</w:t>
            </w:r>
          </w:p>
        </w:tc>
        <w:tc>
          <w:tcPr>
            <w:tcW w:w="1234" w:type="dxa"/>
          </w:tcPr>
          <w:p w14:paraId="190FE9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31.805485</w:t>
            </w:r>
          </w:p>
        </w:tc>
        <w:tc>
          <w:tcPr>
            <w:tcW w:w="1234" w:type="dxa"/>
          </w:tcPr>
          <w:p w14:paraId="126FD7C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54.326107</w:t>
            </w:r>
          </w:p>
        </w:tc>
        <w:tc>
          <w:tcPr>
            <w:tcW w:w="1234" w:type="dxa"/>
          </w:tcPr>
          <w:p w14:paraId="67B5D4F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5B8FD1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3EC8F9CF" w14:textId="77777777" w:rsidTr="00285356">
        <w:tc>
          <w:tcPr>
            <w:tcW w:w="1234" w:type="dxa"/>
          </w:tcPr>
          <w:p w14:paraId="7B78A4C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151</w:t>
            </w:r>
          </w:p>
        </w:tc>
        <w:tc>
          <w:tcPr>
            <w:tcW w:w="1234" w:type="dxa"/>
          </w:tcPr>
          <w:p w14:paraId="5E5632B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2BE4A12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23.204485</w:t>
            </w:r>
          </w:p>
        </w:tc>
        <w:tc>
          <w:tcPr>
            <w:tcW w:w="1234" w:type="dxa"/>
          </w:tcPr>
          <w:p w14:paraId="7D07F72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1.231218</w:t>
            </w:r>
          </w:p>
        </w:tc>
        <w:tc>
          <w:tcPr>
            <w:tcW w:w="1234" w:type="dxa"/>
          </w:tcPr>
          <w:p w14:paraId="35A0F7F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24.435703</w:t>
            </w:r>
          </w:p>
        </w:tc>
        <w:tc>
          <w:tcPr>
            <w:tcW w:w="1234" w:type="dxa"/>
          </w:tcPr>
          <w:p w14:paraId="7B55C17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162</w:t>
            </w:r>
          </w:p>
        </w:tc>
        <w:tc>
          <w:tcPr>
            <w:tcW w:w="1234" w:type="dxa"/>
          </w:tcPr>
          <w:p w14:paraId="23EC641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163</w:t>
            </w:r>
          </w:p>
        </w:tc>
      </w:tr>
      <w:tr w:rsidR="00285356" w:rsidRPr="00BE0A56" w14:paraId="42C54A13" w14:textId="77777777" w:rsidTr="00285356">
        <w:tc>
          <w:tcPr>
            <w:tcW w:w="1234" w:type="dxa"/>
          </w:tcPr>
          <w:p w14:paraId="3F24552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152</w:t>
            </w:r>
          </w:p>
        </w:tc>
        <w:tc>
          <w:tcPr>
            <w:tcW w:w="1234" w:type="dxa"/>
          </w:tcPr>
          <w:p w14:paraId="6FE3F35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6FC1F1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23.204485</w:t>
            </w:r>
          </w:p>
        </w:tc>
        <w:tc>
          <w:tcPr>
            <w:tcW w:w="1234" w:type="dxa"/>
          </w:tcPr>
          <w:p w14:paraId="614162D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42.695504</w:t>
            </w:r>
          </w:p>
        </w:tc>
        <w:tc>
          <w:tcPr>
            <w:tcW w:w="1234" w:type="dxa"/>
          </w:tcPr>
          <w:p w14:paraId="24798F6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65.899989</w:t>
            </w:r>
          </w:p>
        </w:tc>
        <w:tc>
          <w:tcPr>
            <w:tcW w:w="1234" w:type="dxa"/>
          </w:tcPr>
          <w:p w14:paraId="667F05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2109F8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6973D72" w14:textId="77777777" w:rsidTr="00285356">
        <w:tc>
          <w:tcPr>
            <w:tcW w:w="1234" w:type="dxa"/>
          </w:tcPr>
          <w:p w14:paraId="25B785A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153</w:t>
            </w:r>
          </w:p>
        </w:tc>
        <w:tc>
          <w:tcPr>
            <w:tcW w:w="1234" w:type="dxa"/>
          </w:tcPr>
          <w:p w14:paraId="0C9048B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641780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23.542564</w:t>
            </w:r>
          </w:p>
        </w:tc>
        <w:tc>
          <w:tcPr>
            <w:tcW w:w="1234" w:type="dxa"/>
          </w:tcPr>
          <w:p w14:paraId="68A69A8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27.549088</w:t>
            </w:r>
          </w:p>
        </w:tc>
        <w:tc>
          <w:tcPr>
            <w:tcW w:w="1234" w:type="dxa"/>
          </w:tcPr>
          <w:p w14:paraId="5A8416A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51.091652</w:t>
            </w:r>
          </w:p>
        </w:tc>
        <w:tc>
          <w:tcPr>
            <w:tcW w:w="1234" w:type="dxa"/>
          </w:tcPr>
          <w:p w14:paraId="1865A8B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F060FC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3432243" w14:textId="77777777" w:rsidTr="00285356">
        <w:tc>
          <w:tcPr>
            <w:tcW w:w="1234" w:type="dxa"/>
          </w:tcPr>
          <w:p w14:paraId="231D328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154</w:t>
            </w:r>
          </w:p>
        </w:tc>
        <w:tc>
          <w:tcPr>
            <w:tcW w:w="1234" w:type="dxa"/>
          </w:tcPr>
          <w:p w14:paraId="32293A0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72A4844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23.542564</w:t>
            </w:r>
          </w:p>
        </w:tc>
        <w:tc>
          <w:tcPr>
            <w:tcW w:w="1234" w:type="dxa"/>
          </w:tcPr>
          <w:p w14:paraId="2C7347D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95.271574</w:t>
            </w:r>
          </w:p>
        </w:tc>
        <w:tc>
          <w:tcPr>
            <w:tcW w:w="1234" w:type="dxa"/>
          </w:tcPr>
          <w:p w14:paraId="5D972DC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118.814138</w:t>
            </w:r>
          </w:p>
        </w:tc>
        <w:tc>
          <w:tcPr>
            <w:tcW w:w="1234" w:type="dxa"/>
          </w:tcPr>
          <w:p w14:paraId="0BC36FF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3AA9C8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416047EC" w14:textId="77777777" w:rsidTr="00285356">
        <w:tc>
          <w:tcPr>
            <w:tcW w:w="1234" w:type="dxa"/>
          </w:tcPr>
          <w:p w14:paraId="6186218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155</w:t>
            </w:r>
          </w:p>
        </w:tc>
        <w:tc>
          <w:tcPr>
            <w:tcW w:w="1234" w:type="dxa"/>
          </w:tcPr>
          <w:p w14:paraId="71C22DC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16352C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23.899009</w:t>
            </w:r>
          </w:p>
        </w:tc>
        <w:tc>
          <w:tcPr>
            <w:tcW w:w="1234" w:type="dxa"/>
          </w:tcPr>
          <w:p w14:paraId="1A6AB51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7.07852</w:t>
            </w:r>
          </w:p>
        </w:tc>
        <w:tc>
          <w:tcPr>
            <w:tcW w:w="1234" w:type="dxa"/>
          </w:tcPr>
          <w:p w14:paraId="0AB3152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30.977529</w:t>
            </w:r>
          </w:p>
        </w:tc>
        <w:tc>
          <w:tcPr>
            <w:tcW w:w="1234" w:type="dxa"/>
          </w:tcPr>
          <w:p w14:paraId="133FE13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4B00FF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37492251" w14:textId="77777777" w:rsidTr="00285356">
        <w:tc>
          <w:tcPr>
            <w:tcW w:w="1234" w:type="dxa"/>
          </w:tcPr>
          <w:p w14:paraId="25B40B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156</w:t>
            </w:r>
          </w:p>
        </w:tc>
        <w:tc>
          <w:tcPr>
            <w:tcW w:w="1234" w:type="dxa"/>
          </w:tcPr>
          <w:p w14:paraId="0729A3B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6379524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23.899009</w:t>
            </w:r>
          </w:p>
        </w:tc>
        <w:tc>
          <w:tcPr>
            <w:tcW w:w="1234" w:type="dxa"/>
          </w:tcPr>
          <w:p w14:paraId="4056689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156.19363</w:t>
            </w:r>
          </w:p>
        </w:tc>
        <w:tc>
          <w:tcPr>
            <w:tcW w:w="1234" w:type="dxa"/>
          </w:tcPr>
          <w:p w14:paraId="4DF7AA9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180.092638</w:t>
            </w:r>
          </w:p>
        </w:tc>
        <w:tc>
          <w:tcPr>
            <w:tcW w:w="1234" w:type="dxa"/>
          </w:tcPr>
          <w:p w14:paraId="315964F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D830AF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1A35E022" w14:textId="77777777" w:rsidTr="00285356">
        <w:tc>
          <w:tcPr>
            <w:tcW w:w="1234" w:type="dxa"/>
          </w:tcPr>
          <w:p w14:paraId="0BB63CD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157</w:t>
            </w:r>
          </w:p>
        </w:tc>
        <w:tc>
          <w:tcPr>
            <w:tcW w:w="1234" w:type="dxa"/>
          </w:tcPr>
          <w:p w14:paraId="6947EB0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71041D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24.097803</w:t>
            </w:r>
          </w:p>
        </w:tc>
        <w:tc>
          <w:tcPr>
            <w:tcW w:w="1234" w:type="dxa"/>
          </w:tcPr>
          <w:p w14:paraId="15BB785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6.167858</w:t>
            </w:r>
          </w:p>
        </w:tc>
        <w:tc>
          <w:tcPr>
            <w:tcW w:w="1234" w:type="dxa"/>
          </w:tcPr>
          <w:p w14:paraId="5404EFF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30.265661</w:t>
            </w:r>
          </w:p>
        </w:tc>
        <w:tc>
          <w:tcPr>
            <w:tcW w:w="1234" w:type="dxa"/>
          </w:tcPr>
          <w:p w14:paraId="5C766CF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63FD75D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8B0B12F" w14:textId="77777777" w:rsidTr="00285356">
        <w:tc>
          <w:tcPr>
            <w:tcW w:w="1234" w:type="dxa"/>
          </w:tcPr>
          <w:p w14:paraId="1FE4278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158</w:t>
            </w:r>
          </w:p>
        </w:tc>
        <w:tc>
          <w:tcPr>
            <w:tcW w:w="1234" w:type="dxa"/>
          </w:tcPr>
          <w:p w14:paraId="0ECE5D1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1DD4E69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24.097803</w:t>
            </w:r>
          </w:p>
        </w:tc>
        <w:tc>
          <w:tcPr>
            <w:tcW w:w="1234" w:type="dxa"/>
          </w:tcPr>
          <w:p w14:paraId="0B9DDB3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20.226408</w:t>
            </w:r>
          </w:p>
        </w:tc>
        <w:tc>
          <w:tcPr>
            <w:tcW w:w="1234" w:type="dxa"/>
          </w:tcPr>
          <w:p w14:paraId="41EE6EB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44.324211</w:t>
            </w:r>
          </w:p>
        </w:tc>
        <w:tc>
          <w:tcPr>
            <w:tcW w:w="1234" w:type="dxa"/>
          </w:tcPr>
          <w:p w14:paraId="731B529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7A3CC72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B255A03" w14:textId="77777777" w:rsidTr="00285356">
        <w:tc>
          <w:tcPr>
            <w:tcW w:w="1234" w:type="dxa"/>
          </w:tcPr>
          <w:p w14:paraId="7D8A0A5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159</w:t>
            </w:r>
          </w:p>
        </w:tc>
        <w:tc>
          <w:tcPr>
            <w:tcW w:w="1234" w:type="dxa"/>
          </w:tcPr>
          <w:p w14:paraId="33BBF3F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C8B197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24.167162</w:t>
            </w:r>
          </w:p>
        </w:tc>
        <w:tc>
          <w:tcPr>
            <w:tcW w:w="1234" w:type="dxa"/>
          </w:tcPr>
          <w:p w14:paraId="0F5D59D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21.989575</w:t>
            </w:r>
          </w:p>
        </w:tc>
        <w:tc>
          <w:tcPr>
            <w:tcW w:w="1234" w:type="dxa"/>
          </w:tcPr>
          <w:p w14:paraId="0B4CD5B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46.156737</w:t>
            </w:r>
          </w:p>
        </w:tc>
        <w:tc>
          <w:tcPr>
            <w:tcW w:w="1234" w:type="dxa"/>
          </w:tcPr>
          <w:p w14:paraId="1DAEA47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4FE7654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9484568" w14:textId="77777777" w:rsidTr="00285356">
        <w:tc>
          <w:tcPr>
            <w:tcW w:w="1234" w:type="dxa"/>
          </w:tcPr>
          <w:p w14:paraId="62FB23A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160</w:t>
            </w:r>
          </w:p>
        </w:tc>
        <w:tc>
          <w:tcPr>
            <w:tcW w:w="1234" w:type="dxa"/>
          </w:tcPr>
          <w:p w14:paraId="579342D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777FA0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24.167162</w:t>
            </w:r>
          </w:p>
        </w:tc>
        <w:tc>
          <w:tcPr>
            <w:tcW w:w="1234" w:type="dxa"/>
          </w:tcPr>
          <w:p w14:paraId="60C013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25.408794</w:t>
            </w:r>
          </w:p>
        </w:tc>
        <w:tc>
          <w:tcPr>
            <w:tcW w:w="1234" w:type="dxa"/>
          </w:tcPr>
          <w:p w14:paraId="43B8BC0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49.575955</w:t>
            </w:r>
          </w:p>
        </w:tc>
        <w:tc>
          <w:tcPr>
            <w:tcW w:w="1234" w:type="dxa"/>
          </w:tcPr>
          <w:p w14:paraId="2111A6D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D3B5C14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0BA39999" w14:textId="77777777" w:rsidTr="00285356">
        <w:tc>
          <w:tcPr>
            <w:tcW w:w="1234" w:type="dxa"/>
          </w:tcPr>
          <w:p w14:paraId="549B6DF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161</w:t>
            </w:r>
          </w:p>
        </w:tc>
        <w:tc>
          <w:tcPr>
            <w:tcW w:w="1234" w:type="dxa"/>
          </w:tcPr>
          <w:p w14:paraId="69D665A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M</w:t>
            </w:r>
          </w:p>
        </w:tc>
        <w:tc>
          <w:tcPr>
            <w:tcW w:w="1234" w:type="dxa"/>
          </w:tcPr>
          <w:p w14:paraId="6105EDF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24.22472</w:t>
            </w:r>
          </w:p>
        </w:tc>
        <w:tc>
          <w:tcPr>
            <w:tcW w:w="1234" w:type="dxa"/>
          </w:tcPr>
          <w:p w14:paraId="3B85F43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10.839951</w:t>
            </w:r>
          </w:p>
        </w:tc>
        <w:tc>
          <w:tcPr>
            <w:tcW w:w="1234" w:type="dxa"/>
          </w:tcPr>
          <w:p w14:paraId="1CF6CEA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35.064671</w:t>
            </w:r>
          </w:p>
        </w:tc>
        <w:tc>
          <w:tcPr>
            <w:tcW w:w="1234" w:type="dxa"/>
          </w:tcPr>
          <w:p w14:paraId="4361B88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16EFE15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6656754A" w14:textId="77777777" w:rsidTr="00285356">
        <w:tc>
          <w:tcPr>
            <w:tcW w:w="1234" w:type="dxa"/>
          </w:tcPr>
          <w:p w14:paraId="1E484CC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162</w:t>
            </w:r>
          </w:p>
        </w:tc>
        <w:tc>
          <w:tcPr>
            <w:tcW w:w="1234" w:type="dxa"/>
          </w:tcPr>
          <w:p w14:paraId="56B5A7E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11F8668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24.435703</w:t>
            </w:r>
          </w:p>
        </w:tc>
        <w:tc>
          <w:tcPr>
            <w:tcW w:w="1234" w:type="dxa"/>
          </w:tcPr>
          <w:p w14:paraId="0181EF5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2.022141</w:t>
            </w:r>
          </w:p>
        </w:tc>
        <w:tc>
          <w:tcPr>
            <w:tcW w:w="1234" w:type="dxa"/>
          </w:tcPr>
          <w:p w14:paraId="70C762B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26.457844</w:t>
            </w:r>
          </w:p>
        </w:tc>
        <w:tc>
          <w:tcPr>
            <w:tcW w:w="1234" w:type="dxa"/>
          </w:tcPr>
          <w:p w14:paraId="2C24358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426FA2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4B21D7E" w14:textId="77777777" w:rsidTr="00285356">
        <w:tc>
          <w:tcPr>
            <w:tcW w:w="1234" w:type="dxa"/>
          </w:tcPr>
          <w:p w14:paraId="1DDE85A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163</w:t>
            </w:r>
          </w:p>
        </w:tc>
        <w:tc>
          <w:tcPr>
            <w:tcW w:w="1234" w:type="dxa"/>
          </w:tcPr>
          <w:p w14:paraId="7CBA357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EA2730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24.435703</w:t>
            </w:r>
          </w:p>
        </w:tc>
        <w:tc>
          <w:tcPr>
            <w:tcW w:w="1234" w:type="dxa"/>
          </w:tcPr>
          <w:p w14:paraId="0924523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55.923219</w:t>
            </w:r>
          </w:p>
        </w:tc>
        <w:tc>
          <w:tcPr>
            <w:tcW w:w="1234" w:type="dxa"/>
          </w:tcPr>
          <w:p w14:paraId="51733DC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80.358922</w:t>
            </w:r>
          </w:p>
        </w:tc>
        <w:tc>
          <w:tcPr>
            <w:tcW w:w="1234" w:type="dxa"/>
          </w:tcPr>
          <w:p w14:paraId="4D15084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3AEB6C9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2CE70794" w14:textId="77777777" w:rsidTr="00285356">
        <w:tc>
          <w:tcPr>
            <w:tcW w:w="1234" w:type="dxa"/>
          </w:tcPr>
          <w:p w14:paraId="70226AE6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164</w:t>
            </w:r>
          </w:p>
        </w:tc>
        <w:tc>
          <w:tcPr>
            <w:tcW w:w="1234" w:type="dxa"/>
          </w:tcPr>
          <w:p w14:paraId="736BEAC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E1A731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24.776417</w:t>
            </w:r>
          </w:p>
        </w:tc>
        <w:tc>
          <w:tcPr>
            <w:tcW w:w="1234" w:type="dxa"/>
          </w:tcPr>
          <w:p w14:paraId="27BE060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18.186956</w:t>
            </w:r>
          </w:p>
        </w:tc>
        <w:tc>
          <w:tcPr>
            <w:tcW w:w="1234" w:type="dxa"/>
          </w:tcPr>
          <w:p w14:paraId="3FF94D9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42.963374</w:t>
            </w:r>
          </w:p>
        </w:tc>
        <w:tc>
          <w:tcPr>
            <w:tcW w:w="1234" w:type="dxa"/>
          </w:tcPr>
          <w:p w14:paraId="5A22BC60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1A187E5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71FA4DF6" w14:textId="77777777" w:rsidTr="00285356">
        <w:tc>
          <w:tcPr>
            <w:tcW w:w="1234" w:type="dxa"/>
          </w:tcPr>
          <w:p w14:paraId="361A72C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165</w:t>
            </w:r>
          </w:p>
        </w:tc>
        <w:tc>
          <w:tcPr>
            <w:tcW w:w="1234" w:type="dxa"/>
          </w:tcPr>
          <w:p w14:paraId="2FB1787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666883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24.776417</w:t>
            </w:r>
          </w:p>
        </w:tc>
        <w:tc>
          <w:tcPr>
            <w:tcW w:w="1234" w:type="dxa"/>
          </w:tcPr>
          <w:p w14:paraId="6684F89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29.948346</w:t>
            </w:r>
          </w:p>
        </w:tc>
        <w:tc>
          <w:tcPr>
            <w:tcW w:w="1234" w:type="dxa"/>
          </w:tcPr>
          <w:p w14:paraId="16421C7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54.724763</w:t>
            </w:r>
          </w:p>
        </w:tc>
        <w:tc>
          <w:tcPr>
            <w:tcW w:w="1234" w:type="dxa"/>
          </w:tcPr>
          <w:p w14:paraId="014BBA83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513ED18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5A8B1CEC" w14:textId="77777777" w:rsidTr="00285356">
        <w:tc>
          <w:tcPr>
            <w:tcW w:w="1234" w:type="dxa"/>
          </w:tcPr>
          <w:p w14:paraId="2A8DDB1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166</w:t>
            </w:r>
          </w:p>
        </w:tc>
        <w:tc>
          <w:tcPr>
            <w:tcW w:w="1234" w:type="dxa"/>
          </w:tcPr>
          <w:p w14:paraId="1F19E907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400D80D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24.890281</w:t>
            </w:r>
          </w:p>
        </w:tc>
        <w:tc>
          <w:tcPr>
            <w:tcW w:w="1234" w:type="dxa"/>
          </w:tcPr>
          <w:p w14:paraId="6113B282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41.618401</w:t>
            </w:r>
          </w:p>
        </w:tc>
        <w:tc>
          <w:tcPr>
            <w:tcW w:w="1234" w:type="dxa"/>
          </w:tcPr>
          <w:p w14:paraId="4BB4043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66.508682</w:t>
            </w:r>
          </w:p>
        </w:tc>
        <w:tc>
          <w:tcPr>
            <w:tcW w:w="1234" w:type="dxa"/>
          </w:tcPr>
          <w:p w14:paraId="541357EC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0520E8AE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  <w:tr w:rsidR="00285356" w:rsidRPr="00BE0A56" w14:paraId="34060EB3" w14:textId="77777777" w:rsidTr="00285356">
        <w:tc>
          <w:tcPr>
            <w:tcW w:w="1234" w:type="dxa"/>
          </w:tcPr>
          <w:p w14:paraId="25E16F0A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167</w:t>
            </w:r>
          </w:p>
        </w:tc>
        <w:tc>
          <w:tcPr>
            <w:tcW w:w="1234" w:type="dxa"/>
          </w:tcPr>
          <w:p w14:paraId="546D9C49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N</w:t>
            </w:r>
          </w:p>
        </w:tc>
        <w:tc>
          <w:tcPr>
            <w:tcW w:w="1234" w:type="dxa"/>
          </w:tcPr>
          <w:p w14:paraId="0C118B91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24.890281</w:t>
            </w:r>
          </w:p>
        </w:tc>
        <w:tc>
          <w:tcPr>
            <w:tcW w:w="1234" w:type="dxa"/>
          </w:tcPr>
          <w:p w14:paraId="1823F47F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52.111989</w:t>
            </w:r>
          </w:p>
        </w:tc>
        <w:tc>
          <w:tcPr>
            <w:tcW w:w="1234" w:type="dxa"/>
          </w:tcPr>
          <w:p w14:paraId="3667762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77.002271</w:t>
            </w:r>
          </w:p>
        </w:tc>
        <w:tc>
          <w:tcPr>
            <w:tcW w:w="1234" w:type="dxa"/>
          </w:tcPr>
          <w:p w14:paraId="3A2D14C8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  <w:tc>
          <w:tcPr>
            <w:tcW w:w="1234" w:type="dxa"/>
          </w:tcPr>
          <w:p w14:paraId="6E83093B" w14:textId="77777777" w:rsidR="00285356" w:rsidRPr="00BE0A56" w:rsidRDefault="00285356" w:rsidP="00285356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-1</w:t>
            </w:r>
          </w:p>
        </w:tc>
      </w:tr>
    </w:tbl>
    <w:p w14:paraId="4F0A23A3" w14:textId="31F1AF9A" w:rsidR="00285356" w:rsidRDefault="00285356" w:rsidP="00DB553B">
      <w:pPr>
        <w:spacing w:line="360" w:lineRule="auto"/>
        <w:rPr>
          <w:iCs/>
          <w:sz w:val="28"/>
          <w:szCs w:val="28"/>
        </w:rPr>
      </w:pPr>
    </w:p>
    <w:p w14:paraId="1FEA831C" w14:textId="02B48CB0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6385E24D" w14:textId="22477DD1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2BB27D3D" w14:textId="797B5D7B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0CBE2D1A" w14:textId="76D4E3D5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603554B8" w14:textId="78FFF7DF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0ED52ED6" w14:textId="23726EEF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78167A39" w14:textId="115BCDC7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09F20285" w14:textId="245756C6" w:rsidR="000149DC" w:rsidRDefault="000149DC" w:rsidP="00DB553B">
      <w:pPr>
        <w:spacing w:line="360" w:lineRule="auto"/>
        <w:rPr>
          <w:iCs/>
          <w:sz w:val="28"/>
          <w:szCs w:val="28"/>
        </w:rPr>
      </w:pPr>
    </w:p>
    <w:p w14:paraId="1AF0A0FB" w14:textId="3F444FE0" w:rsidR="000149DC" w:rsidRDefault="003E1120" w:rsidP="003E1120">
      <w:pPr>
        <w:spacing w:line="360" w:lineRule="auto"/>
        <w:jc w:val="center"/>
        <w:rPr>
          <w:b/>
          <w:bCs/>
          <w:iCs/>
          <w:sz w:val="28"/>
          <w:szCs w:val="28"/>
        </w:rPr>
      </w:pPr>
      <w:r w:rsidRPr="003E1120">
        <w:rPr>
          <w:b/>
          <w:bCs/>
          <w:iCs/>
          <w:sz w:val="28"/>
          <w:szCs w:val="28"/>
        </w:rPr>
        <w:lastRenderedPageBreak/>
        <w:t>Анализ результатов</w:t>
      </w:r>
    </w:p>
    <w:p w14:paraId="3AB91500" w14:textId="63113911" w:rsidR="003E1120" w:rsidRDefault="003E1120" w:rsidP="003E112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Таблица 3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022"/>
        <w:gridCol w:w="1231"/>
        <w:gridCol w:w="1231"/>
        <w:gridCol w:w="1230"/>
        <w:gridCol w:w="1236"/>
        <w:gridCol w:w="1236"/>
        <w:gridCol w:w="1153"/>
      </w:tblGrid>
      <w:tr w:rsidR="003E1120" w:rsidRPr="00BE0A56" w14:paraId="6E7821F4" w14:textId="77777777" w:rsidTr="003E1120">
        <w:tc>
          <w:tcPr>
            <w:tcW w:w="1282" w:type="dxa"/>
          </w:tcPr>
          <w:p w14:paraId="51D56159" w14:textId="6FB17C8F" w:rsidR="003E1120" w:rsidRPr="003E1120" w:rsidRDefault="003E1120" w:rsidP="007207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 события</w:t>
            </w:r>
          </w:p>
        </w:tc>
        <w:tc>
          <w:tcPr>
            <w:tcW w:w="1345" w:type="dxa"/>
          </w:tcPr>
          <w:p w14:paraId="02046E39" w14:textId="04132DED" w:rsidR="003E1120" w:rsidRPr="00FB3664" w:rsidRDefault="00F30855" w:rsidP="00720757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(1)</m:t>
                </m:r>
              </m:oMath>
            </m:oMathPara>
          </w:p>
        </w:tc>
        <w:tc>
          <w:tcPr>
            <w:tcW w:w="1345" w:type="dxa"/>
          </w:tcPr>
          <w:p w14:paraId="7F0540D8" w14:textId="43D992A0" w:rsidR="003E1120" w:rsidRPr="00FB3664" w:rsidRDefault="00F30855" w:rsidP="00720757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(2)</m:t>
                </m:r>
              </m:oMath>
            </m:oMathPara>
          </w:p>
        </w:tc>
        <w:tc>
          <w:tcPr>
            <w:tcW w:w="1344" w:type="dxa"/>
          </w:tcPr>
          <w:p w14:paraId="07958AE5" w14:textId="7E580534" w:rsidR="003E1120" w:rsidRPr="00FB3664" w:rsidRDefault="00F30855" w:rsidP="00720757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(3)</m:t>
                </m:r>
              </m:oMath>
            </m:oMathPara>
          </w:p>
        </w:tc>
        <w:tc>
          <w:tcPr>
            <w:tcW w:w="1344" w:type="dxa"/>
          </w:tcPr>
          <w:p w14:paraId="0EFE374E" w14:textId="2ED9A271" w:rsidR="003E1120" w:rsidRPr="00FB3664" w:rsidRDefault="00F30855" w:rsidP="00720757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(0)</m:t>
                </m:r>
              </m:oMath>
            </m:oMathPara>
          </w:p>
        </w:tc>
        <w:tc>
          <w:tcPr>
            <w:tcW w:w="1344" w:type="dxa"/>
          </w:tcPr>
          <w:p w14:paraId="499C6315" w14:textId="1AF97395" w:rsidR="003E1120" w:rsidRPr="00FB3664" w:rsidRDefault="00F30855" w:rsidP="00720757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(1)</m:t>
                </m:r>
              </m:oMath>
            </m:oMathPara>
          </w:p>
        </w:tc>
        <w:tc>
          <w:tcPr>
            <w:tcW w:w="1335" w:type="dxa"/>
          </w:tcPr>
          <w:p w14:paraId="0F91FBDE" w14:textId="3E0271C6" w:rsidR="003E1120" w:rsidRPr="00E475B3" w:rsidRDefault="003E1120" w:rsidP="00720757">
            <w:pPr>
              <w:rPr>
                <w:sz w:val="28"/>
                <w:szCs w:val="28"/>
                <w:lang w:val="ru-RU"/>
              </w:rPr>
            </w:pPr>
          </w:p>
        </w:tc>
      </w:tr>
      <w:tr w:rsidR="003E1120" w:rsidRPr="00BE0A56" w14:paraId="10356FFE" w14:textId="77777777" w:rsidTr="003E1120">
        <w:tc>
          <w:tcPr>
            <w:tcW w:w="1282" w:type="dxa"/>
          </w:tcPr>
          <w:p w14:paraId="0E4928D7" w14:textId="061FCDFF" w:rsidR="003E1120" w:rsidRPr="002E0F83" w:rsidRDefault="002E0F83" w:rsidP="007207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Число событий</w:t>
            </w:r>
          </w:p>
        </w:tc>
        <w:tc>
          <w:tcPr>
            <w:tcW w:w="1345" w:type="dxa"/>
          </w:tcPr>
          <w:p w14:paraId="448D730E" w14:textId="7819BBDE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16</w:t>
            </w:r>
          </w:p>
        </w:tc>
        <w:tc>
          <w:tcPr>
            <w:tcW w:w="1345" w:type="dxa"/>
          </w:tcPr>
          <w:p w14:paraId="0183B1B0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48</w:t>
            </w:r>
          </w:p>
        </w:tc>
        <w:tc>
          <w:tcPr>
            <w:tcW w:w="1344" w:type="dxa"/>
          </w:tcPr>
          <w:p w14:paraId="344458FF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24</w:t>
            </w:r>
          </w:p>
        </w:tc>
        <w:tc>
          <w:tcPr>
            <w:tcW w:w="1344" w:type="dxa"/>
          </w:tcPr>
          <w:p w14:paraId="3D1700FC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5</w:t>
            </w:r>
          </w:p>
        </w:tc>
        <w:tc>
          <w:tcPr>
            <w:tcW w:w="1344" w:type="dxa"/>
          </w:tcPr>
          <w:p w14:paraId="368D9A6D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716A25B4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100</w:t>
            </w:r>
          </w:p>
        </w:tc>
      </w:tr>
      <w:tr w:rsidR="003E1120" w:rsidRPr="00BE0A56" w14:paraId="3166E1AA" w14:textId="77777777" w:rsidTr="003E1120">
        <w:tc>
          <w:tcPr>
            <w:tcW w:w="1282" w:type="dxa"/>
          </w:tcPr>
          <w:p w14:paraId="37CD671C" w14:textId="4D025538" w:rsidR="003E1120" w:rsidRPr="002E0F83" w:rsidRDefault="002E0F83" w:rsidP="007207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Относительная частота</w:t>
            </w:r>
          </w:p>
        </w:tc>
        <w:tc>
          <w:tcPr>
            <w:tcW w:w="1345" w:type="dxa"/>
          </w:tcPr>
          <w:p w14:paraId="6D1611A7" w14:textId="27B076E1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0.16</w:t>
            </w:r>
          </w:p>
        </w:tc>
        <w:tc>
          <w:tcPr>
            <w:tcW w:w="1345" w:type="dxa"/>
          </w:tcPr>
          <w:p w14:paraId="02B01E38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0.48</w:t>
            </w:r>
          </w:p>
        </w:tc>
        <w:tc>
          <w:tcPr>
            <w:tcW w:w="1344" w:type="dxa"/>
          </w:tcPr>
          <w:p w14:paraId="39840936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0.24</w:t>
            </w:r>
          </w:p>
        </w:tc>
        <w:tc>
          <w:tcPr>
            <w:tcW w:w="1344" w:type="dxa"/>
          </w:tcPr>
          <w:p w14:paraId="19621F4F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0.05</w:t>
            </w:r>
          </w:p>
        </w:tc>
        <w:tc>
          <w:tcPr>
            <w:tcW w:w="1344" w:type="dxa"/>
          </w:tcPr>
          <w:p w14:paraId="6457D723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</w:t>
            </w:r>
          </w:p>
        </w:tc>
        <w:tc>
          <w:tcPr>
            <w:tcW w:w="1335" w:type="dxa"/>
          </w:tcPr>
          <w:p w14:paraId="18E557D2" w14:textId="77777777" w:rsidR="003E1120" w:rsidRPr="00BE0A56" w:rsidRDefault="003E112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</w:t>
            </w:r>
          </w:p>
        </w:tc>
      </w:tr>
    </w:tbl>
    <w:p w14:paraId="26C7268E" w14:textId="77777777" w:rsidR="003E1120" w:rsidRDefault="003E1120" w:rsidP="003E1120">
      <w:pPr>
        <w:spacing w:line="360" w:lineRule="auto"/>
        <w:jc w:val="both"/>
        <w:rPr>
          <w:iCs/>
          <w:sz w:val="28"/>
          <w:szCs w:val="28"/>
        </w:rPr>
      </w:pPr>
    </w:p>
    <w:p w14:paraId="423A8E65" w14:textId="4D16B98D" w:rsidR="003E1120" w:rsidRDefault="003E1120" w:rsidP="003E112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Таблица 4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3041"/>
        <w:gridCol w:w="3171"/>
        <w:gridCol w:w="3127"/>
      </w:tblGrid>
      <w:tr w:rsidR="006A0080" w:rsidRPr="00BE0A56" w14:paraId="2CED1C96" w14:textId="77777777" w:rsidTr="006A0080">
        <w:tc>
          <w:tcPr>
            <w:tcW w:w="3041" w:type="dxa"/>
          </w:tcPr>
          <w:p w14:paraId="7ED4EB6E" w14:textId="6891270B" w:rsidR="006A0080" w:rsidRPr="006A0080" w:rsidRDefault="006A0080" w:rsidP="007207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Вид объекта</w:t>
            </w:r>
          </w:p>
        </w:tc>
        <w:tc>
          <w:tcPr>
            <w:tcW w:w="3171" w:type="dxa"/>
          </w:tcPr>
          <w:p w14:paraId="0C4C9342" w14:textId="2E6CA22E" w:rsidR="006A0080" w:rsidRPr="006A0080" w:rsidRDefault="006A0080" w:rsidP="007207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Число появившихся объектов за время </w:t>
            </w:r>
            <w:r w:rsidRPr="006A0080">
              <w:rPr>
                <w:sz w:val="28"/>
                <w:szCs w:val="28"/>
                <w:lang w:val="ru-RU"/>
              </w:rPr>
              <w:t xml:space="preserve">[0,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w:br/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соб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(100)</m:t>
              </m:r>
            </m:oMath>
            <w:r w:rsidRPr="006A0080">
              <w:rPr>
                <w:sz w:val="28"/>
                <w:szCs w:val="28"/>
                <w:lang w:val="ru-RU"/>
              </w:rPr>
              <w:t>]</w:t>
            </w:r>
          </w:p>
        </w:tc>
        <w:tc>
          <w:tcPr>
            <w:tcW w:w="3127" w:type="dxa"/>
          </w:tcPr>
          <w:p w14:paraId="70BA0F62" w14:textId="3956220A" w:rsidR="006A0080" w:rsidRPr="006A0080" w:rsidRDefault="00196D69" w:rsidP="007207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Число объектов в момент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соб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(100)</m:t>
              </m:r>
            </m:oMath>
          </w:p>
        </w:tc>
      </w:tr>
      <w:tr w:rsidR="006A0080" w:rsidRPr="00BE0A56" w14:paraId="57A93696" w14:textId="77777777" w:rsidTr="006A0080">
        <w:tc>
          <w:tcPr>
            <w:tcW w:w="3041" w:type="dxa"/>
          </w:tcPr>
          <w:p w14:paraId="70ABCE47" w14:textId="476EB2AE" w:rsidR="006A0080" w:rsidRPr="005163BC" w:rsidRDefault="006A0080" w:rsidP="00720757">
            <w:pPr>
              <w:rPr>
                <w:i/>
                <w:iCs/>
                <w:sz w:val="28"/>
                <w:szCs w:val="28"/>
              </w:rPr>
            </w:pPr>
            <w:r w:rsidRPr="005163BC">
              <w:rPr>
                <w:i/>
                <w:iCs/>
                <w:sz w:val="28"/>
                <w:szCs w:val="28"/>
              </w:rPr>
              <w:t>N</w:t>
            </w:r>
          </w:p>
        </w:tc>
        <w:tc>
          <w:tcPr>
            <w:tcW w:w="3171" w:type="dxa"/>
          </w:tcPr>
          <w:p w14:paraId="6D49331A" w14:textId="4958D9E4" w:rsidR="006A0080" w:rsidRPr="00BE0A56" w:rsidRDefault="006A008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136</w:t>
            </w:r>
          </w:p>
        </w:tc>
        <w:tc>
          <w:tcPr>
            <w:tcW w:w="3127" w:type="dxa"/>
          </w:tcPr>
          <w:p w14:paraId="2C3A67B4" w14:textId="77777777" w:rsidR="006A0080" w:rsidRPr="00BE0A56" w:rsidRDefault="006A008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49</w:t>
            </w:r>
          </w:p>
        </w:tc>
      </w:tr>
      <w:tr w:rsidR="006A0080" w:rsidRPr="00BE0A56" w14:paraId="03529613" w14:textId="77777777" w:rsidTr="006A0080">
        <w:tc>
          <w:tcPr>
            <w:tcW w:w="3041" w:type="dxa"/>
          </w:tcPr>
          <w:p w14:paraId="703BD3E7" w14:textId="7CC9A4FC" w:rsidR="006A0080" w:rsidRPr="005163BC" w:rsidRDefault="006A0080" w:rsidP="00720757">
            <w:pPr>
              <w:rPr>
                <w:i/>
                <w:iCs/>
                <w:sz w:val="28"/>
                <w:szCs w:val="28"/>
              </w:rPr>
            </w:pPr>
            <w:r w:rsidRPr="005163BC">
              <w:rPr>
                <w:i/>
                <w:iCs/>
                <w:sz w:val="28"/>
                <w:szCs w:val="28"/>
              </w:rPr>
              <w:t>M</w:t>
            </w:r>
          </w:p>
        </w:tc>
        <w:tc>
          <w:tcPr>
            <w:tcW w:w="3171" w:type="dxa"/>
          </w:tcPr>
          <w:p w14:paraId="119FFC4D" w14:textId="0A155A74" w:rsidR="006A0080" w:rsidRPr="00BE0A56" w:rsidRDefault="006A008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31</w:t>
            </w:r>
          </w:p>
        </w:tc>
        <w:tc>
          <w:tcPr>
            <w:tcW w:w="3127" w:type="dxa"/>
          </w:tcPr>
          <w:p w14:paraId="419EC75A" w14:textId="77777777" w:rsidR="006A0080" w:rsidRPr="00BE0A56" w:rsidRDefault="006A0080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19</w:t>
            </w:r>
          </w:p>
        </w:tc>
      </w:tr>
    </w:tbl>
    <w:p w14:paraId="7BD9360E" w14:textId="77777777" w:rsidR="006A0080" w:rsidRPr="003E1120" w:rsidRDefault="006A0080" w:rsidP="003E1120">
      <w:pPr>
        <w:spacing w:line="360" w:lineRule="auto"/>
        <w:jc w:val="both"/>
        <w:rPr>
          <w:iCs/>
          <w:sz w:val="28"/>
          <w:szCs w:val="28"/>
        </w:rPr>
      </w:pPr>
    </w:p>
    <w:p w14:paraId="38FB96A6" w14:textId="75A420E1" w:rsidR="003E1120" w:rsidRPr="003E1120" w:rsidRDefault="003E1120" w:rsidP="003E112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Таблица 5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21673" w:rsidRPr="00BE0A56" w14:paraId="324EA78E" w14:textId="77777777" w:rsidTr="00720757">
        <w:tc>
          <w:tcPr>
            <w:tcW w:w="1728" w:type="dxa"/>
          </w:tcPr>
          <w:p w14:paraId="6788289B" w14:textId="3593BB78" w:rsidR="00721673" w:rsidRPr="00721673" w:rsidRDefault="00721673" w:rsidP="007207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Состояние</w:t>
            </w:r>
          </w:p>
        </w:tc>
        <w:tc>
          <w:tcPr>
            <w:tcW w:w="1728" w:type="dxa"/>
          </w:tcPr>
          <w:p w14:paraId="6D8AB279" w14:textId="40C55C4A" w:rsidR="00721673" w:rsidRPr="00BE0A56" w:rsidRDefault="00F30855" w:rsidP="0072075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сост</m:t>
                    </m:r>
                  </m:sub>
                </m:sSub>
              </m:oMath>
            </m:oMathPara>
          </w:p>
        </w:tc>
        <w:tc>
          <w:tcPr>
            <w:tcW w:w="1728" w:type="dxa"/>
          </w:tcPr>
          <w:p w14:paraId="7CEDC8EF" w14:textId="04A16481" w:rsidR="00721673" w:rsidRPr="00BE0A56" w:rsidRDefault="00F30855" w:rsidP="0072075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сост</m:t>
                    </m:r>
                  </m:sub>
                </m:sSub>
              </m:oMath>
            </m:oMathPara>
          </w:p>
        </w:tc>
        <w:tc>
          <w:tcPr>
            <w:tcW w:w="1728" w:type="dxa"/>
          </w:tcPr>
          <w:p w14:paraId="49427821" w14:textId="3D9F5E66" w:rsidR="00721673" w:rsidRPr="00BE0A56" w:rsidRDefault="00F30855" w:rsidP="0072075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cост</m:t>
                    </m:r>
                  </m:sub>
                </m:sSub>
              </m:oMath>
            </m:oMathPara>
          </w:p>
        </w:tc>
        <w:tc>
          <w:tcPr>
            <w:tcW w:w="1728" w:type="dxa"/>
          </w:tcPr>
          <w:p w14:paraId="160754D8" w14:textId="2ADE99F6" w:rsidR="00721673" w:rsidRPr="00BE0A56" w:rsidRDefault="00F30855" w:rsidP="0072075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сост</m:t>
                    </m:r>
                  </m:sub>
                </m:sSub>
              </m:oMath>
            </m:oMathPara>
          </w:p>
        </w:tc>
      </w:tr>
      <w:tr w:rsidR="00E475B3" w:rsidRPr="00BE0A56" w14:paraId="206E4435" w14:textId="77777777" w:rsidTr="00720757">
        <w:tc>
          <w:tcPr>
            <w:tcW w:w="1728" w:type="dxa"/>
          </w:tcPr>
          <w:p w14:paraId="054A493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[1, 0]</w:t>
            </w:r>
          </w:p>
        </w:tc>
        <w:tc>
          <w:tcPr>
            <w:tcW w:w="1728" w:type="dxa"/>
          </w:tcPr>
          <w:p w14:paraId="0DE8654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7813C0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23E8314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0.206189</w:t>
            </w:r>
          </w:p>
        </w:tc>
        <w:tc>
          <w:tcPr>
            <w:tcW w:w="1728" w:type="dxa"/>
          </w:tcPr>
          <w:p w14:paraId="1DB76A1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0.008284</w:t>
            </w:r>
          </w:p>
        </w:tc>
      </w:tr>
      <w:tr w:rsidR="00E475B3" w:rsidRPr="00BE0A56" w14:paraId="42B8FE66" w14:textId="77777777" w:rsidTr="00720757">
        <w:tc>
          <w:tcPr>
            <w:tcW w:w="1728" w:type="dxa"/>
          </w:tcPr>
          <w:p w14:paraId="413B7A2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[2, 0]</w:t>
            </w:r>
          </w:p>
        </w:tc>
        <w:tc>
          <w:tcPr>
            <w:tcW w:w="1728" w:type="dxa"/>
          </w:tcPr>
          <w:p w14:paraId="21C9D5E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720C1E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1EBCC9B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0.140248</w:t>
            </w:r>
          </w:p>
        </w:tc>
        <w:tc>
          <w:tcPr>
            <w:tcW w:w="1728" w:type="dxa"/>
          </w:tcPr>
          <w:p w14:paraId="4B9232F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0.005635</w:t>
            </w:r>
          </w:p>
        </w:tc>
      </w:tr>
      <w:tr w:rsidR="00E475B3" w:rsidRPr="00BE0A56" w14:paraId="1D2202E2" w14:textId="77777777" w:rsidTr="00720757">
        <w:tc>
          <w:tcPr>
            <w:tcW w:w="1728" w:type="dxa"/>
          </w:tcPr>
          <w:p w14:paraId="4E04676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[2, 1]</w:t>
            </w:r>
          </w:p>
        </w:tc>
        <w:tc>
          <w:tcPr>
            <w:tcW w:w="1728" w:type="dxa"/>
          </w:tcPr>
          <w:p w14:paraId="19FF6D7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716B3D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CFEEC0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0.008643</w:t>
            </w:r>
          </w:p>
        </w:tc>
        <w:tc>
          <w:tcPr>
            <w:tcW w:w="1728" w:type="dxa"/>
          </w:tcPr>
          <w:p w14:paraId="1AB1414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0.000347</w:t>
            </w:r>
          </w:p>
        </w:tc>
      </w:tr>
      <w:tr w:rsidR="00E475B3" w:rsidRPr="00BE0A56" w14:paraId="3F43681B" w14:textId="77777777" w:rsidTr="00720757">
        <w:tc>
          <w:tcPr>
            <w:tcW w:w="1728" w:type="dxa"/>
          </w:tcPr>
          <w:p w14:paraId="3CD5538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[2, 2]</w:t>
            </w:r>
          </w:p>
        </w:tc>
        <w:tc>
          <w:tcPr>
            <w:tcW w:w="1728" w:type="dxa"/>
          </w:tcPr>
          <w:p w14:paraId="5EF1F0B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2AD007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41F88AF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0.012313</w:t>
            </w:r>
          </w:p>
        </w:tc>
        <w:tc>
          <w:tcPr>
            <w:tcW w:w="1728" w:type="dxa"/>
          </w:tcPr>
          <w:p w14:paraId="76F8BBA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0.000495</w:t>
            </w:r>
          </w:p>
        </w:tc>
      </w:tr>
      <w:tr w:rsidR="00E475B3" w:rsidRPr="00BE0A56" w14:paraId="1366C397" w14:textId="77777777" w:rsidTr="00720757">
        <w:tc>
          <w:tcPr>
            <w:tcW w:w="1728" w:type="dxa"/>
          </w:tcPr>
          <w:p w14:paraId="17FDB27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[3, 2]</w:t>
            </w:r>
          </w:p>
        </w:tc>
        <w:tc>
          <w:tcPr>
            <w:tcW w:w="1728" w:type="dxa"/>
          </w:tcPr>
          <w:p w14:paraId="7AB382B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3A9EB3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8B15CE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0.095284</w:t>
            </w:r>
          </w:p>
        </w:tc>
        <w:tc>
          <w:tcPr>
            <w:tcW w:w="1728" w:type="dxa"/>
          </w:tcPr>
          <w:p w14:paraId="074594B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0.003828</w:t>
            </w:r>
          </w:p>
        </w:tc>
      </w:tr>
      <w:tr w:rsidR="00E475B3" w:rsidRPr="00BE0A56" w14:paraId="215B1873" w14:textId="77777777" w:rsidTr="00720757">
        <w:tc>
          <w:tcPr>
            <w:tcW w:w="1728" w:type="dxa"/>
          </w:tcPr>
          <w:p w14:paraId="686A378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[4, 2]</w:t>
            </w:r>
          </w:p>
        </w:tc>
        <w:tc>
          <w:tcPr>
            <w:tcW w:w="1728" w:type="dxa"/>
          </w:tcPr>
          <w:p w14:paraId="4DE1B87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76EBFC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EC08D5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0.155501</w:t>
            </w:r>
          </w:p>
        </w:tc>
        <w:tc>
          <w:tcPr>
            <w:tcW w:w="1728" w:type="dxa"/>
          </w:tcPr>
          <w:p w14:paraId="5BFA033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0.006247</w:t>
            </w:r>
          </w:p>
        </w:tc>
      </w:tr>
      <w:tr w:rsidR="00E475B3" w:rsidRPr="00BE0A56" w14:paraId="75829C59" w14:textId="77777777" w:rsidTr="00720757">
        <w:tc>
          <w:tcPr>
            <w:tcW w:w="1728" w:type="dxa"/>
          </w:tcPr>
          <w:p w14:paraId="3EC5ACB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[5, 2]</w:t>
            </w:r>
          </w:p>
        </w:tc>
        <w:tc>
          <w:tcPr>
            <w:tcW w:w="1728" w:type="dxa"/>
          </w:tcPr>
          <w:p w14:paraId="408010D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C130DE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520A26A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0.106061</w:t>
            </w:r>
          </w:p>
        </w:tc>
        <w:tc>
          <w:tcPr>
            <w:tcW w:w="1728" w:type="dxa"/>
          </w:tcPr>
          <w:p w14:paraId="6A7A6BB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0.004261</w:t>
            </w:r>
          </w:p>
        </w:tc>
      </w:tr>
      <w:tr w:rsidR="00E475B3" w:rsidRPr="00BE0A56" w14:paraId="7930B56C" w14:textId="77777777" w:rsidTr="00720757">
        <w:tc>
          <w:tcPr>
            <w:tcW w:w="1728" w:type="dxa"/>
          </w:tcPr>
          <w:p w14:paraId="2EB4F8D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[5, 3]</w:t>
            </w:r>
          </w:p>
        </w:tc>
        <w:tc>
          <w:tcPr>
            <w:tcW w:w="1728" w:type="dxa"/>
          </w:tcPr>
          <w:p w14:paraId="6FBC444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494134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5FB4BA0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0.02981</w:t>
            </w:r>
          </w:p>
        </w:tc>
        <w:tc>
          <w:tcPr>
            <w:tcW w:w="1728" w:type="dxa"/>
          </w:tcPr>
          <w:p w14:paraId="3352591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0.001198</w:t>
            </w:r>
          </w:p>
        </w:tc>
      </w:tr>
      <w:tr w:rsidR="00E475B3" w:rsidRPr="00BE0A56" w14:paraId="47F4E39D" w14:textId="77777777" w:rsidTr="00720757">
        <w:tc>
          <w:tcPr>
            <w:tcW w:w="1728" w:type="dxa"/>
          </w:tcPr>
          <w:p w14:paraId="5CACE9E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[6, 3]</w:t>
            </w:r>
          </w:p>
        </w:tc>
        <w:tc>
          <w:tcPr>
            <w:tcW w:w="1728" w:type="dxa"/>
          </w:tcPr>
          <w:p w14:paraId="7096B59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0C2085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0EC62C4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0.328928</w:t>
            </w:r>
          </w:p>
        </w:tc>
        <w:tc>
          <w:tcPr>
            <w:tcW w:w="1728" w:type="dxa"/>
          </w:tcPr>
          <w:p w14:paraId="639E38C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0.013215</w:t>
            </w:r>
          </w:p>
        </w:tc>
      </w:tr>
      <w:tr w:rsidR="00E475B3" w:rsidRPr="00BE0A56" w14:paraId="5A984C88" w14:textId="77777777" w:rsidTr="00720757">
        <w:tc>
          <w:tcPr>
            <w:tcW w:w="1728" w:type="dxa"/>
          </w:tcPr>
          <w:p w14:paraId="18CCD62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[6, 4]</w:t>
            </w:r>
          </w:p>
        </w:tc>
        <w:tc>
          <w:tcPr>
            <w:tcW w:w="1728" w:type="dxa"/>
          </w:tcPr>
          <w:p w14:paraId="0540610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1D6E84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7C993E4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0.523426</w:t>
            </w:r>
          </w:p>
        </w:tc>
        <w:tc>
          <w:tcPr>
            <w:tcW w:w="1728" w:type="dxa"/>
          </w:tcPr>
          <w:p w14:paraId="1DF8531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0.021029</w:t>
            </w:r>
          </w:p>
        </w:tc>
      </w:tr>
      <w:tr w:rsidR="00E475B3" w:rsidRPr="00BE0A56" w14:paraId="7D75986D" w14:textId="77777777" w:rsidTr="00720757">
        <w:tc>
          <w:tcPr>
            <w:tcW w:w="1728" w:type="dxa"/>
          </w:tcPr>
          <w:p w14:paraId="1FBCD99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[6, 5]</w:t>
            </w:r>
          </w:p>
        </w:tc>
        <w:tc>
          <w:tcPr>
            <w:tcW w:w="1728" w:type="dxa"/>
          </w:tcPr>
          <w:p w14:paraId="2AF3798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98AE2F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40315E1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0.680951</w:t>
            </w:r>
          </w:p>
        </w:tc>
        <w:tc>
          <w:tcPr>
            <w:tcW w:w="1728" w:type="dxa"/>
          </w:tcPr>
          <w:p w14:paraId="40F4769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0.027358</w:t>
            </w:r>
          </w:p>
        </w:tc>
      </w:tr>
      <w:tr w:rsidR="00E475B3" w:rsidRPr="00BE0A56" w14:paraId="4EEE454A" w14:textId="77777777" w:rsidTr="00720757">
        <w:tc>
          <w:tcPr>
            <w:tcW w:w="1728" w:type="dxa"/>
          </w:tcPr>
          <w:p w14:paraId="2365823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[7, 5]</w:t>
            </w:r>
          </w:p>
        </w:tc>
        <w:tc>
          <w:tcPr>
            <w:tcW w:w="1728" w:type="dxa"/>
          </w:tcPr>
          <w:p w14:paraId="0840373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2921EC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5AB3992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0.545764</w:t>
            </w:r>
          </w:p>
        </w:tc>
        <w:tc>
          <w:tcPr>
            <w:tcW w:w="1728" w:type="dxa"/>
          </w:tcPr>
          <w:p w14:paraId="370827D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0.021927</w:t>
            </w:r>
          </w:p>
        </w:tc>
      </w:tr>
      <w:tr w:rsidR="00E475B3" w:rsidRPr="00BE0A56" w14:paraId="5A34BCCD" w14:textId="77777777" w:rsidTr="00720757">
        <w:tc>
          <w:tcPr>
            <w:tcW w:w="1728" w:type="dxa"/>
          </w:tcPr>
          <w:p w14:paraId="25E5195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[8, 5]</w:t>
            </w:r>
          </w:p>
        </w:tc>
        <w:tc>
          <w:tcPr>
            <w:tcW w:w="1728" w:type="dxa"/>
          </w:tcPr>
          <w:p w14:paraId="61095F2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3F93C7B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23607C1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0.998042</w:t>
            </w:r>
          </w:p>
        </w:tc>
        <w:tc>
          <w:tcPr>
            <w:tcW w:w="1728" w:type="dxa"/>
          </w:tcPr>
          <w:p w14:paraId="478526F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0.040098</w:t>
            </w:r>
          </w:p>
        </w:tc>
      </w:tr>
      <w:tr w:rsidR="00E475B3" w:rsidRPr="00BE0A56" w14:paraId="326CC0AF" w14:textId="77777777" w:rsidTr="00720757">
        <w:tc>
          <w:tcPr>
            <w:tcW w:w="1728" w:type="dxa"/>
          </w:tcPr>
          <w:p w14:paraId="343BF3F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[8, 6]</w:t>
            </w:r>
          </w:p>
        </w:tc>
        <w:tc>
          <w:tcPr>
            <w:tcW w:w="1728" w:type="dxa"/>
          </w:tcPr>
          <w:p w14:paraId="7B0B2F5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7724B41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561D9DE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0.761512</w:t>
            </w:r>
          </w:p>
        </w:tc>
        <w:tc>
          <w:tcPr>
            <w:tcW w:w="1728" w:type="dxa"/>
          </w:tcPr>
          <w:p w14:paraId="493FDF7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0.030595</w:t>
            </w:r>
          </w:p>
        </w:tc>
      </w:tr>
      <w:tr w:rsidR="00E475B3" w:rsidRPr="00BE0A56" w14:paraId="05476A20" w14:textId="77777777" w:rsidTr="00720757">
        <w:tc>
          <w:tcPr>
            <w:tcW w:w="1728" w:type="dxa"/>
          </w:tcPr>
          <w:p w14:paraId="1128B4F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[9, 5]</w:t>
            </w:r>
          </w:p>
        </w:tc>
        <w:tc>
          <w:tcPr>
            <w:tcW w:w="1728" w:type="dxa"/>
          </w:tcPr>
          <w:p w14:paraId="61B44FA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D61DD7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0E7AFA5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0.610346</w:t>
            </w:r>
          </w:p>
        </w:tc>
        <w:tc>
          <w:tcPr>
            <w:tcW w:w="1728" w:type="dxa"/>
          </w:tcPr>
          <w:p w14:paraId="1EE2FE6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0.024521</w:t>
            </w:r>
          </w:p>
        </w:tc>
      </w:tr>
      <w:tr w:rsidR="00E475B3" w:rsidRPr="00BE0A56" w14:paraId="577192C0" w14:textId="77777777" w:rsidTr="00720757">
        <w:tc>
          <w:tcPr>
            <w:tcW w:w="1728" w:type="dxa"/>
          </w:tcPr>
          <w:p w14:paraId="1FBF0EE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[9, 4]</w:t>
            </w:r>
          </w:p>
        </w:tc>
        <w:tc>
          <w:tcPr>
            <w:tcW w:w="1728" w:type="dxa"/>
          </w:tcPr>
          <w:p w14:paraId="7FAAFC5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D9EB82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2D0C367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0.382639</w:t>
            </w:r>
          </w:p>
        </w:tc>
        <w:tc>
          <w:tcPr>
            <w:tcW w:w="1728" w:type="dxa"/>
          </w:tcPr>
          <w:p w14:paraId="489356B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0.015373</w:t>
            </w:r>
          </w:p>
        </w:tc>
      </w:tr>
      <w:tr w:rsidR="00E475B3" w:rsidRPr="00BE0A56" w14:paraId="4ACAA249" w14:textId="77777777" w:rsidTr="00720757">
        <w:tc>
          <w:tcPr>
            <w:tcW w:w="1728" w:type="dxa"/>
          </w:tcPr>
          <w:p w14:paraId="3B17B06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[10, 4]</w:t>
            </w:r>
          </w:p>
        </w:tc>
        <w:tc>
          <w:tcPr>
            <w:tcW w:w="1728" w:type="dxa"/>
          </w:tcPr>
          <w:p w14:paraId="16D76BC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14DD37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01B7060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0.586874</w:t>
            </w:r>
          </w:p>
        </w:tc>
        <w:tc>
          <w:tcPr>
            <w:tcW w:w="1728" w:type="dxa"/>
          </w:tcPr>
          <w:p w14:paraId="656E128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0.023578</w:t>
            </w:r>
          </w:p>
        </w:tc>
      </w:tr>
      <w:tr w:rsidR="00E475B3" w:rsidRPr="00BE0A56" w14:paraId="3B45FF53" w14:textId="77777777" w:rsidTr="00720757">
        <w:tc>
          <w:tcPr>
            <w:tcW w:w="1728" w:type="dxa"/>
          </w:tcPr>
          <w:p w14:paraId="5AC0AD0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[11, 4]</w:t>
            </w:r>
          </w:p>
        </w:tc>
        <w:tc>
          <w:tcPr>
            <w:tcW w:w="1728" w:type="dxa"/>
          </w:tcPr>
          <w:p w14:paraId="2CBBA01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4F9806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62C0A8E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0.041362</w:t>
            </w:r>
          </w:p>
        </w:tc>
        <w:tc>
          <w:tcPr>
            <w:tcW w:w="1728" w:type="dxa"/>
          </w:tcPr>
          <w:p w14:paraId="141D189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0.001662</w:t>
            </w:r>
          </w:p>
        </w:tc>
      </w:tr>
      <w:tr w:rsidR="00E475B3" w:rsidRPr="00BE0A56" w14:paraId="639D8186" w14:textId="77777777" w:rsidTr="00720757">
        <w:tc>
          <w:tcPr>
            <w:tcW w:w="1728" w:type="dxa"/>
          </w:tcPr>
          <w:p w14:paraId="0760E72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[11, 3]</w:t>
            </w:r>
          </w:p>
        </w:tc>
        <w:tc>
          <w:tcPr>
            <w:tcW w:w="1728" w:type="dxa"/>
          </w:tcPr>
          <w:p w14:paraId="2B90680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DF3E2D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7051DCB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0.170852</w:t>
            </w:r>
          </w:p>
        </w:tc>
        <w:tc>
          <w:tcPr>
            <w:tcW w:w="1728" w:type="dxa"/>
          </w:tcPr>
          <w:p w14:paraId="0F8E5D4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0.006864</w:t>
            </w:r>
          </w:p>
        </w:tc>
      </w:tr>
      <w:tr w:rsidR="00E475B3" w:rsidRPr="00BE0A56" w14:paraId="5F728778" w14:textId="77777777" w:rsidTr="00720757">
        <w:tc>
          <w:tcPr>
            <w:tcW w:w="1728" w:type="dxa"/>
          </w:tcPr>
          <w:p w14:paraId="2C7EE0E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[12, 3]</w:t>
            </w:r>
          </w:p>
        </w:tc>
        <w:tc>
          <w:tcPr>
            <w:tcW w:w="1728" w:type="dxa"/>
          </w:tcPr>
          <w:p w14:paraId="1A85BA2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7426C2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6A3B66F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0.23561</w:t>
            </w:r>
          </w:p>
        </w:tc>
        <w:tc>
          <w:tcPr>
            <w:tcW w:w="1728" w:type="dxa"/>
          </w:tcPr>
          <w:p w14:paraId="03EABD7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0.009466</w:t>
            </w:r>
          </w:p>
        </w:tc>
      </w:tr>
      <w:tr w:rsidR="00E475B3" w:rsidRPr="00BE0A56" w14:paraId="4D5593FF" w14:textId="77777777" w:rsidTr="00720757">
        <w:tc>
          <w:tcPr>
            <w:tcW w:w="1728" w:type="dxa"/>
          </w:tcPr>
          <w:p w14:paraId="47C3E44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[12, 4]</w:t>
            </w:r>
          </w:p>
        </w:tc>
        <w:tc>
          <w:tcPr>
            <w:tcW w:w="1728" w:type="dxa"/>
          </w:tcPr>
          <w:p w14:paraId="41186D6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129CF7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C08501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0.009016</w:t>
            </w:r>
          </w:p>
        </w:tc>
        <w:tc>
          <w:tcPr>
            <w:tcW w:w="1728" w:type="dxa"/>
          </w:tcPr>
          <w:p w14:paraId="05F61A2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0.000362</w:t>
            </w:r>
          </w:p>
        </w:tc>
      </w:tr>
      <w:tr w:rsidR="00E475B3" w:rsidRPr="00BE0A56" w14:paraId="71BD8392" w14:textId="77777777" w:rsidTr="00720757">
        <w:tc>
          <w:tcPr>
            <w:tcW w:w="1728" w:type="dxa"/>
          </w:tcPr>
          <w:p w14:paraId="671B6AF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[13, 4]</w:t>
            </w:r>
          </w:p>
        </w:tc>
        <w:tc>
          <w:tcPr>
            <w:tcW w:w="1728" w:type="dxa"/>
          </w:tcPr>
          <w:p w14:paraId="21E34A9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7B159E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59D38F1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0.715635</w:t>
            </w:r>
          </w:p>
        </w:tc>
        <w:tc>
          <w:tcPr>
            <w:tcW w:w="1728" w:type="dxa"/>
          </w:tcPr>
          <w:p w14:paraId="242670A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0.028752</w:t>
            </w:r>
          </w:p>
        </w:tc>
      </w:tr>
      <w:tr w:rsidR="00E475B3" w:rsidRPr="00BE0A56" w14:paraId="606568BC" w14:textId="77777777" w:rsidTr="00720757">
        <w:tc>
          <w:tcPr>
            <w:tcW w:w="1728" w:type="dxa"/>
          </w:tcPr>
          <w:p w14:paraId="0E6D795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[14, 4]</w:t>
            </w:r>
          </w:p>
        </w:tc>
        <w:tc>
          <w:tcPr>
            <w:tcW w:w="1728" w:type="dxa"/>
          </w:tcPr>
          <w:p w14:paraId="18D5D26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DF5AFA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35608BA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0.076485</w:t>
            </w:r>
          </w:p>
        </w:tc>
        <w:tc>
          <w:tcPr>
            <w:tcW w:w="1728" w:type="dxa"/>
          </w:tcPr>
          <w:p w14:paraId="53D9AA4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0.003073</w:t>
            </w:r>
          </w:p>
        </w:tc>
      </w:tr>
      <w:tr w:rsidR="00E475B3" w:rsidRPr="00BE0A56" w14:paraId="6C342415" w14:textId="77777777" w:rsidTr="00720757">
        <w:tc>
          <w:tcPr>
            <w:tcW w:w="1728" w:type="dxa"/>
          </w:tcPr>
          <w:p w14:paraId="2D6FEE6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[14, 5]</w:t>
            </w:r>
          </w:p>
        </w:tc>
        <w:tc>
          <w:tcPr>
            <w:tcW w:w="1728" w:type="dxa"/>
          </w:tcPr>
          <w:p w14:paraId="3A1ACEA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176843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2ABBA1A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0.077936</w:t>
            </w:r>
          </w:p>
        </w:tc>
        <w:tc>
          <w:tcPr>
            <w:tcW w:w="1728" w:type="dxa"/>
          </w:tcPr>
          <w:p w14:paraId="7B36464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0.003131</w:t>
            </w:r>
          </w:p>
        </w:tc>
      </w:tr>
      <w:tr w:rsidR="00E475B3" w:rsidRPr="00BE0A56" w14:paraId="4E72C96D" w14:textId="77777777" w:rsidTr="00720757">
        <w:tc>
          <w:tcPr>
            <w:tcW w:w="1728" w:type="dxa"/>
          </w:tcPr>
          <w:p w14:paraId="27591C5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[15, 5]</w:t>
            </w:r>
          </w:p>
        </w:tc>
        <w:tc>
          <w:tcPr>
            <w:tcW w:w="1728" w:type="dxa"/>
          </w:tcPr>
          <w:p w14:paraId="209FE51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1241D1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517BBEC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0.63863</w:t>
            </w:r>
          </w:p>
        </w:tc>
        <w:tc>
          <w:tcPr>
            <w:tcW w:w="1728" w:type="dxa"/>
          </w:tcPr>
          <w:p w14:paraId="1352116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0.025658</w:t>
            </w:r>
          </w:p>
        </w:tc>
      </w:tr>
      <w:tr w:rsidR="00E475B3" w:rsidRPr="00BE0A56" w14:paraId="09596024" w14:textId="77777777" w:rsidTr="00720757">
        <w:tc>
          <w:tcPr>
            <w:tcW w:w="1728" w:type="dxa"/>
          </w:tcPr>
          <w:p w14:paraId="24A6441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[16, 5]</w:t>
            </w:r>
          </w:p>
        </w:tc>
        <w:tc>
          <w:tcPr>
            <w:tcW w:w="1728" w:type="dxa"/>
          </w:tcPr>
          <w:p w14:paraId="198F435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816DBF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0013C2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0.265984</w:t>
            </w:r>
          </w:p>
        </w:tc>
        <w:tc>
          <w:tcPr>
            <w:tcW w:w="1728" w:type="dxa"/>
          </w:tcPr>
          <w:p w14:paraId="1A6E024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0.010686</w:t>
            </w:r>
          </w:p>
        </w:tc>
      </w:tr>
      <w:tr w:rsidR="00E475B3" w:rsidRPr="00BE0A56" w14:paraId="24E15AD9" w14:textId="77777777" w:rsidTr="00720757">
        <w:tc>
          <w:tcPr>
            <w:tcW w:w="1728" w:type="dxa"/>
          </w:tcPr>
          <w:p w14:paraId="44CA077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[16, 6]</w:t>
            </w:r>
          </w:p>
        </w:tc>
        <w:tc>
          <w:tcPr>
            <w:tcW w:w="1728" w:type="dxa"/>
          </w:tcPr>
          <w:p w14:paraId="158D378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597DA9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0DAA5EB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0.410148</w:t>
            </w:r>
          </w:p>
        </w:tc>
        <w:tc>
          <w:tcPr>
            <w:tcW w:w="1728" w:type="dxa"/>
          </w:tcPr>
          <w:p w14:paraId="5C00C70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0.016478</w:t>
            </w:r>
          </w:p>
        </w:tc>
      </w:tr>
      <w:tr w:rsidR="00E475B3" w:rsidRPr="00BE0A56" w14:paraId="68D9B036" w14:textId="77777777" w:rsidTr="00720757">
        <w:tc>
          <w:tcPr>
            <w:tcW w:w="1728" w:type="dxa"/>
          </w:tcPr>
          <w:p w14:paraId="74670CD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[17, 6]</w:t>
            </w:r>
          </w:p>
        </w:tc>
        <w:tc>
          <w:tcPr>
            <w:tcW w:w="1728" w:type="dxa"/>
          </w:tcPr>
          <w:p w14:paraId="3064CEC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65C879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46C9D47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0.568989</w:t>
            </w:r>
          </w:p>
        </w:tc>
        <w:tc>
          <w:tcPr>
            <w:tcW w:w="1728" w:type="dxa"/>
          </w:tcPr>
          <w:p w14:paraId="47E9A13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0.02286</w:t>
            </w:r>
          </w:p>
        </w:tc>
      </w:tr>
      <w:tr w:rsidR="00E475B3" w:rsidRPr="00BE0A56" w14:paraId="095315F1" w14:textId="77777777" w:rsidTr="00720757">
        <w:tc>
          <w:tcPr>
            <w:tcW w:w="1728" w:type="dxa"/>
          </w:tcPr>
          <w:p w14:paraId="0249F88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[17, 7]</w:t>
            </w:r>
          </w:p>
        </w:tc>
        <w:tc>
          <w:tcPr>
            <w:tcW w:w="1728" w:type="dxa"/>
          </w:tcPr>
          <w:p w14:paraId="6AD06F5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94C591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6101A05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0.72734</w:t>
            </w:r>
          </w:p>
        </w:tc>
        <w:tc>
          <w:tcPr>
            <w:tcW w:w="1728" w:type="dxa"/>
          </w:tcPr>
          <w:p w14:paraId="1671082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0.029222</w:t>
            </w:r>
          </w:p>
        </w:tc>
      </w:tr>
      <w:tr w:rsidR="00E475B3" w:rsidRPr="00BE0A56" w14:paraId="052131EB" w14:textId="77777777" w:rsidTr="00720757">
        <w:tc>
          <w:tcPr>
            <w:tcW w:w="1728" w:type="dxa"/>
          </w:tcPr>
          <w:p w14:paraId="537D7A7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[17, 8]</w:t>
            </w:r>
          </w:p>
        </w:tc>
        <w:tc>
          <w:tcPr>
            <w:tcW w:w="1728" w:type="dxa"/>
          </w:tcPr>
          <w:p w14:paraId="0FD1199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3CFFD0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D2A54A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0.121549</w:t>
            </w:r>
          </w:p>
        </w:tc>
        <w:tc>
          <w:tcPr>
            <w:tcW w:w="1728" w:type="dxa"/>
          </w:tcPr>
          <w:p w14:paraId="1BFE481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0.004883</w:t>
            </w:r>
          </w:p>
        </w:tc>
      </w:tr>
      <w:tr w:rsidR="00E475B3" w:rsidRPr="00BE0A56" w14:paraId="199D8837" w14:textId="77777777" w:rsidTr="00720757">
        <w:tc>
          <w:tcPr>
            <w:tcW w:w="1728" w:type="dxa"/>
          </w:tcPr>
          <w:p w14:paraId="6584AC6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[18, 8]</w:t>
            </w:r>
          </w:p>
        </w:tc>
        <w:tc>
          <w:tcPr>
            <w:tcW w:w="1728" w:type="dxa"/>
          </w:tcPr>
          <w:p w14:paraId="2DD6054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695D1F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CA56BD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0.320352</w:t>
            </w:r>
          </w:p>
        </w:tc>
        <w:tc>
          <w:tcPr>
            <w:tcW w:w="1728" w:type="dxa"/>
          </w:tcPr>
          <w:p w14:paraId="3125FE6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0.012871</w:t>
            </w:r>
          </w:p>
        </w:tc>
      </w:tr>
      <w:tr w:rsidR="00E475B3" w:rsidRPr="00BE0A56" w14:paraId="60D3EAF4" w14:textId="77777777" w:rsidTr="00720757">
        <w:tc>
          <w:tcPr>
            <w:tcW w:w="1728" w:type="dxa"/>
          </w:tcPr>
          <w:p w14:paraId="4B7F74C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[19, 8]</w:t>
            </w:r>
          </w:p>
        </w:tc>
        <w:tc>
          <w:tcPr>
            <w:tcW w:w="1728" w:type="dxa"/>
          </w:tcPr>
          <w:p w14:paraId="73B0DFF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38D24D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8CABD0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0.30359</w:t>
            </w:r>
          </w:p>
        </w:tc>
        <w:tc>
          <w:tcPr>
            <w:tcW w:w="1728" w:type="dxa"/>
          </w:tcPr>
          <w:p w14:paraId="54C33BA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0.012197</w:t>
            </w:r>
          </w:p>
        </w:tc>
      </w:tr>
      <w:tr w:rsidR="00E475B3" w:rsidRPr="00BE0A56" w14:paraId="50EDFC88" w14:textId="77777777" w:rsidTr="00720757">
        <w:tc>
          <w:tcPr>
            <w:tcW w:w="1728" w:type="dxa"/>
          </w:tcPr>
          <w:p w14:paraId="3CE96D7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[20, 8]</w:t>
            </w:r>
          </w:p>
        </w:tc>
        <w:tc>
          <w:tcPr>
            <w:tcW w:w="1728" w:type="dxa"/>
          </w:tcPr>
          <w:p w14:paraId="6218DAA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E89E90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BBD84A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0.002514</w:t>
            </w:r>
          </w:p>
        </w:tc>
        <w:tc>
          <w:tcPr>
            <w:tcW w:w="1728" w:type="dxa"/>
          </w:tcPr>
          <w:p w14:paraId="70964BF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0.000101</w:t>
            </w:r>
          </w:p>
        </w:tc>
      </w:tr>
      <w:tr w:rsidR="00E475B3" w:rsidRPr="00BE0A56" w14:paraId="7B53002C" w14:textId="77777777" w:rsidTr="00720757">
        <w:tc>
          <w:tcPr>
            <w:tcW w:w="1728" w:type="dxa"/>
          </w:tcPr>
          <w:p w14:paraId="54FDBC2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[21, 8]</w:t>
            </w:r>
          </w:p>
        </w:tc>
        <w:tc>
          <w:tcPr>
            <w:tcW w:w="1728" w:type="dxa"/>
          </w:tcPr>
          <w:p w14:paraId="252820B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F7B488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0799F9D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0.277824</w:t>
            </w:r>
          </w:p>
        </w:tc>
        <w:tc>
          <w:tcPr>
            <w:tcW w:w="1728" w:type="dxa"/>
          </w:tcPr>
          <w:p w14:paraId="3911CF8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0.011162</w:t>
            </w:r>
          </w:p>
        </w:tc>
      </w:tr>
      <w:tr w:rsidR="00E475B3" w:rsidRPr="00BE0A56" w14:paraId="3BD530DF" w14:textId="77777777" w:rsidTr="00720757">
        <w:tc>
          <w:tcPr>
            <w:tcW w:w="1728" w:type="dxa"/>
          </w:tcPr>
          <w:p w14:paraId="3A3A968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[22, 8]</w:t>
            </w:r>
          </w:p>
        </w:tc>
        <w:tc>
          <w:tcPr>
            <w:tcW w:w="1728" w:type="dxa"/>
          </w:tcPr>
          <w:p w14:paraId="74ADFE0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1F740D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57F39F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0.258546</w:t>
            </w:r>
          </w:p>
        </w:tc>
        <w:tc>
          <w:tcPr>
            <w:tcW w:w="1728" w:type="dxa"/>
          </w:tcPr>
          <w:p w14:paraId="4CDFABF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0.010387</w:t>
            </w:r>
          </w:p>
        </w:tc>
      </w:tr>
      <w:tr w:rsidR="00E475B3" w:rsidRPr="00BE0A56" w14:paraId="3A908E85" w14:textId="77777777" w:rsidTr="00720757">
        <w:tc>
          <w:tcPr>
            <w:tcW w:w="1728" w:type="dxa"/>
          </w:tcPr>
          <w:p w14:paraId="7CC0A47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[23, 8]</w:t>
            </w:r>
          </w:p>
        </w:tc>
        <w:tc>
          <w:tcPr>
            <w:tcW w:w="1728" w:type="dxa"/>
          </w:tcPr>
          <w:p w14:paraId="05715D3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910E80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48A3575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0.793124</w:t>
            </w:r>
          </w:p>
        </w:tc>
        <w:tc>
          <w:tcPr>
            <w:tcW w:w="1728" w:type="dxa"/>
          </w:tcPr>
          <w:p w14:paraId="3D59D6C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0.031865</w:t>
            </w:r>
          </w:p>
        </w:tc>
      </w:tr>
      <w:tr w:rsidR="00E475B3" w:rsidRPr="00BE0A56" w14:paraId="059E6ABF" w14:textId="77777777" w:rsidTr="00720757">
        <w:tc>
          <w:tcPr>
            <w:tcW w:w="1728" w:type="dxa"/>
          </w:tcPr>
          <w:p w14:paraId="56B8471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[24, 8]</w:t>
            </w:r>
          </w:p>
        </w:tc>
        <w:tc>
          <w:tcPr>
            <w:tcW w:w="1728" w:type="dxa"/>
          </w:tcPr>
          <w:p w14:paraId="768B9E0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53A9BF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47DD40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0.064408</w:t>
            </w:r>
          </w:p>
        </w:tc>
        <w:tc>
          <w:tcPr>
            <w:tcW w:w="1728" w:type="dxa"/>
          </w:tcPr>
          <w:p w14:paraId="3A3B079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0.002588</w:t>
            </w:r>
          </w:p>
        </w:tc>
      </w:tr>
      <w:tr w:rsidR="00E475B3" w:rsidRPr="00BE0A56" w14:paraId="76D4F735" w14:textId="77777777" w:rsidTr="00720757">
        <w:tc>
          <w:tcPr>
            <w:tcW w:w="1728" w:type="dxa"/>
          </w:tcPr>
          <w:p w14:paraId="2971DAC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[25, 8]</w:t>
            </w:r>
          </w:p>
        </w:tc>
        <w:tc>
          <w:tcPr>
            <w:tcW w:w="1728" w:type="dxa"/>
          </w:tcPr>
          <w:p w14:paraId="0FE309B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13F984C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6666CBE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0.563171</w:t>
            </w:r>
          </w:p>
        </w:tc>
        <w:tc>
          <w:tcPr>
            <w:tcW w:w="1728" w:type="dxa"/>
          </w:tcPr>
          <w:p w14:paraId="10AA784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0.022626</w:t>
            </w:r>
          </w:p>
        </w:tc>
      </w:tr>
      <w:tr w:rsidR="00E475B3" w:rsidRPr="00BE0A56" w14:paraId="0A77065C" w14:textId="77777777" w:rsidTr="00720757">
        <w:tc>
          <w:tcPr>
            <w:tcW w:w="1728" w:type="dxa"/>
          </w:tcPr>
          <w:p w14:paraId="631CAE0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[26, 8]</w:t>
            </w:r>
          </w:p>
        </w:tc>
        <w:tc>
          <w:tcPr>
            <w:tcW w:w="1728" w:type="dxa"/>
          </w:tcPr>
          <w:p w14:paraId="5E4D337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2BC057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1229962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0.361713</w:t>
            </w:r>
          </w:p>
        </w:tc>
        <w:tc>
          <w:tcPr>
            <w:tcW w:w="1728" w:type="dxa"/>
          </w:tcPr>
          <w:p w14:paraId="6071D7F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0.014532</w:t>
            </w:r>
          </w:p>
        </w:tc>
      </w:tr>
      <w:tr w:rsidR="00E475B3" w:rsidRPr="00BE0A56" w14:paraId="4E2C0AEC" w14:textId="77777777" w:rsidTr="00720757">
        <w:tc>
          <w:tcPr>
            <w:tcW w:w="1728" w:type="dxa"/>
          </w:tcPr>
          <w:p w14:paraId="133BB2E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[26, 9]</w:t>
            </w:r>
          </w:p>
        </w:tc>
        <w:tc>
          <w:tcPr>
            <w:tcW w:w="1728" w:type="dxa"/>
          </w:tcPr>
          <w:p w14:paraId="744B9D6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13E1CBC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0.03</w:t>
            </w:r>
          </w:p>
        </w:tc>
        <w:tc>
          <w:tcPr>
            <w:tcW w:w="1728" w:type="dxa"/>
          </w:tcPr>
          <w:p w14:paraId="5852C7C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0.462297</w:t>
            </w:r>
          </w:p>
        </w:tc>
        <w:tc>
          <w:tcPr>
            <w:tcW w:w="1728" w:type="dxa"/>
          </w:tcPr>
          <w:p w14:paraId="7AC762F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0.018573</w:t>
            </w:r>
          </w:p>
        </w:tc>
      </w:tr>
      <w:tr w:rsidR="00E475B3" w:rsidRPr="00BE0A56" w14:paraId="0D311F9F" w14:textId="77777777" w:rsidTr="00720757">
        <w:tc>
          <w:tcPr>
            <w:tcW w:w="1728" w:type="dxa"/>
          </w:tcPr>
          <w:p w14:paraId="0AABE95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[27, 9]</w:t>
            </w:r>
          </w:p>
        </w:tc>
        <w:tc>
          <w:tcPr>
            <w:tcW w:w="1728" w:type="dxa"/>
          </w:tcPr>
          <w:p w14:paraId="002252E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FD3C55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A461E0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0.538114</w:t>
            </w:r>
          </w:p>
        </w:tc>
        <w:tc>
          <w:tcPr>
            <w:tcW w:w="1728" w:type="dxa"/>
          </w:tcPr>
          <w:p w14:paraId="2EFBCE9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0.021619</w:t>
            </w:r>
          </w:p>
        </w:tc>
      </w:tr>
      <w:tr w:rsidR="00E475B3" w:rsidRPr="00BE0A56" w14:paraId="6196E475" w14:textId="77777777" w:rsidTr="00720757">
        <w:tc>
          <w:tcPr>
            <w:tcW w:w="1728" w:type="dxa"/>
          </w:tcPr>
          <w:p w14:paraId="3096C30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[28, 9]</w:t>
            </w:r>
          </w:p>
        </w:tc>
        <w:tc>
          <w:tcPr>
            <w:tcW w:w="1728" w:type="dxa"/>
          </w:tcPr>
          <w:p w14:paraId="22C5644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9A3AA4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66C7C35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0.153069</w:t>
            </w:r>
          </w:p>
        </w:tc>
        <w:tc>
          <w:tcPr>
            <w:tcW w:w="1728" w:type="dxa"/>
          </w:tcPr>
          <w:p w14:paraId="189D321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0.00615</w:t>
            </w:r>
          </w:p>
        </w:tc>
      </w:tr>
      <w:tr w:rsidR="00E475B3" w:rsidRPr="00BE0A56" w14:paraId="62F846C8" w14:textId="77777777" w:rsidTr="00720757">
        <w:tc>
          <w:tcPr>
            <w:tcW w:w="1728" w:type="dxa"/>
          </w:tcPr>
          <w:p w14:paraId="74C7495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[29, 9]</w:t>
            </w:r>
          </w:p>
        </w:tc>
        <w:tc>
          <w:tcPr>
            <w:tcW w:w="1728" w:type="dxa"/>
          </w:tcPr>
          <w:p w14:paraId="1C56BEC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6E2403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70C59ED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0.26286</w:t>
            </w:r>
          </w:p>
        </w:tc>
        <w:tc>
          <w:tcPr>
            <w:tcW w:w="1728" w:type="dxa"/>
          </w:tcPr>
          <w:p w14:paraId="686AC44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0.010561</w:t>
            </w:r>
          </w:p>
        </w:tc>
      </w:tr>
      <w:tr w:rsidR="00E475B3" w:rsidRPr="00BE0A56" w14:paraId="2E03A4D0" w14:textId="77777777" w:rsidTr="00720757">
        <w:tc>
          <w:tcPr>
            <w:tcW w:w="1728" w:type="dxa"/>
          </w:tcPr>
          <w:p w14:paraId="69C05DF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[29, 10]</w:t>
            </w:r>
          </w:p>
        </w:tc>
        <w:tc>
          <w:tcPr>
            <w:tcW w:w="1728" w:type="dxa"/>
          </w:tcPr>
          <w:p w14:paraId="13E0C6F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13E829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4625D5C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0.224456</w:t>
            </w:r>
          </w:p>
        </w:tc>
        <w:tc>
          <w:tcPr>
            <w:tcW w:w="1728" w:type="dxa"/>
          </w:tcPr>
          <w:p w14:paraId="3486AF6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0.009018</w:t>
            </w:r>
          </w:p>
        </w:tc>
      </w:tr>
      <w:tr w:rsidR="00E475B3" w:rsidRPr="00BE0A56" w14:paraId="0B77B88C" w14:textId="77777777" w:rsidTr="00720757">
        <w:tc>
          <w:tcPr>
            <w:tcW w:w="1728" w:type="dxa"/>
          </w:tcPr>
          <w:p w14:paraId="5CD6815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[30, 10]</w:t>
            </w:r>
          </w:p>
        </w:tc>
        <w:tc>
          <w:tcPr>
            <w:tcW w:w="1728" w:type="dxa"/>
          </w:tcPr>
          <w:p w14:paraId="2C2D1F9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A2242D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6F6B218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0.312609</w:t>
            </w:r>
          </w:p>
        </w:tc>
        <w:tc>
          <w:tcPr>
            <w:tcW w:w="1728" w:type="dxa"/>
          </w:tcPr>
          <w:p w14:paraId="7BF1EF5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0.012559</w:t>
            </w:r>
          </w:p>
        </w:tc>
      </w:tr>
      <w:tr w:rsidR="00E475B3" w:rsidRPr="00BE0A56" w14:paraId="6EA5C09B" w14:textId="77777777" w:rsidTr="00720757">
        <w:tc>
          <w:tcPr>
            <w:tcW w:w="1728" w:type="dxa"/>
          </w:tcPr>
          <w:p w14:paraId="0AEF818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10]</w:t>
            </w:r>
          </w:p>
        </w:tc>
        <w:tc>
          <w:tcPr>
            <w:tcW w:w="1728" w:type="dxa"/>
          </w:tcPr>
          <w:p w14:paraId="21496B3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8A20B6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B9BFE4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0.882868</w:t>
            </w:r>
          </w:p>
        </w:tc>
        <w:tc>
          <w:tcPr>
            <w:tcW w:w="1728" w:type="dxa"/>
          </w:tcPr>
          <w:p w14:paraId="4A77BD4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0.03547</w:t>
            </w:r>
          </w:p>
        </w:tc>
      </w:tr>
      <w:tr w:rsidR="00E475B3" w:rsidRPr="00BE0A56" w14:paraId="5DB7A2B7" w14:textId="77777777" w:rsidTr="00720757">
        <w:tc>
          <w:tcPr>
            <w:tcW w:w="1728" w:type="dxa"/>
          </w:tcPr>
          <w:p w14:paraId="67DAFCC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11]</w:t>
            </w:r>
          </w:p>
        </w:tc>
        <w:tc>
          <w:tcPr>
            <w:tcW w:w="1728" w:type="dxa"/>
          </w:tcPr>
          <w:p w14:paraId="571F817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EB63D5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605B482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0.00228</w:t>
            </w:r>
          </w:p>
        </w:tc>
        <w:tc>
          <w:tcPr>
            <w:tcW w:w="1728" w:type="dxa"/>
          </w:tcPr>
          <w:p w14:paraId="28EB15FF" w14:textId="56C8B821" w:rsidR="00E475B3" w:rsidRPr="00BE0A56" w:rsidRDefault="00183EB4" w:rsidP="007207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ru-RU"/>
              </w:rPr>
              <w:t>0000</w:t>
            </w:r>
            <w:r w:rsidR="00E475B3" w:rsidRPr="00BE0A56">
              <w:rPr>
                <w:sz w:val="28"/>
                <w:szCs w:val="28"/>
              </w:rPr>
              <w:t>92</w:t>
            </w:r>
          </w:p>
        </w:tc>
      </w:tr>
      <w:tr w:rsidR="00E475B3" w:rsidRPr="00BE0A56" w14:paraId="36A708A0" w14:textId="77777777" w:rsidTr="00720757">
        <w:tc>
          <w:tcPr>
            <w:tcW w:w="1728" w:type="dxa"/>
          </w:tcPr>
          <w:p w14:paraId="68EA207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12]</w:t>
            </w:r>
          </w:p>
        </w:tc>
        <w:tc>
          <w:tcPr>
            <w:tcW w:w="1728" w:type="dxa"/>
          </w:tcPr>
          <w:p w14:paraId="78EC7B3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233F4B0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</w:t>
            </w:r>
          </w:p>
        </w:tc>
        <w:tc>
          <w:tcPr>
            <w:tcW w:w="1728" w:type="dxa"/>
          </w:tcPr>
          <w:p w14:paraId="4E2E8DA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0.664667</w:t>
            </w:r>
          </w:p>
        </w:tc>
        <w:tc>
          <w:tcPr>
            <w:tcW w:w="1728" w:type="dxa"/>
          </w:tcPr>
          <w:p w14:paraId="6AFE3E4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0.026704</w:t>
            </w:r>
          </w:p>
        </w:tc>
      </w:tr>
      <w:tr w:rsidR="00E475B3" w:rsidRPr="00BE0A56" w14:paraId="2734C08B" w14:textId="77777777" w:rsidTr="00720757">
        <w:tc>
          <w:tcPr>
            <w:tcW w:w="1728" w:type="dxa"/>
          </w:tcPr>
          <w:p w14:paraId="4102A0D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[31, 13]</w:t>
            </w:r>
          </w:p>
        </w:tc>
        <w:tc>
          <w:tcPr>
            <w:tcW w:w="1728" w:type="dxa"/>
          </w:tcPr>
          <w:p w14:paraId="1CE1333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676C06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4BF760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0.076722</w:t>
            </w:r>
          </w:p>
        </w:tc>
        <w:tc>
          <w:tcPr>
            <w:tcW w:w="1728" w:type="dxa"/>
          </w:tcPr>
          <w:p w14:paraId="101F98C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0.003082</w:t>
            </w:r>
          </w:p>
        </w:tc>
      </w:tr>
      <w:tr w:rsidR="00E475B3" w:rsidRPr="00BE0A56" w14:paraId="25CBAFF6" w14:textId="77777777" w:rsidTr="00720757">
        <w:tc>
          <w:tcPr>
            <w:tcW w:w="1728" w:type="dxa"/>
          </w:tcPr>
          <w:p w14:paraId="2DCB5B7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[32, 12]</w:t>
            </w:r>
          </w:p>
        </w:tc>
        <w:tc>
          <w:tcPr>
            <w:tcW w:w="1728" w:type="dxa"/>
          </w:tcPr>
          <w:p w14:paraId="6D804B8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DDD6FF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631CA04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0.162243</w:t>
            </w:r>
          </w:p>
        </w:tc>
        <w:tc>
          <w:tcPr>
            <w:tcW w:w="1728" w:type="dxa"/>
          </w:tcPr>
          <w:p w14:paraId="5C3CDBD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0.006518</w:t>
            </w:r>
          </w:p>
        </w:tc>
      </w:tr>
      <w:tr w:rsidR="00E475B3" w:rsidRPr="00BE0A56" w14:paraId="63939862" w14:textId="77777777" w:rsidTr="00720757">
        <w:tc>
          <w:tcPr>
            <w:tcW w:w="1728" w:type="dxa"/>
          </w:tcPr>
          <w:p w14:paraId="122A41D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[32, 13]</w:t>
            </w:r>
          </w:p>
        </w:tc>
        <w:tc>
          <w:tcPr>
            <w:tcW w:w="1728" w:type="dxa"/>
          </w:tcPr>
          <w:p w14:paraId="7A2BB36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98E9DB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6F45FFF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0.421967</w:t>
            </w:r>
          </w:p>
        </w:tc>
        <w:tc>
          <w:tcPr>
            <w:tcW w:w="1728" w:type="dxa"/>
          </w:tcPr>
          <w:p w14:paraId="6B7ADD9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0.016953</w:t>
            </w:r>
          </w:p>
        </w:tc>
      </w:tr>
      <w:tr w:rsidR="00E475B3" w:rsidRPr="00BE0A56" w14:paraId="5B482E55" w14:textId="77777777" w:rsidTr="00720757">
        <w:tc>
          <w:tcPr>
            <w:tcW w:w="1728" w:type="dxa"/>
          </w:tcPr>
          <w:p w14:paraId="3049E02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[33, 13]</w:t>
            </w:r>
          </w:p>
        </w:tc>
        <w:tc>
          <w:tcPr>
            <w:tcW w:w="1728" w:type="dxa"/>
          </w:tcPr>
          <w:p w14:paraId="1D2968B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58A272C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0.03</w:t>
            </w:r>
          </w:p>
        </w:tc>
        <w:tc>
          <w:tcPr>
            <w:tcW w:w="1728" w:type="dxa"/>
          </w:tcPr>
          <w:p w14:paraId="6B19BDF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0.996445</w:t>
            </w:r>
          </w:p>
        </w:tc>
        <w:tc>
          <w:tcPr>
            <w:tcW w:w="1728" w:type="dxa"/>
          </w:tcPr>
          <w:p w14:paraId="5598A03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0.040033</w:t>
            </w:r>
          </w:p>
        </w:tc>
      </w:tr>
      <w:tr w:rsidR="00E475B3" w:rsidRPr="00BE0A56" w14:paraId="173BA7DD" w14:textId="77777777" w:rsidTr="00720757">
        <w:tc>
          <w:tcPr>
            <w:tcW w:w="1728" w:type="dxa"/>
          </w:tcPr>
          <w:p w14:paraId="7B265B7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[34, 13]</w:t>
            </w:r>
          </w:p>
        </w:tc>
        <w:tc>
          <w:tcPr>
            <w:tcW w:w="1728" w:type="dxa"/>
          </w:tcPr>
          <w:p w14:paraId="0990470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F021DE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0F41130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0.091477</w:t>
            </w:r>
          </w:p>
        </w:tc>
        <w:tc>
          <w:tcPr>
            <w:tcW w:w="1728" w:type="dxa"/>
          </w:tcPr>
          <w:p w14:paraId="4E831EA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0.003675</w:t>
            </w:r>
          </w:p>
        </w:tc>
      </w:tr>
      <w:tr w:rsidR="00E475B3" w:rsidRPr="00BE0A56" w14:paraId="175BCB83" w14:textId="77777777" w:rsidTr="00720757">
        <w:tc>
          <w:tcPr>
            <w:tcW w:w="1728" w:type="dxa"/>
          </w:tcPr>
          <w:p w14:paraId="66A38FC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[35, 13]</w:t>
            </w:r>
          </w:p>
        </w:tc>
        <w:tc>
          <w:tcPr>
            <w:tcW w:w="1728" w:type="dxa"/>
          </w:tcPr>
          <w:p w14:paraId="2BD035A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6DA7893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0.03</w:t>
            </w:r>
          </w:p>
        </w:tc>
        <w:tc>
          <w:tcPr>
            <w:tcW w:w="1728" w:type="dxa"/>
          </w:tcPr>
          <w:p w14:paraId="4F4796E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1.83619</w:t>
            </w:r>
          </w:p>
        </w:tc>
        <w:tc>
          <w:tcPr>
            <w:tcW w:w="1728" w:type="dxa"/>
          </w:tcPr>
          <w:p w14:paraId="08754EC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0.073771</w:t>
            </w:r>
          </w:p>
        </w:tc>
      </w:tr>
      <w:tr w:rsidR="00E475B3" w:rsidRPr="00BE0A56" w14:paraId="6B1DACF7" w14:textId="77777777" w:rsidTr="00720757">
        <w:tc>
          <w:tcPr>
            <w:tcW w:w="1728" w:type="dxa"/>
          </w:tcPr>
          <w:p w14:paraId="379B224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[35, 14]</w:t>
            </w:r>
          </w:p>
        </w:tc>
        <w:tc>
          <w:tcPr>
            <w:tcW w:w="1728" w:type="dxa"/>
          </w:tcPr>
          <w:p w14:paraId="557FC94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259727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5C886E7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0.753995</w:t>
            </w:r>
          </w:p>
        </w:tc>
        <w:tc>
          <w:tcPr>
            <w:tcW w:w="1728" w:type="dxa"/>
          </w:tcPr>
          <w:p w14:paraId="79025FA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0.030293</w:t>
            </w:r>
          </w:p>
        </w:tc>
      </w:tr>
      <w:tr w:rsidR="00E475B3" w:rsidRPr="00BE0A56" w14:paraId="0A51EEAA" w14:textId="77777777" w:rsidTr="00720757">
        <w:tc>
          <w:tcPr>
            <w:tcW w:w="1728" w:type="dxa"/>
          </w:tcPr>
          <w:p w14:paraId="6C816B4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[36, 14]</w:t>
            </w:r>
          </w:p>
        </w:tc>
        <w:tc>
          <w:tcPr>
            <w:tcW w:w="1728" w:type="dxa"/>
          </w:tcPr>
          <w:p w14:paraId="3BFC694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D5F28A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26A7451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0.014173</w:t>
            </w:r>
          </w:p>
        </w:tc>
        <w:tc>
          <w:tcPr>
            <w:tcW w:w="1728" w:type="dxa"/>
          </w:tcPr>
          <w:p w14:paraId="7A11721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0.000569</w:t>
            </w:r>
          </w:p>
        </w:tc>
      </w:tr>
      <w:tr w:rsidR="00E475B3" w:rsidRPr="00BE0A56" w14:paraId="0D0E97E3" w14:textId="77777777" w:rsidTr="00720757">
        <w:tc>
          <w:tcPr>
            <w:tcW w:w="1728" w:type="dxa"/>
          </w:tcPr>
          <w:p w14:paraId="043DA63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[36, 15]</w:t>
            </w:r>
          </w:p>
        </w:tc>
        <w:tc>
          <w:tcPr>
            <w:tcW w:w="1728" w:type="dxa"/>
          </w:tcPr>
          <w:p w14:paraId="4C1F014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C818E9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7148D3E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0.115179</w:t>
            </w:r>
          </w:p>
        </w:tc>
        <w:tc>
          <w:tcPr>
            <w:tcW w:w="1728" w:type="dxa"/>
          </w:tcPr>
          <w:p w14:paraId="11F55D7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0.004627</w:t>
            </w:r>
          </w:p>
        </w:tc>
      </w:tr>
      <w:tr w:rsidR="00E475B3" w:rsidRPr="00BE0A56" w14:paraId="3ABB73BD" w14:textId="77777777" w:rsidTr="00720757">
        <w:tc>
          <w:tcPr>
            <w:tcW w:w="1728" w:type="dxa"/>
          </w:tcPr>
          <w:p w14:paraId="03E59F2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[36, 16]</w:t>
            </w:r>
          </w:p>
        </w:tc>
        <w:tc>
          <w:tcPr>
            <w:tcW w:w="1728" w:type="dxa"/>
          </w:tcPr>
          <w:p w14:paraId="1B17842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035454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46AF735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0.126163</w:t>
            </w:r>
          </w:p>
        </w:tc>
        <w:tc>
          <w:tcPr>
            <w:tcW w:w="1728" w:type="dxa"/>
          </w:tcPr>
          <w:p w14:paraId="53E95DA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0.005069</w:t>
            </w:r>
          </w:p>
        </w:tc>
      </w:tr>
      <w:tr w:rsidR="00E475B3" w:rsidRPr="00BE0A56" w14:paraId="5E1716D2" w14:textId="77777777" w:rsidTr="00720757">
        <w:tc>
          <w:tcPr>
            <w:tcW w:w="1728" w:type="dxa"/>
          </w:tcPr>
          <w:p w14:paraId="4453F4D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[37, 16]</w:t>
            </w:r>
          </w:p>
        </w:tc>
        <w:tc>
          <w:tcPr>
            <w:tcW w:w="1728" w:type="dxa"/>
          </w:tcPr>
          <w:p w14:paraId="63E504D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3F7AE6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2FEAA0C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0.049579</w:t>
            </w:r>
          </w:p>
        </w:tc>
        <w:tc>
          <w:tcPr>
            <w:tcW w:w="1728" w:type="dxa"/>
          </w:tcPr>
          <w:p w14:paraId="5725BED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0.001992</w:t>
            </w:r>
          </w:p>
        </w:tc>
      </w:tr>
      <w:tr w:rsidR="00E475B3" w:rsidRPr="00BE0A56" w14:paraId="320BBCA3" w14:textId="77777777" w:rsidTr="00720757">
        <w:tc>
          <w:tcPr>
            <w:tcW w:w="1728" w:type="dxa"/>
          </w:tcPr>
          <w:p w14:paraId="36D3528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[38, 16]</w:t>
            </w:r>
          </w:p>
        </w:tc>
        <w:tc>
          <w:tcPr>
            <w:tcW w:w="1728" w:type="dxa"/>
          </w:tcPr>
          <w:p w14:paraId="6411CF8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1A53104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7FA49AB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0.308918</w:t>
            </w:r>
          </w:p>
        </w:tc>
        <w:tc>
          <w:tcPr>
            <w:tcW w:w="1728" w:type="dxa"/>
          </w:tcPr>
          <w:p w14:paraId="68D0EC7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0.012411</w:t>
            </w:r>
          </w:p>
        </w:tc>
      </w:tr>
      <w:tr w:rsidR="00E475B3" w:rsidRPr="00BE0A56" w14:paraId="59AEB56D" w14:textId="77777777" w:rsidTr="00720757">
        <w:tc>
          <w:tcPr>
            <w:tcW w:w="1728" w:type="dxa"/>
          </w:tcPr>
          <w:p w14:paraId="0750904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[39, 16]</w:t>
            </w:r>
          </w:p>
        </w:tc>
        <w:tc>
          <w:tcPr>
            <w:tcW w:w="1728" w:type="dxa"/>
          </w:tcPr>
          <w:p w14:paraId="38BBF68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1DEE0AE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5025735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0.194359</w:t>
            </w:r>
          </w:p>
        </w:tc>
        <w:tc>
          <w:tcPr>
            <w:tcW w:w="1728" w:type="dxa"/>
          </w:tcPr>
          <w:p w14:paraId="47C7DE7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0.007809</w:t>
            </w:r>
          </w:p>
        </w:tc>
      </w:tr>
      <w:tr w:rsidR="00E475B3" w:rsidRPr="00BE0A56" w14:paraId="678F3DA2" w14:textId="77777777" w:rsidTr="00720757">
        <w:tc>
          <w:tcPr>
            <w:tcW w:w="1728" w:type="dxa"/>
          </w:tcPr>
          <w:p w14:paraId="1E72FEE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[40, 16]</w:t>
            </w:r>
          </w:p>
        </w:tc>
        <w:tc>
          <w:tcPr>
            <w:tcW w:w="1728" w:type="dxa"/>
          </w:tcPr>
          <w:p w14:paraId="3CA9916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03BD9B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231BE4E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0.189602</w:t>
            </w:r>
          </w:p>
        </w:tc>
        <w:tc>
          <w:tcPr>
            <w:tcW w:w="1728" w:type="dxa"/>
          </w:tcPr>
          <w:p w14:paraId="002A085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0.007618</w:t>
            </w:r>
          </w:p>
        </w:tc>
      </w:tr>
      <w:tr w:rsidR="00E475B3" w:rsidRPr="00BE0A56" w14:paraId="0BC148D3" w14:textId="77777777" w:rsidTr="00720757">
        <w:tc>
          <w:tcPr>
            <w:tcW w:w="1728" w:type="dxa"/>
          </w:tcPr>
          <w:p w14:paraId="7D3C60F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[41, 16]</w:t>
            </w:r>
          </w:p>
        </w:tc>
        <w:tc>
          <w:tcPr>
            <w:tcW w:w="1728" w:type="dxa"/>
          </w:tcPr>
          <w:p w14:paraId="1061E32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1653A11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2157ADF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0.210247</w:t>
            </w:r>
          </w:p>
        </w:tc>
        <w:tc>
          <w:tcPr>
            <w:tcW w:w="1728" w:type="dxa"/>
          </w:tcPr>
          <w:p w14:paraId="3BBAE3C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0.008447</w:t>
            </w:r>
          </w:p>
        </w:tc>
      </w:tr>
      <w:tr w:rsidR="00E475B3" w:rsidRPr="00BE0A56" w14:paraId="6CB063FF" w14:textId="77777777" w:rsidTr="00720757">
        <w:tc>
          <w:tcPr>
            <w:tcW w:w="1728" w:type="dxa"/>
          </w:tcPr>
          <w:p w14:paraId="11137FF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[42, 16]</w:t>
            </w:r>
          </w:p>
        </w:tc>
        <w:tc>
          <w:tcPr>
            <w:tcW w:w="1728" w:type="dxa"/>
          </w:tcPr>
          <w:p w14:paraId="34214B9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C5D114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96BD610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0.076383</w:t>
            </w:r>
          </w:p>
        </w:tc>
        <w:tc>
          <w:tcPr>
            <w:tcW w:w="1728" w:type="dxa"/>
          </w:tcPr>
          <w:p w14:paraId="58FFE99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0.003069</w:t>
            </w:r>
          </w:p>
        </w:tc>
      </w:tr>
      <w:tr w:rsidR="00E475B3" w:rsidRPr="00BE0A56" w14:paraId="2E607168" w14:textId="77777777" w:rsidTr="00720757">
        <w:tc>
          <w:tcPr>
            <w:tcW w:w="1728" w:type="dxa"/>
          </w:tcPr>
          <w:p w14:paraId="45F9254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[43, 16]</w:t>
            </w:r>
          </w:p>
        </w:tc>
        <w:tc>
          <w:tcPr>
            <w:tcW w:w="1728" w:type="dxa"/>
          </w:tcPr>
          <w:p w14:paraId="0218B19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861FE0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25ACB9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0.216452</w:t>
            </w:r>
          </w:p>
        </w:tc>
        <w:tc>
          <w:tcPr>
            <w:tcW w:w="1728" w:type="dxa"/>
          </w:tcPr>
          <w:p w14:paraId="6040BB5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0.008696</w:t>
            </w:r>
          </w:p>
        </w:tc>
      </w:tr>
      <w:tr w:rsidR="00E475B3" w:rsidRPr="00BE0A56" w14:paraId="5C0EBEA9" w14:textId="77777777" w:rsidTr="00720757">
        <w:tc>
          <w:tcPr>
            <w:tcW w:w="1728" w:type="dxa"/>
          </w:tcPr>
          <w:p w14:paraId="44EB6EC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[44, 16]</w:t>
            </w:r>
          </w:p>
        </w:tc>
        <w:tc>
          <w:tcPr>
            <w:tcW w:w="1728" w:type="dxa"/>
          </w:tcPr>
          <w:p w14:paraId="1704E95D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27942F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7109ED3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0.683864</w:t>
            </w:r>
          </w:p>
        </w:tc>
        <w:tc>
          <w:tcPr>
            <w:tcW w:w="1728" w:type="dxa"/>
          </w:tcPr>
          <w:p w14:paraId="24DD623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0.027475</w:t>
            </w:r>
          </w:p>
        </w:tc>
      </w:tr>
      <w:tr w:rsidR="00E475B3" w:rsidRPr="00BE0A56" w14:paraId="12960FD2" w14:textId="77777777" w:rsidTr="00720757">
        <w:tc>
          <w:tcPr>
            <w:tcW w:w="1728" w:type="dxa"/>
          </w:tcPr>
          <w:p w14:paraId="3CB546F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[45, 16]</w:t>
            </w:r>
          </w:p>
        </w:tc>
        <w:tc>
          <w:tcPr>
            <w:tcW w:w="1728" w:type="dxa"/>
          </w:tcPr>
          <w:p w14:paraId="116F547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707DC3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0398811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0.338079</w:t>
            </w:r>
          </w:p>
        </w:tc>
        <w:tc>
          <w:tcPr>
            <w:tcW w:w="1728" w:type="dxa"/>
          </w:tcPr>
          <w:p w14:paraId="0C9D88C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0.013583</w:t>
            </w:r>
          </w:p>
        </w:tc>
      </w:tr>
      <w:tr w:rsidR="00E475B3" w:rsidRPr="00BE0A56" w14:paraId="1FACE664" w14:textId="77777777" w:rsidTr="00720757">
        <w:tc>
          <w:tcPr>
            <w:tcW w:w="1728" w:type="dxa"/>
          </w:tcPr>
          <w:p w14:paraId="21E99B9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lastRenderedPageBreak/>
              <w:t>[45, 17]</w:t>
            </w:r>
          </w:p>
        </w:tc>
        <w:tc>
          <w:tcPr>
            <w:tcW w:w="1728" w:type="dxa"/>
          </w:tcPr>
          <w:p w14:paraId="1A03DC4F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127895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04CD4CE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0.356445</w:t>
            </w:r>
          </w:p>
        </w:tc>
        <w:tc>
          <w:tcPr>
            <w:tcW w:w="1728" w:type="dxa"/>
          </w:tcPr>
          <w:p w14:paraId="530C733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0.014321</w:t>
            </w:r>
          </w:p>
        </w:tc>
      </w:tr>
      <w:tr w:rsidR="00E475B3" w:rsidRPr="00BE0A56" w14:paraId="63093A5A" w14:textId="77777777" w:rsidTr="00720757">
        <w:tc>
          <w:tcPr>
            <w:tcW w:w="1728" w:type="dxa"/>
          </w:tcPr>
          <w:p w14:paraId="470F42E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[45, 18]</w:t>
            </w:r>
          </w:p>
        </w:tc>
        <w:tc>
          <w:tcPr>
            <w:tcW w:w="1728" w:type="dxa"/>
          </w:tcPr>
          <w:p w14:paraId="2F8650B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ED34A2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AD1AE6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0.198794</w:t>
            </w:r>
          </w:p>
        </w:tc>
        <w:tc>
          <w:tcPr>
            <w:tcW w:w="1728" w:type="dxa"/>
          </w:tcPr>
          <w:p w14:paraId="791CDAF7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0.007987</w:t>
            </w:r>
          </w:p>
        </w:tc>
      </w:tr>
      <w:tr w:rsidR="00E475B3" w:rsidRPr="00BE0A56" w14:paraId="41E3EBEB" w14:textId="77777777" w:rsidTr="00720757">
        <w:tc>
          <w:tcPr>
            <w:tcW w:w="1728" w:type="dxa"/>
          </w:tcPr>
          <w:p w14:paraId="74107C0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[45, 19]</w:t>
            </w:r>
          </w:p>
        </w:tc>
        <w:tc>
          <w:tcPr>
            <w:tcW w:w="1728" w:type="dxa"/>
          </w:tcPr>
          <w:p w14:paraId="37727FD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E9E512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5A9C82BC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0.069359</w:t>
            </w:r>
          </w:p>
        </w:tc>
        <w:tc>
          <w:tcPr>
            <w:tcW w:w="1728" w:type="dxa"/>
          </w:tcPr>
          <w:p w14:paraId="4150554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0.002787</w:t>
            </w:r>
          </w:p>
        </w:tc>
      </w:tr>
      <w:tr w:rsidR="00E475B3" w:rsidRPr="00BE0A56" w14:paraId="435B237C" w14:textId="77777777" w:rsidTr="00720757">
        <w:tc>
          <w:tcPr>
            <w:tcW w:w="1728" w:type="dxa"/>
          </w:tcPr>
          <w:p w14:paraId="5FDE648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[46, 19]</w:t>
            </w:r>
          </w:p>
        </w:tc>
        <w:tc>
          <w:tcPr>
            <w:tcW w:w="1728" w:type="dxa"/>
          </w:tcPr>
          <w:p w14:paraId="71C32D7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7B3FE5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0.02</w:t>
            </w:r>
          </w:p>
        </w:tc>
        <w:tc>
          <w:tcPr>
            <w:tcW w:w="1728" w:type="dxa"/>
          </w:tcPr>
          <w:p w14:paraId="7F30BD1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0.268541</w:t>
            </w:r>
          </w:p>
        </w:tc>
        <w:tc>
          <w:tcPr>
            <w:tcW w:w="1728" w:type="dxa"/>
          </w:tcPr>
          <w:p w14:paraId="0BD34718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0.010789</w:t>
            </w:r>
          </w:p>
        </w:tc>
      </w:tr>
      <w:tr w:rsidR="00E475B3" w:rsidRPr="00BE0A56" w14:paraId="00D60577" w14:textId="77777777" w:rsidTr="00720757">
        <w:tc>
          <w:tcPr>
            <w:tcW w:w="1728" w:type="dxa"/>
          </w:tcPr>
          <w:p w14:paraId="1A6D15A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[47, 19]</w:t>
            </w:r>
          </w:p>
        </w:tc>
        <w:tc>
          <w:tcPr>
            <w:tcW w:w="1728" w:type="dxa"/>
          </w:tcPr>
          <w:p w14:paraId="65E38333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42D20D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3251550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0.340714</w:t>
            </w:r>
          </w:p>
        </w:tc>
        <w:tc>
          <w:tcPr>
            <w:tcW w:w="1728" w:type="dxa"/>
          </w:tcPr>
          <w:p w14:paraId="753802F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0.013689</w:t>
            </w:r>
          </w:p>
        </w:tc>
      </w:tr>
      <w:tr w:rsidR="00E475B3" w:rsidRPr="00BE0A56" w14:paraId="64845749" w14:textId="77777777" w:rsidTr="00720757">
        <w:tc>
          <w:tcPr>
            <w:tcW w:w="1728" w:type="dxa"/>
          </w:tcPr>
          <w:p w14:paraId="2D9C49F9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[48, 19]</w:t>
            </w:r>
          </w:p>
        </w:tc>
        <w:tc>
          <w:tcPr>
            <w:tcW w:w="1728" w:type="dxa"/>
          </w:tcPr>
          <w:p w14:paraId="5FCEA195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519CB74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199ED5B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0.113864</w:t>
            </w:r>
          </w:p>
        </w:tc>
        <w:tc>
          <w:tcPr>
            <w:tcW w:w="1728" w:type="dxa"/>
          </w:tcPr>
          <w:p w14:paraId="7D7AA12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0.004575</w:t>
            </w:r>
          </w:p>
        </w:tc>
      </w:tr>
      <w:tr w:rsidR="00E475B3" w:rsidRPr="00BE0A56" w14:paraId="08B342C3" w14:textId="77777777" w:rsidTr="003D6DE9">
        <w:tc>
          <w:tcPr>
            <w:tcW w:w="1728" w:type="dxa"/>
            <w:tcBorders>
              <w:bottom w:val="single" w:sz="4" w:space="0" w:color="auto"/>
            </w:tcBorders>
          </w:tcPr>
          <w:p w14:paraId="441585B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[49, 19]</w:t>
            </w:r>
          </w:p>
        </w:tc>
        <w:tc>
          <w:tcPr>
            <w:tcW w:w="1728" w:type="dxa"/>
          </w:tcPr>
          <w:p w14:paraId="08B8143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8ECBEE1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0.01</w:t>
            </w:r>
          </w:p>
        </w:tc>
        <w:tc>
          <w:tcPr>
            <w:tcW w:w="1728" w:type="dxa"/>
          </w:tcPr>
          <w:p w14:paraId="4D636DFE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1.097075</w:t>
            </w:r>
          </w:p>
        </w:tc>
        <w:tc>
          <w:tcPr>
            <w:tcW w:w="1728" w:type="dxa"/>
          </w:tcPr>
          <w:p w14:paraId="7A7F823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0.044076</w:t>
            </w:r>
          </w:p>
        </w:tc>
      </w:tr>
      <w:tr w:rsidR="00E475B3" w:rsidRPr="00BE0A56" w14:paraId="7F6C4C84" w14:textId="77777777" w:rsidTr="003D6DE9">
        <w:tc>
          <w:tcPr>
            <w:tcW w:w="1728" w:type="dxa"/>
            <w:tcBorders>
              <w:left w:val="nil"/>
              <w:bottom w:val="nil"/>
            </w:tcBorders>
          </w:tcPr>
          <w:p w14:paraId="6014F11B" w14:textId="36FAAD68" w:rsidR="00E475B3" w:rsidRPr="001362B6" w:rsidRDefault="00E475B3" w:rsidP="00720757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728" w:type="dxa"/>
          </w:tcPr>
          <w:p w14:paraId="1E72707A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100</w:t>
            </w:r>
          </w:p>
        </w:tc>
        <w:tc>
          <w:tcPr>
            <w:tcW w:w="1728" w:type="dxa"/>
          </w:tcPr>
          <w:p w14:paraId="2751BFBB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</w:t>
            </w:r>
          </w:p>
        </w:tc>
        <w:tc>
          <w:tcPr>
            <w:tcW w:w="1728" w:type="dxa"/>
          </w:tcPr>
          <w:p w14:paraId="06352062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25.987357</w:t>
            </w:r>
          </w:p>
        </w:tc>
        <w:tc>
          <w:tcPr>
            <w:tcW w:w="1728" w:type="dxa"/>
          </w:tcPr>
          <w:p w14:paraId="3F2812F6" w14:textId="77777777" w:rsidR="00E475B3" w:rsidRPr="00BE0A56" w:rsidRDefault="00E475B3" w:rsidP="00720757">
            <w:pPr>
              <w:rPr>
                <w:sz w:val="28"/>
                <w:szCs w:val="28"/>
              </w:rPr>
            </w:pPr>
            <w:r w:rsidRPr="00BE0A56">
              <w:rPr>
                <w:sz w:val="28"/>
                <w:szCs w:val="28"/>
              </w:rPr>
              <w:t>1.044076</w:t>
            </w:r>
          </w:p>
        </w:tc>
      </w:tr>
    </w:tbl>
    <w:p w14:paraId="465B55E9" w14:textId="63DA951E" w:rsidR="003E1120" w:rsidRDefault="003E1120" w:rsidP="003E1120">
      <w:pPr>
        <w:spacing w:line="360" w:lineRule="auto"/>
        <w:jc w:val="both"/>
        <w:rPr>
          <w:iCs/>
          <w:sz w:val="28"/>
          <w:szCs w:val="28"/>
        </w:rPr>
      </w:pPr>
    </w:p>
    <w:p w14:paraId="53979636" w14:textId="796A682F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022BD9B9" w14:textId="674C516A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75DC4D16" w14:textId="1F864652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7D447F0B" w14:textId="47CABF3C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48172C8D" w14:textId="3C14E933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09432A6A" w14:textId="70BED2A9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63A49966" w14:textId="3C9DCF92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0D30F500" w14:textId="2A33B620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1CDEBB26" w14:textId="27BE6C42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4F4BF671" w14:textId="303A3E6B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457961E4" w14:textId="5CAD4B8E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7F387DB8" w14:textId="353BF4B4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582776C7" w14:textId="7D04A4E1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36363DDB" w14:textId="59EFC69C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5EA33685" w14:textId="366F8314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6F046C48" w14:textId="17BAF414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7A3268B9" w14:textId="7AE869A7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412A33F6" w14:textId="0B184DCB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3E6D2E07" w14:textId="3A936B3B" w:rsidR="003D6DE9" w:rsidRDefault="003D6DE9" w:rsidP="003E1120">
      <w:pPr>
        <w:spacing w:line="360" w:lineRule="auto"/>
        <w:jc w:val="both"/>
        <w:rPr>
          <w:iCs/>
          <w:sz w:val="28"/>
          <w:szCs w:val="28"/>
        </w:rPr>
      </w:pPr>
    </w:p>
    <w:p w14:paraId="44858D33" w14:textId="5286C467" w:rsidR="00633808" w:rsidRDefault="00633808" w:rsidP="003E1120">
      <w:pPr>
        <w:spacing w:line="360" w:lineRule="auto"/>
        <w:jc w:val="both"/>
        <w:rPr>
          <w:iCs/>
          <w:sz w:val="28"/>
          <w:szCs w:val="28"/>
        </w:rPr>
      </w:pPr>
    </w:p>
    <w:p w14:paraId="17298C52" w14:textId="2FF8E4A8" w:rsidR="00633808" w:rsidRDefault="00633808" w:rsidP="003E1120">
      <w:pPr>
        <w:spacing w:line="360" w:lineRule="auto"/>
        <w:jc w:val="both"/>
        <w:rPr>
          <w:iCs/>
          <w:sz w:val="28"/>
          <w:szCs w:val="28"/>
        </w:rPr>
      </w:pPr>
    </w:p>
    <w:p w14:paraId="7A68C3B7" w14:textId="202936A6" w:rsidR="00633808" w:rsidRDefault="00633808" w:rsidP="003E1120">
      <w:pPr>
        <w:spacing w:line="360" w:lineRule="auto"/>
        <w:jc w:val="both"/>
        <w:rPr>
          <w:iCs/>
          <w:sz w:val="28"/>
          <w:szCs w:val="28"/>
        </w:rPr>
      </w:pPr>
    </w:p>
    <w:p w14:paraId="682238D2" w14:textId="03EACB2D" w:rsidR="00633808" w:rsidRDefault="00633808" w:rsidP="003E1120">
      <w:pPr>
        <w:spacing w:line="360" w:lineRule="auto"/>
        <w:jc w:val="both"/>
        <w:rPr>
          <w:iCs/>
          <w:sz w:val="28"/>
          <w:szCs w:val="28"/>
        </w:rPr>
      </w:pPr>
    </w:p>
    <w:p w14:paraId="64CA4B33" w14:textId="77777777" w:rsidR="00B915A2" w:rsidRDefault="00B915A2" w:rsidP="00B915A2">
      <w:pPr>
        <w:pStyle w:val="aff9"/>
        <w:jc w:val="center"/>
        <w:rPr>
          <w:rFonts w:ascii="TimesNewRomanPS" w:hAnsi="TimesNewRomanPS"/>
          <w:b/>
          <w:bCs/>
          <w:sz w:val="28"/>
          <w:szCs w:val="28"/>
        </w:rPr>
      </w:pPr>
      <w:r w:rsidRPr="008C2D2C">
        <w:rPr>
          <w:rFonts w:ascii="TimesNewRomanPS" w:hAnsi="TimesNewRomanPS"/>
          <w:b/>
          <w:bCs/>
          <w:sz w:val="28"/>
          <w:szCs w:val="28"/>
        </w:rPr>
        <w:lastRenderedPageBreak/>
        <w:t>Список литературы</w:t>
      </w:r>
    </w:p>
    <w:p w14:paraId="3FB3BE44" w14:textId="77777777" w:rsidR="00B915A2" w:rsidRPr="008C2D2C" w:rsidRDefault="00B915A2" w:rsidP="00B915A2">
      <w:pPr>
        <w:pStyle w:val="aff9"/>
        <w:jc w:val="center"/>
        <w:rPr>
          <w:sz w:val="28"/>
          <w:szCs w:val="28"/>
        </w:rPr>
      </w:pPr>
    </w:p>
    <w:p w14:paraId="6D970F44" w14:textId="77777777" w:rsidR="00B915A2" w:rsidRDefault="00B915A2" w:rsidP="00B915A2">
      <w:pPr>
        <w:pStyle w:val="aff9"/>
        <w:numPr>
          <w:ilvl w:val="0"/>
          <w:numId w:val="11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Лобузов А.А. Гумляева С.Д. Норин Н.В. Задачи по теории случайных процессов – М., 1993. – 68 с. </w:t>
      </w:r>
    </w:p>
    <w:p w14:paraId="5731985E" w14:textId="77777777" w:rsidR="00B915A2" w:rsidRDefault="00B915A2" w:rsidP="00B915A2">
      <w:pPr>
        <w:pStyle w:val="aff9"/>
        <w:numPr>
          <w:ilvl w:val="0"/>
          <w:numId w:val="11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Вентцель Е.С., Овчаров Л.А. Теория случайных процессов и ее инженерные приложения. – М.: Высшая школа, 2007. – 428 с. </w:t>
      </w:r>
    </w:p>
    <w:p w14:paraId="24AF20F2" w14:textId="77777777" w:rsidR="00B915A2" w:rsidRDefault="00B915A2" w:rsidP="00B915A2">
      <w:pPr>
        <w:pStyle w:val="aff9"/>
        <w:numPr>
          <w:ilvl w:val="0"/>
          <w:numId w:val="11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Лифшиц М.А. Случайные процессы – от теории к практике. – СПб.: Лань, 2016. – 320 с. </w:t>
      </w:r>
    </w:p>
    <w:p w14:paraId="6D8FB2BC" w14:textId="77777777" w:rsidR="00B915A2" w:rsidRDefault="00B915A2" w:rsidP="00B915A2">
      <w:pPr>
        <w:spacing w:line="360" w:lineRule="auto"/>
        <w:jc w:val="both"/>
        <w:rPr>
          <w:sz w:val="28"/>
          <w:szCs w:val="28"/>
        </w:rPr>
      </w:pPr>
    </w:p>
    <w:p w14:paraId="3CC8D9CC" w14:textId="77777777" w:rsidR="00B915A2" w:rsidRDefault="00B915A2" w:rsidP="00B915A2">
      <w:pPr>
        <w:spacing w:line="360" w:lineRule="auto"/>
        <w:jc w:val="both"/>
        <w:rPr>
          <w:sz w:val="28"/>
          <w:szCs w:val="28"/>
        </w:rPr>
      </w:pPr>
    </w:p>
    <w:p w14:paraId="00583890" w14:textId="77777777" w:rsidR="00B915A2" w:rsidRDefault="00B915A2" w:rsidP="00B915A2">
      <w:pPr>
        <w:spacing w:line="360" w:lineRule="auto"/>
        <w:jc w:val="both"/>
        <w:rPr>
          <w:sz w:val="28"/>
          <w:szCs w:val="28"/>
        </w:rPr>
      </w:pPr>
    </w:p>
    <w:p w14:paraId="61812CA0" w14:textId="537E8A6F" w:rsidR="00633808" w:rsidRDefault="00633808" w:rsidP="003E1120">
      <w:pPr>
        <w:spacing w:line="360" w:lineRule="auto"/>
        <w:jc w:val="both"/>
        <w:rPr>
          <w:iCs/>
          <w:sz w:val="28"/>
          <w:szCs w:val="28"/>
        </w:rPr>
      </w:pPr>
    </w:p>
    <w:p w14:paraId="38919EEA" w14:textId="458A5006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662CC7ED" w14:textId="5EFEAF74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6B9DE59B" w14:textId="237E5DCD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41E149EE" w14:textId="7ADDFBBC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310F580E" w14:textId="34B1D532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254CBD47" w14:textId="0C0605AB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5E141F6D" w14:textId="45067C2D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24D6B38D" w14:textId="5BB2DC99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77C5B225" w14:textId="76502A1A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7C6C209A" w14:textId="5B2BA935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35073A6F" w14:textId="7159888A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12D81CA2" w14:textId="07CF2821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31433316" w14:textId="7A0B9633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298E201C" w14:textId="4C729622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62F66686" w14:textId="21C80A28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123A7474" w14:textId="67924A66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723D1719" w14:textId="2CAC1770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610BF92E" w14:textId="23633D38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31304936" w14:textId="24757B7A" w:rsidR="00B915A2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p w14:paraId="6E2F5984" w14:textId="77777777" w:rsidR="001B0B2A" w:rsidRPr="00821EBA" w:rsidRDefault="001B0B2A" w:rsidP="001B0B2A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F9391C">
        <w:rPr>
          <w:b/>
          <w:bCs/>
          <w:sz w:val="28"/>
          <w:szCs w:val="28"/>
        </w:rPr>
        <w:lastRenderedPageBreak/>
        <w:t>Приложение</w:t>
      </w:r>
    </w:p>
    <w:p w14:paraId="407162A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import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copy</w:t>
      </w:r>
    </w:p>
    <w:p w14:paraId="58E1B41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import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math</w:t>
      </w:r>
    </w:p>
    <w:p w14:paraId="65C700D1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import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</w:p>
    <w:p w14:paraId="1E7734A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2CE07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ACD6C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def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prev_event_time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deaths_nums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):</w:t>
      </w:r>
    </w:p>
    <w:p w14:paraId="53B77E8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typee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74726"/>
          <w:sz w:val="20"/>
          <w:szCs w:val="20"/>
        </w:rPr>
        <w:t>None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74726"/>
          <w:sz w:val="20"/>
          <w:szCs w:val="20"/>
        </w:rPr>
        <w:t>None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74726"/>
          <w:sz w:val="20"/>
          <w:szCs w:val="20"/>
        </w:rPr>
        <w:t>None</w:t>
      </w:r>
    </w:p>
    <w:p w14:paraId="417F02B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birth_time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live_time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des1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des2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4097633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obj_num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deaths_nums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&gt;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prev_event_time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0AC54AA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death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74726"/>
          <w:sz w:val="20"/>
          <w:szCs w:val="20"/>
        </w:rPr>
        <w:t>None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&lt;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4DCDF28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typee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death_time</w:t>
      </w:r>
    </w:p>
    <w:p w14:paraId="70DE53F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typee</w:t>
      </w:r>
    </w:p>
    <w:p w14:paraId="1C4962D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626A4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936C1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pn1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pm1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gamma2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0.223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0.521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0.443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0.21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0.5</w:t>
      </w:r>
    </w:p>
    <w:p w14:paraId="5AA6DA2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pn11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pn1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pn2</w:t>
      </w:r>
    </w:p>
    <w:p w14:paraId="4E0C6A5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pm0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pm1</w:t>
      </w:r>
    </w:p>
    <w:p w14:paraId="4D58EA84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table4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table5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[],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[],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[],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[],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[]</w:t>
      </w:r>
    </w:p>
    <w:p w14:paraId="6729B26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events_num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45ADFB3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8AAEF1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661E1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event_time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</w:p>
    <w:p w14:paraId="0D9DC16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system_state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7810A2B1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max_object_num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313E5531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"Sn(1)"</w:t>
      </w:r>
    </w:p>
    <w:p w14:paraId="3F56FA1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object_live_time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exponential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06C419A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wait_time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object_live_time</w:t>
      </w:r>
    </w:p>
    <w:p w14:paraId="2C199781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object_live_time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wait_time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6CD5F64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object_live_time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object_live_time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6756918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deaths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[]</w:t>
      </w:r>
    </w:p>
    <w:p w14:paraId="7F1AED9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19C77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while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events_num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&lt;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100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43062C1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events_num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5ED77FD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0C4F7DF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prev_event_type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60A0756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death_object_num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06C4AFE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death_object_type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429C452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death_object_num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00167B2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80778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75DAB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death_object_type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5453BAC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w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random_sample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()</w:t>
      </w:r>
    </w:p>
    <w:p w14:paraId="2B303AA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</w:p>
    <w:p w14:paraId="74470FE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w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&lt;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6539043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"Sn(1)"</w:t>
      </w:r>
    </w:p>
    <w:p w14:paraId="5763143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w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&lt;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pn1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0F0C175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"Sn(2)"</w:t>
      </w:r>
    </w:p>
    <w:p w14:paraId="5DE9354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56AD031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"Sn(3)"</w:t>
      </w:r>
    </w:p>
    <w:p w14:paraId="465C423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657FB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event_type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"Sn(3)"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3CE2593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</w:p>
    <w:p w14:paraId="5286625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tn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exponential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08783E2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tm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exponential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3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gamma2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gamma2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07F5837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70C1142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death_object_num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3A2F885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death_object_num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max_object_num</w:t>
      </w:r>
    </w:p>
    <w:p w14:paraId="4C8E5FD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&lt;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0CFF02E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"M"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2E1F75A5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07F0FBF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next_event_time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42FF992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"Sn(3)"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62A29C1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134B3065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468C46D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"M"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0E86902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next_event_time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5B541CA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"Sn(3)"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44DC0444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9C772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92D8F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9A93D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event_type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"Sn(2)"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0926483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</w:p>
    <w:p w14:paraId="1CAE41A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tn1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exponential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4194FF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tn2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exponential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3A1D048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0643946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death_object_num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69A1C3D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death_object_num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max_object_num</w:t>
      </w:r>
    </w:p>
    <w:p w14:paraId="7DE3937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&lt;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1E9DB73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238B8C2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3B8DA591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next_event_time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441571E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"Sn(2)"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05BECC8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03B8762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5699E20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688200C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next_event_time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5E6506B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"Sn(2)"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64BFA9A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DCE36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600BED6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449FA19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tn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exponential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000"/>
          <w:sz w:val="20"/>
          <w:szCs w:val="20"/>
        </w:rPr>
        <w:t>0.1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3B06425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death_object_num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max_object_num</w:t>
      </w:r>
    </w:p>
    <w:p w14:paraId="7A2CF24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2958723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next_event_time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4122F775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"Sn(1)"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757C1BE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3547ED1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w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random_sample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()</w:t>
      </w:r>
    </w:p>
    <w:p w14:paraId="235FB31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</w:p>
    <w:p w14:paraId="29677A5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w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&lt;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pm1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01CD196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"Sm(1)"</w:t>
      </w:r>
    </w:p>
    <w:p w14:paraId="34551874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3F97FA4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event_type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"Sm(0)"</w:t>
      </w:r>
    </w:p>
    <w:p w14:paraId="446941F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15A31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event_type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"Sm(1)"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7A1D64F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max_object_num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54B754D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tm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numpy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random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exponential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3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gamma2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gamma2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*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183F62F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death_object_num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max_object_num</w:t>
      </w:r>
    </w:p>
    <w:p w14:paraId="52C3D4C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max_object_num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"M"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3DC5A6B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next_event_time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29A641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"Sm(1)"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57FED8D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66D18E1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1043F37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next_event_time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get_next_obj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deaths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19E045D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events_num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"Sm(0)"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str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next_event_time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event_time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next_obj_num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next_obj_type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4BE5387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B4909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696969"/>
          <w:sz w:val="20"/>
          <w:szCs w:val="20"/>
        </w:rPr>
        <w:t># print(table1)</w:t>
      </w:r>
    </w:p>
    <w:p w14:paraId="311AC1E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8D695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4E10530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34E148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"///////////////////////////////////////////////////////////////////////////////////////"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45754DF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3DB46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1A3FD1C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1D5F95C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0124D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t1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:]]</w:t>
      </w:r>
    </w:p>
    <w:p w14:paraId="01EF457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t2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sorted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4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]))</w:t>
      </w:r>
    </w:p>
    <w:p w14:paraId="5349B024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</w:p>
    <w:p w14:paraId="4CF725D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range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)):</w:t>
      </w:r>
    </w:p>
    <w:p w14:paraId="407405B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]:</w:t>
      </w:r>
    </w:p>
    <w:p w14:paraId="3E0B4DE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count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52B8D21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'   -&gt;   '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17608C2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count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DED9F2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FFF6C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filter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lambda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"Sn(1)"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)))])</w:t>
      </w:r>
    </w:p>
    <w:p w14:paraId="29AB3F7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filter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lambda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"Sn(2)"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))))</w:t>
      </w:r>
    </w:p>
    <w:p w14:paraId="29AF2FF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filter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lambda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"Sn(3)"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))))</w:t>
      </w:r>
    </w:p>
    <w:p w14:paraId="40CF1DB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filter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lambda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"Sm(0)"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))))</w:t>
      </w:r>
    </w:p>
    <w:p w14:paraId="64B40EA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filter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lambda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"Sm(1)"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))))</w:t>
      </w:r>
    </w:p>
    <w:p w14:paraId="6AA2412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][:]))</w:t>
      </w:r>
    </w:p>
    <w:p w14:paraId="6DAB63DD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round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/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6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][: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]])</w:t>
      </w:r>
    </w:p>
    <w:p w14:paraId="6323138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sum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][:]))</w:t>
      </w:r>
    </w:p>
    <w:p w14:paraId="53B17185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595CD3B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3393A9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table4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filter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lambda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"N"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]])</w:t>
      </w:r>
    </w:p>
    <w:p w14:paraId="2AB4955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table4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len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list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400000"/>
          <w:sz w:val="20"/>
          <w:szCs w:val="20"/>
        </w:rPr>
        <w:t>filter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lambda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"M"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))),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system_state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]])</w:t>
      </w:r>
    </w:p>
    <w:p w14:paraId="6CD2B18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F1705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table4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E6FB3D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52163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states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0080"/>
          <w:sz w:val="20"/>
          <w:szCs w:val="20"/>
        </w:rPr>
        <w:t>{}</w:t>
      </w:r>
    </w:p>
    <w:p w14:paraId="3E2B2C4C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194F442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states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keys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():</w:t>
      </w:r>
    </w:p>
    <w:p w14:paraId="10F6CFF5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states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6794B58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4F04FFD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states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</w:p>
    <w:p w14:paraId="0DD7C85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states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2A2DF818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936A9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sm1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sm2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sm3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sm4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</w:p>
    <w:p w14:paraId="726BF8D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states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33364AD7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time 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0</w:t>
      </w:r>
    </w:p>
    <w:p w14:paraId="44E1E1F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state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wait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_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28A67BA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state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==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15E17A20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time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wait</w:t>
      </w:r>
    </w:p>
    <w:p w14:paraId="0616DEAB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states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states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/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100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time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3668ECB6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>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/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724DCA7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sm1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2D5E55CF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sm2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170EC0CA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sm3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2C06D00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  <w:t xml:space="preserve">sm4 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+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=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[</w:t>
      </w:r>
      <w:r w:rsidRPr="00450ED9">
        <w:rPr>
          <w:rFonts w:ascii="Courier New" w:hAnsi="Courier New" w:cs="Courier New"/>
          <w:color w:val="44AADD"/>
          <w:sz w:val="20"/>
          <w:szCs w:val="20"/>
        </w:rPr>
        <w:t>-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][</w:t>
      </w:r>
      <w:r w:rsidRPr="00450ED9">
        <w:rPr>
          <w:rFonts w:ascii="Courier New" w:hAnsi="Courier New" w:cs="Courier New"/>
          <w:color w:val="008C00"/>
          <w:sz w:val="20"/>
          <w:szCs w:val="20"/>
        </w:rPr>
        <w:t>4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</w:t>
      </w:r>
    </w:p>
    <w:p w14:paraId="1C66D9A2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>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.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([</w:t>
      </w:r>
      <w:r w:rsidRPr="00450ED9">
        <w:rPr>
          <w:rFonts w:ascii="Courier New" w:hAnsi="Courier New" w:cs="Courier New"/>
          <w:color w:val="0000E6"/>
          <w:sz w:val="20"/>
          <w:szCs w:val="20"/>
        </w:rPr>
        <w:t>"!"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sm1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sm2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sm3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,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sm4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])</w:t>
      </w:r>
    </w:p>
    <w:p w14:paraId="30B7EDD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for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 w:rsidRPr="00450ED9">
        <w:rPr>
          <w:rFonts w:ascii="Courier New" w:hAnsi="Courier New" w:cs="Courier New"/>
          <w:color w:val="000000"/>
          <w:sz w:val="20"/>
          <w:szCs w:val="20"/>
        </w:rPr>
        <w:t xml:space="preserve"> 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:</w:t>
      </w:r>
    </w:p>
    <w:p w14:paraId="1B2B868E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color w:val="000000"/>
          <w:sz w:val="20"/>
          <w:szCs w:val="20"/>
        </w:rPr>
        <w:tab/>
      </w: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i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6FD5B353" w14:textId="77777777" w:rsidR="00450ED9" w:rsidRPr="00450ED9" w:rsidRDefault="00450ED9" w:rsidP="0045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0ED9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(</w:t>
      </w:r>
      <w:r w:rsidRPr="00450ED9">
        <w:rPr>
          <w:rFonts w:ascii="Courier New" w:hAnsi="Courier New" w:cs="Courier New"/>
          <w:color w:val="000000"/>
          <w:sz w:val="20"/>
          <w:szCs w:val="20"/>
        </w:rPr>
        <w:t>table5</w:t>
      </w:r>
      <w:r w:rsidRPr="00450ED9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4C6BF178" w14:textId="77777777" w:rsidR="00B915A2" w:rsidRPr="00E475B3" w:rsidRDefault="00B915A2" w:rsidP="003E1120">
      <w:pPr>
        <w:spacing w:line="360" w:lineRule="auto"/>
        <w:jc w:val="both"/>
        <w:rPr>
          <w:iCs/>
          <w:sz w:val="28"/>
          <w:szCs w:val="28"/>
        </w:rPr>
      </w:pPr>
    </w:p>
    <w:sectPr w:rsidR="00B915A2" w:rsidRPr="00E475B3" w:rsidSect="005A325D">
      <w:footerReference w:type="even" r:id="rId12"/>
      <w:footerReference w:type="default" r:id="rId1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2B293" w14:textId="77777777" w:rsidR="00F30855" w:rsidRDefault="00F30855" w:rsidP="005A325D">
      <w:r>
        <w:separator/>
      </w:r>
    </w:p>
  </w:endnote>
  <w:endnote w:type="continuationSeparator" w:id="0">
    <w:p w14:paraId="6ECAB32D" w14:textId="77777777" w:rsidR="00F30855" w:rsidRDefault="00F30855" w:rsidP="005A3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fa"/>
      </w:rPr>
      <w:id w:val="-1839527214"/>
      <w:docPartObj>
        <w:docPartGallery w:val="Page Numbers (Bottom of Page)"/>
        <w:docPartUnique/>
      </w:docPartObj>
    </w:sdtPr>
    <w:sdtContent>
      <w:p w14:paraId="32830808" w14:textId="61C12179" w:rsidR="005A325D" w:rsidRDefault="005A325D" w:rsidP="008A28F4">
        <w:pPr>
          <w:pStyle w:val="ac"/>
          <w:framePr w:wrap="none" w:vAnchor="text" w:hAnchor="margin" w:xAlign="center" w:y="1"/>
          <w:rPr>
            <w:rStyle w:val="affa"/>
          </w:rPr>
        </w:pPr>
        <w:r>
          <w:rPr>
            <w:rStyle w:val="affa"/>
          </w:rPr>
          <w:fldChar w:fldCharType="begin"/>
        </w:r>
        <w:r>
          <w:rPr>
            <w:rStyle w:val="affa"/>
          </w:rPr>
          <w:instrText xml:space="preserve"> PAGE </w:instrText>
        </w:r>
        <w:r>
          <w:rPr>
            <w:rStyle w:val="affa"/>
          </w:rPr>
          <w:fldChar w:fldCharType="end"/>
        </w:r>
      </w:p>
    </w:sdtContent>
  </w:sdt>
  <w:p w14:paraId="78D8DC29" w14:textId="77777777" w:rsidR="005A325D" w:rsidRDefault="005A325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fa"/>
      </w:rPr>
      <w:id w:val="-2016136867"/>
      <w:docPartObj>
        <w:docPartGallery w:val="Page Numbers (Bottom of Page)"/>
        <w:docPartUnique/>
      </w:docPartObj>
    </w:sdtPr>
    <w:sdtContent>
      <w:p w14:paraId="7A381011" w14:textId="25AB8575" w:rsidR="005A325D" w:rsidRDefault="005A325D" w:rsidP="008A28F4">
        <w:pPr>
          <w:pStyle w:val="ac"/>
          <w:framePr w:wrap="none" w:vAnchor="text" w:hAnchor="margin" w:xAlign="center" w:y="1"/>
          <w:rPr>
            <w:rStyle w:val="affa"/>
          </w:rPr>
        </w:pPr>
        <w:r>
          <w:rPr>
            <w:rStyle w:val="affa"/>
          </w:rPr>
          <w:fldChar w:fldCharType="begin"/>
        </w:r>
        <w:r>
          <w:rPr>
            <w:rStyle w:val="affa"/>
          </w:rPr>
          <w:instrText xml:space="preserve"> PAGE </w:instrText>
        </w:r>
        <w:r>
          <w:rPr>
            <w:rStyle w:val="affa"/>
          </w:rPr>
          <w:fldChar w:fldCharType="separate"/>
        </w:r>
        <w:r>
          <w:rPr>
            <w:rStyle w:val="affa"/>
            <w:noProof/>
          </w:rPr>
          <w:t>2</w:t>
        </w:r>
        <w:r>
          <w:rPr>
            <w:rStyle w:val="affa"/>
          </w:rPr>
          <w:fldChar w:fldCharType="end"/>
        </w:r>
      </w:p>
    </w:sdtContent>
  </w:sdt>
  <w:p w14:paraId="4A7EB6CF" w14:textId="77777777" w:rsidR="005A325D" w:rsidRDefault="005A32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5B2DE" w14:textId="77777777" w:rsidR="00F30855" w:rsidRDefault="00F30855" w:rsidP="005A325D">
      <w:r>
        <w:separator/>
      </w:r>
    </w:p>
  </w:footnote>
  <w:footnote w:type="continuationSeparator" w:id="0">
    <w:p w14:paraId="2832C95F" w14:textId="77777777" w:rsidR="00F30855" w:rsidRDefault="00F30855" w:rsidP="005A3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A67464"/>
    <w:multiLevelType w:val="hybridMultilevel"/>
    <w:tmpl w:val="FEE07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13573"/>
    <w:multiLevelType w:val="multilevel"/>
    <w:tmpl w:val="53E4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96"/>
    <w:rsid w:val="000149DC"/>
    <w:rsid w:val="0002245C"/>
    <w:rsid w:val="00110584"/>
    <w:rsid w:val="00110F32"/>
    <w:rsid w:val="00111130"/>
    <w:rsid w:val="001362B6"/>
    <w:rsid w:val="00183EB4"/>
    <w:rsid w:val="00196D69"/>
    <w:rsid w:val="001B0B2A"/>
    <w:rsid w:val="001C1C17"/>
    <w:rsid w:val="001C28AC"/>
    <w:rsid w:val="002179A1"/>
    <w:rsid w:val="00285356"/>
    <w:rsid w:val="002B2435"/>
    <w:rsid w:val="002E0F83"/>
    <w:rsid w:val="00313238"/>
    <w:rsid w:val="003352FC"/>
    <w:rsid w:val="00363451"/>
    <w:rsid w:val="003D184B"/>
    <w:rsid w:val="003D6DE9"/>
    <w:rsid w:val="003E1120"/>
    <w:rsid w:val="004079FB"/>
    <w:rsid w:val="00411A6C"/>
    <w:rsid w:val="00435001"/>
    <w:rsid w:val="00450ED9"/>
    <w:rsid w:val="00455204"/>
    <w:rsid w:val="004577C9"/>
    <w:rsid w:val="00513C06"/>
    <w:rsid w:val="005144D0"/>
    <w:rsid w:val="005163BC"/>
    <w:rsid w:val="0055564D"/>
    <w:rsid w:val="00592CAF"/>
    <w:rsid w:val="005A325D"/>
    <w:rsid w:val="005B2750"/>
    <w:rsid w:val="005F51B0"/>
    <w:rsid w:val="00633808"/>
    <w:rsid w:val="006379EB"/>
    <w:rsid w:val="00650705"/>
    <w:rsid w:val="006A0080"/>
    <w:rsid w:val="006E058F"/>
    <w:rsid w:val="00721673"/>
    <w:rsid w:val="00741A3A"/>
    <w:rsid w:val="00743539"/>
    <w:rsid w:val="00810F71"/>
    <w:rsid w:val="00811AEC"/>
    <w:rsid w:val="0085323C"/>
    <w:rsid w:val="0096724E"/>
    <w:rsid w:val="009D2721"/>
    <w:rsid w:val="00A06F5B"/>
    <w:rsid w:val="00A21128"/>
    <w:rsid w:val="00A21B36"/>
    <w:rsid w:val="00A8422C"/>
    <w:rsid w:val="00AA2BD3"/>
    <w:rsid w:val="00AC6065"/>
    <w:rsid w:val="00AD0243"/>
    <w:rsid w:val="00AE4928"/>
    <w:rsid w:val="00AE6496"/>
    <w:rsid w:val="00B263A4"/>
    <w:rsid w:val="00B770FC"/>
    <w:rsid w:val="00B915A2"/>
    <w:rsid w:val="00BD645C"/>
    <w:rsid w:val="00BF5C70"/>
    <w:rsid w:val="00C528E9"/>
    <w:rsid w:val="00CD22B5"/>
    <w:rsid w:val="00CD5D24"/>
    <w:rsid w:val="00D16339"/>
    <w:rsid w:val="00D90A63"/>
    <w:rsid w:val="00DB3E30"/>
    <w:rsid w:val="00DB553B"/>
    <w:rsid w:val="00DD103F"/>
    <w:rsid w:val="00DD158B"/>
    <w:rsid w:val="00E475B3"/>
    <w:rsid w:val="00EE63C0"/>
    <w:rsid w:val="00F30855"/>
    <w:rsid w:val="00F61220"/>
    <w:rsid w:val="00F82736"/>
    <w:rsid w:val="00F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624F"/>
  <w15:chartTrackingRefBased/>
  <w15:docId w15:val="{119FD82D-2216-FC48-AA79-8426FF29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C28A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1C28AC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1">
    <w:name w:val="heading 2"/>
    <w:basedOn w:val="a1"/>
    <w:next w:val="a1"/>
    <w:link w:val="22"/>
    <w:uiPriority w:val="9"/>
    <w:qFormat/>
    <w:rsid w:val="001C28AC"/>
    <w:pPr>
      <w:keepNext/>
      <w:jc w:val="center"/>
      <w:outlineLvl w:val="1"/>
    </w:pPr>
    <w:rPr>
      <w:b/>
      <w:szCs w:val="20"/>
    </w:rPr>
  </w:style>
  <w:style w:type="paragraph" w:styleId="31">
    <w:name w:val="heading 3"/>
    <w:basedOn w:val="a1"/>
    <w:next w:val="a1"/>
    <w:link w:val="32"/>
    <w:uiPriority w:val="9"/>
    <w:qFormat/>
    <w:rsid w:val="001C28AC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D5D24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D5D24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 w:eastAsia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D5D24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 w:eastAsia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D5D24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D5D24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val="en-US" w:eastAsia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D5D24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C28A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2">
    <w:name w:val="Заголовок 2 Знак"/>
    <w:basedOn w:val="a2"/>
    <w:link w:val="21"/>
    <w:uiPriority w:val="9"/>
    <w:rsid w:val="001C28A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2">
    <w:name w:val="Заголовок 3 Знак"/>
    <w:basedOn w:val="a2"/>
    <w:link w:val="31"/>
    <w:uiPriority w:val="9"/>
    <w:rsid w:val="001C28A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1"/>
    <w:link w:val="a6"/>
    <w:uiPriority w:val="99"/>
    <w:rsid w:val="001C28AC"/>
    <w:pPr>
      <w:spacing w:line="240" w:lineRule="atLeast"/>
      <w:jc w:val="center"/>
    </w:pPr>
    <w:rPr>
      <w:b/>
      <w:sz w:val="28"/>
      <w:szCs w:val="20"/>
    </w:rPr>
  </w:style>
  <w:style w:type="character" w:customStyle="1" w:styleId="a6">
    <w:name w:val="Основной текст Знак"/>
    <w:basedOn w:val="a2"/>
    <w:link w:val="a5"/>
    <w:uiPriority w:val="99"/>
    <w:rsid w:val="001C28A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Strong"/>
    <w:uiPriority w:val="22"/>
    <w:qFormat/>
    <w:rsid w:val="001C28AC"/>
    <w:rPr>
      <w:b/>
      <w:bCs/>
    </w:rPr>
  </w:style>
  <w:style w:type="character" w:styleId="a8">
    <w:name w:val="Placeholder Text"/>
    <w:basedOn w:val="a2"/>
    <w:uiPriority w:val="99"/>
    <w:semiHidden/>
    <w:rsid w:val="0002245C"/>
    <w:rPr>
      <w:color w:val="808080"/>
    </w:rPr>
  </w:style>
  <w:style w:type="paragraph" w:styleId="a9">
    <w:name w:val="List Paragraph"/>
    <w:basedOn w:val="a1"/>
    <w:uiPriority w:val="34"/>
    <w:qFormat/>
    <w:rsid w:val="00B770FC"/>
    <w:pPr>
      <w:ind w:left="720"/>
      <w:contextualSpacing/>
    </w:pPr>
  </w:style>
  <w:style w:type="character" w:customStyle="1" w:styleId="40">
    <w:name w:val="Заголовок 4 Знак"/>
    <w:basedOn w:val="a2"/>
    <w:link w:val="4"/>
    <w:uiPriority w:val="9"/>
    <w:semiHidden/>
    <w:rsid w:val="00CD5D24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/>
    </w:rPr>
  </w:style>
  <w:style w:type="character" w:customStyle="1" w:styleId="50">
    <w:name w:val="Заголовок 5 Знак"/>
    <w:basedOn w:val="a2"/>
    <w:link w:val="5"/>
    <w:uiPriority w:val="9"/>
    <w:semiHidden/>
    <w:rsid w:val="00CD5D24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CD5D24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70">
    <w:name w:val="Заголовок 7 Знак"/>
    <w:basedOn w:val="a2"/>
    <w:link w:val="7"/>
    <w:uiPriority w:val="9"/>
    <w:semiHidden/>
    <w:rsid w:val="00CD5D2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CD5D24"/>
    <w:rPr>
      <w:rFonts w:asciiTheme="majorHAnsi" w:eastAsiaTheme="majorEastAsia" w:hAnsiTheme="majorHAnsi" w:cstheme="majorBidi"/>
      <w:color w:val="4472C4" w:themeColor="accent1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CD5D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a">
    <w:name w:val="header"/>
    <w:basedOn w:val="a1"/>
    <w:link w:val="ab"/>
    <w:uiPriority w:val="99"/>
    <w:unhideWhenUsed/>
    <w:rsid w:val="00CD5D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b">
    <w:name w:val="Верхний колонтитул Знак"/>
    <w:basedOn w:val="a2"/>
    <w:link w:val="aa"/>
    <w:uiPriority w:val="99"/>
    <w:rsid w:val="00CD5D24"/>
    <w:rPr>
      <w:rFonts w:eastAsiaTheme="minorEastAsia"/>
      <w:sz w:val="22"/>
      <w:szCs w:val="22"/>
      <w:lang w:val="en-US"/>
    </w:rPr>
  </w:style>
  <w:style w:type="paragraph" w:styleId="ac">
    <w:name w:val="footer"/>
    <w:basedOn w:val="a1"/>
    <w:link w:val="ad"/>
    <w:uiPriority w:val="99"/>
    <w:unhideWhenUsed/>
    <w:rsid w:val="00CD5D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d">
    <w:name w:val="Нижний колонтитул Знак"/>
    <w:basedOn w:val="a2"/>
    <w:link w:val="ac"/>
    <w:uiPriority w:val="99"/>
    <w:rsid w:val="00CD5D24"/>
    <w:rPr>
      <w:rFonts w:eastAsiaTheme="minorEastAsia"/>
      <w:sz w:val="22"/>
      <w:szCs w:val="22"/>
      <w:lang w:val="en-US"/>
    </w:rPr>
  </w:style>
  <w:style w:type="paragraph" w:styleId="ae">
    <w:name w:val="No Spacing"/>
    <w:uiPriority w:val="1"/>
    <w:qFormat/>
    <w:rsid w:val="00CD5D24"/>
    <w:rPr>
      <w:rFonts w:eastAsiaTheme="minorEastAsia"/>
      <w:sz w:val="22"/>
      <w:szCs w:val="22"/>
      <w:lang w:val="en-US"/>
    </w:rPr>
  </w:style>
  <w:style w:type="paragraph" w:styleId="af">
    <w:name w:val="Title"/>
    <w:basedOn w:val="a1"/>
    <w:next w:val="a1"/>
    <w:link w:val="af0"/>
    <w:uiPriority w:val="10"/>
    <w:qFormat/>
    <w:rsid w:val="00CD5D24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f0">
    <w:name w:val="Заголовок Знак"/>
    <w:basedOn w:val="a2"/>
    <w:link w:val="af"/>
    <w:uiPriority w:val="10"/>
    <w:rsid w:val="00CD5D2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af1">
    <w:name w:val="Subtitle"/>
    <w:basedOn w:val="a1"/>
    <w:next w:val="a1"/>
    <w:link w:val="af2"/>
    <w:uiPriority w:val="11"/>
    <w:qFormat/>
    <w:rsid w:val="00CD5D2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en-US" w:eastAsia="en-US"/>
    </w:rPr>
  </w:style>
  <w:style w:type="character" w:customStyle="1" w:styleId="af2">
    <w:name w:val="Подзаголовок Знак"/>
    <w:basedOn w:val="a2"/>
    <w:link w:val="af1"/>
    <w:uiPriority w:val="11"/>
    <w:rsid w:val="00CD5D24"/>
    <w:rPr>
      <w:rFonts w:asciiTheme="majorHAnsi" w:eastAsiaTheme="majorEastAsia" w:hAnsiTheme="majorHAnsi" w:cstheme="majorBidi"/>
      <w:i/>
      <w:iCs/>
      <w:color w:val="4472C4" w:themeColor="accent1"/>
      <w:spacing w:val="15"/>
      <w:lang w:val="en-US"/>
    </w:rPr>
  </w:style>
  <w:style w:type="paragraph" w:styleId="23">
    <w:name w:val="Body Text 2"/>
    <w:basedOn w:val="a1"/>
    <w:link w:val="24"/>
    <w:uiPriority w:val="99"/>
    <w:unhideWhenUsed/>
    <w:rsid w:val="00CD5D24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24">
    <w:name w:val="Основной текст 2 Знак"/>
    <w:basedOn w:val="a2"/>
    <w:link w:val="23"/>
    <w:uiPriority w:val="99"/>
    <w:rsid w:val="00CD5D24"/>
    <w:rPr>
      <w:rFonts w:eastAsiaTheme="minorEastAsia"/>
      <w:sz w:val="22"/>
      <w:szCs w:val="22"/>
      <w:lang w:val="en-US"/>
    </w:rPr>
  </w:style>
  <w:style w:type="paragraph" w:styleId="33">
    <w:name w:val="Body Text 3"/>
    <w:basedOn w:val="a1"/>
    <w:link w:val="34"/>
    <w:uiPriority w:val="99"/>
    <w:unhideWhenUsed/>
    <w:rsid w:val="00CD5D24"/>
    <w:pPr>
      <w:spacing w:after="120" w:line="276" w:lineRule="auto"/>
    </w:pPr>
    <w:rPr>
      <w:rFonts w:asciiTheme="minorHAnsi" w:eastAsiaTheme="minorEastAsia" w:hAnsiTheme="minorHAnsi" w:cstheme="minorBidi"/>
      <w:sz w:val="16"/>
      <w:szCs w:val="16"/>
      <w:lang w:val="en-US" w:eastAsia="en-US"/>
    </w:rPr>
  </w:style>
  <w:style w:type="character" w:customStyle="1" w:styleId="34">
    <w:name w:val="Основной текст 3 Знак"/>
    <w:basedOn w:val="a2"/>
    <w:link w:val="33"/>
    <w:uiPriority w:val="99"/>
    <w:rsid w:val="00CD5D24"/>
    <w:rPr>
      <w:rFonts w:eastAsiaTheme="minorEastAsia"/>
      <w:sz w:val="16"/>
      <w:szCs w:val="16"/>
      <w:lang w:val="en-US"/>
    </w:rPr>
  </w:style>
  <w:style w:type="paragraph" w:styleId="af3">
    <w:name w:val="List"/>
    <w:basedOn w:val="a1"/>
    <w:uiPriority w:val="99"/>
    <w:unhideWhenUsed/>
    <w:rsid w:val="00CD5D24"/>
    <w:pPr>
      <w:spacing w:after="200" w:line="276" w:lineRule="auto"/>
      <w:ind w:left="360" w:hanging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5">
    <w:name w:val="List 2"/>
    <w:basedOn w:val="a1"/>
    <w:uiPriority w:val="99"/>
    <w:unhideWhenUsed/>
    <w:rsid w:val="00CD5D24"/>
    <w:pPr>
      <w:spacing w:after="200" w:line="276" w:lineRule="auto"/>
      <w:ind w:left="720" w:hanging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5">
    <w:name w:val="List 3"/>
    <w:basedOn w:val="a1"/>
    <w:uiPriority w:val="99"/>
    <w:unhideWhenUsed/>
    <w:rsid w:val="00CD5D24"/>
    <w:pPr>
      <w:spacing w:after="200" w:line="276" w:lineRule="auto"/>
      <w:ind w:left="1080" w:hanging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0">
    <w:name w:val="List Bullet"/>
    <w:basedOn w:val="a1"/>
    <w:uiPriority w:val="99"/>
    <w:unhideWhenUsed/>
    <w:rsid w:val="00CD5D24"/>
    <w:pPr>
      <w:numPr>
        <w:numId w:val="2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0">
    <w:name w:val="List Bullet 2"/>
    <w:basedOn w:val="a1"/>
    <w:uiPriority w:val="99"/>
    <w:unhideWhenUsed/>
    <w:rsid w:val="00CD5D24"/>
    <w:pPr>
      <w:numPr>
        <w:numId w:val="3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0">
    <w:name w:val="List Bullet 3"/>
    <w:basedOn w:val="a1"/>
    <w:uiPriority w:val="99"/>
    <w:unhideWhenUsed/>
    <w:rsid w:val="00CD5D24"/>
    <w:pPr>
      <w:numPr>
        <w:numId w:val="4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">
    <w:name w:val="List Number"/>
    <w:basedOn w:val="a1"/>
    <w:uiPriority w:val="99"/>
    <w:unhideWhenUsed/>
    <w:rsid w:val="00CD5D24"/>
    <w:pPr>
      <w:numPr>
        <w:numId w:val="6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">
    <w:name w:val="List Number 2"/>
    <w:basedOn w:val="a1"/>
    <w:uiPriority w:val="99"/>
    <w:unhideWhenUsed/>
    <w:rsid w:val="00CD5D24"/>
    <w:pPr>
      <w:numPr>
        <w:numId w:val="7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">
    <w:name w:val="List Number 3"/>
    <w:basedOn w:val="a1"/>
    <w:uiPriority w:val="99"/>
    <w:unhideWhenUsed/>
    <w:rsid w:val="00CD5D24"/>
    <w:pPr>
      <w:numPr>
        <w:numId w:val="8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f4">
    <w:name w:val="List Continue"/>
    <w:basedOn w:val="a1"/>
    <w:uiPriority w:val="99"/>
    <w:unhideWhenUsed/>
    <w:rsid w:val="00CD5D24"/>
    <w:pPr>
      <w:spacing w:after="120" w:line="276" w:lineRule="auto"/>
      <w:ind w:left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6">
    <w:name w:val="List Continue 2"/>
    <w:basedOn w:val="a1"/>
    <w:uiPriority w:val="99"/>
    <w:unhideWhenUsed/>
    <w:rsid w:val="00CD5D24"/>
    <w:pPr>
      <w:spacing w:after="12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6">
    <w:name w:val="List Continue 3"/>
    <w:basedOn w:val="a1"/>
    <w:uiPriority w:val="99"/>
    <w:unhideWhenUsed/>
    <w:rsid w:val="00CD5D24"/>
    <w:pPr>
      <w:spacing w:after="120" w:line="276" w:lineRule="auto"/>
      <w:ind w:left="108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f5">
    <w:name w:val="macro"/>
    <w:link w:val="af6"/>
    <w:uiPriority w:val="99"/>
    <w:unhideWhenUsed/>
    <w:rsid w:val="00CD5D24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af6">
    <w:name w:val="Текст макроса Знак"/>
    <w:basedOn w:val="a2"/>
    <w:link w:val="af5"/>
    <w:uiPriority w:val="99"/>
    <w:rsid w:val="00CD5D24"/>
    <w:rPr>
      <w:rFonts w:ascii="Courier" w:eastAsiaTheme="minorEastAsia" w:hAnsi="Courier"/>
      <w:sz w:val="20"/>
      <w:szCs w:val="20"/>
      <w:lang w:val="en-US"/>
    </w:rPr>
  </w:style>
  <w:style w:type="paragraph" w:styleId="27">
    <w:name w:val="Quote"/>
    <w:basedOn w:val="a1"/>
    <w:next w:val="a1"/>
    <w:link w:val="28"/>
    <w:uiPriority w:val="29"/>
    <w:qFormat/>
    <w:rsid w:val="00CD5D24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customStyle="1" w:styleId="28">
    <w:name w:val="Цитата 2 Знак"/>
    <w:basedOn w:val="a2"/>
    <w:link w:val="27"/>
    <w:uiPriority w:val="29"/>
    <w:rsid w:val="00CD5D24"/>
    <w:rPr>
      <w:rFonts w:eastAsiaTheme="minorEastAsia"/>
      <w:i/>
      <w:iCs/>
      <w:color w:val="000000" w:themeColor="text1"/>
      <w:sz w:val="22"/>
      <w:szCs w:val="22"/>
      <w:lang w:val="en-US"/>
    </w:rPr>
  </w:style>
  <w:style w:type="paragraph" w:styleId="af7">
    <w:name w:val="caption"/>
    <w:basedOn w:val="a1"/>
    <w:next w:val="a1"/>
    <w:uiPriority w:val="35"/>
    <w:semiHidden/>
    <w:unhideWhenUsed/>
    <w:qFormat/>
    <w:rsid w:val="00CD5D24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val="en-US" w:eastAsia="en-US"/>
    </w:rPr>
  </w:style>
  <w:style w:type="character" w:styleId="af8">
    <w:name w:val="Emphasis"/>
    <w:basedOn w:val="a2"/>
    <w:uiPriority w:val="20"/>
    <w:qFormat/>
    <w:rsid w:val="00CD5D24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CD5D24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472C4" w:themeColor="accent1"/>
      <w:sz w:val="22"/>
      <w:szCs w:val="22"/>
      <w:lang w:val="en-US" w:eastAsia="en-US"/>
    </w:rPr>
  </w:style>
  <w:style w:type="character" w:customStyle="1" w:styleId="afa">
    <w:name w:val="Выделенная цитата Знак"/>
    <w:basedOn w:val="a2"/>
    <w:link w:val="af9"/>
    <w:uiPriority w:val="30"/>
    <w:rsid w:val="00CD5D24"/>
    <w:rPr>
      <w:rFonts w:eastAsiaTheme="minorEastAsia"/>
      <w:b/>
      <w:bCs/>
      <w:i/>
      <w:iCs/>
      <w:color w:val="4472C4" w:themeColor="accent1"/>
      <w:sz w:val="22"/>
      <w:szCs w:val="22"/>
      <w:lang w:val="en-US"/>
    </w:rPr>
  </w:style>
  <w:style w:type="character" w:styleId="afb">
    <w:name w:val="Subtle Emphasis"/>
    <w:basedOn w:val="a2"/>
    <w:uiPriority w:val="19"/>
    <w:qFormat/>
    <w:rsid w:val="00CD5D24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CD5D24"/>
    <w:rPr>
      <w:b/>
      <w:bCs/>
      <w:i/>
      <w:iCs/>
      <w:color w:val="4472C4" w:themeColor="accent1"/>
    </w:rPr>
  </w:style>
  <w:style w:type="character" w:styleId="afd">
    <w:name w:val="Subtle Reference"/>
    <w:basedOn w:val="a2"/>
    <w:uiPriority w:val="31"/>
    <w:qFormat/>
    <w:rsid w:val="00CD5D24"/>
    <w:rPr>
      <w:smallCaps/>
      <w:color w:val="ED7D31" w:themeColor="accent2"/>
      <w:u w:val="single"/>
    </w:rPr>
  </w:style>
  <w:style w:type="character" w:styleId="afe">
    <w:name w:val="Intense Reference"/>
    <w:basedOn w:val="a2"/>
    <w:uiPriority w:val="32"/>
    <w:qFormat/>
    <w:rsid w:val="00CD5D24"/>
    <w:rPr>
      <w:b/>
      <w:bCs/>
      <w:smallCaps/>
      <w:color w:val="ED7D31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CD5D24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semiHidden/>
    <w:unhideWhenUsed/>
    <w:qFormat/>
    <w:rsid w:val="00CD5D2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/>
    </w:rPr>
  </w:style>
  <w:style w:type="table" w:styleId="aff1">
    <w:name w:val="Table Grid"/>
    <w:basedOn w:val="a3"/>
    <w:uiPriority w:val="59"/>
    <w:rsid w:val="00CD5D24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CD5D24"/>
    <w:rPr>
      <w:rFonts w:eastAsiaTheme="minorEastAsia"/>
      <w:color w:val="000000" w:themeColor="text1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CD5D24"/>
    <w:rPr>
      <w:rFonts w:eastAsiaTheme="minorEastAsia"/>
      <w:color w:val="2F5496" w:themeColor="accent1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">
    <w:name w:val="Light Shading Accent 2"/>
    <w:basedOn w:val="a3"/>
    <w:uiPriority w:val="60"/>
    <w:rsid w:val="00CD5D24"/>
    <w:rPr>
      <w:rFonts w:eastAsiaTheme="minorEastAsia"/>
      <w:color w:val="C45911" w:themeColor="accent2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3"/>
    <w:uiPriority w:val="60"/>
    <w:rsid w:val="00CD5D24"/>
    <w:rPr>
      <w:rFonts w:eastAsiaTheme="minorEastAsia"/>
      <w:color w:val="7B7B7B" w:themeColor="accent3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3"/>
    <w:uiPriority w:val="60"/>
    <w:rsid w:val="00CD5D24"/>
    <w:rPr>
      <w:rFonts w:eastAsiaTheme="minorEastAsia"/>
      <w:color w:val="BF8F00" w:themeColor="accent4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3"/>
    <w:uiPriority w:val="60"/>
    <w:rsid w:val="00CD5D24"/>
    <w:rPr>
      <w:rFonts w:eastAsiaTheme="minorEastAsia"/>
      <w:color w:val="2E74B5" w:themeColor="accent5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">
    <w:name w:val="Light Shading Accent 6"/>
    <w:basedOn w:val="a3"/>
    <w:uiPriority w:val="60"/>
    <w:rsid w:val="00CD5D24"/>
    <w:rPr>
      <w:rFonts w:eastAsiaTheme="minorEastAsia"/>
      <w:color w:val="538135" w:themeColor="accent6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3">
    <w:name w:val="Light List"/>
    <w:basedOn w:val="a3"/>
    <w:uiPriority w:val="61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0">
    <w:name w:val="Light List Accent 2"/>
    <w:basedOn w:val="a3"/>
    <w:uiPriority w:val="61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0">
    <w:name w:val="Light List Accent 3"/>
    <w:basedOn w:val="a3"/>
    <w:uiPriority w:val="61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0">
    <w:name w:val="Light List Accent 4"/>
    <w:basedOn w:val="a3"/>
    <w:uiPriority w:val="61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0">
    <w:name w:val="Light List Accent 5"/>
    <w:basedOn w:val="a3"/>
    <w:uiPriority w:val="61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0">
    <w:name w:val="Light List Accent 6"/>
    <w:basedOn w:val="a3"/>
    <w:uiPriority w:val="61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4">
    <w:name w:val="Light Grid"/>
    <w:basedOn w:val="a3"/>
    <w:uiPriority w:val="62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1">
    <w:name w:val="Light Grid Accent 2"/>
    <w:basedOn w:val="a3"/>
    <w:uiPriority w:val="62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1">
    <w:name w:val="Light Grid Accent 3"/>
    <w:basedOn w:val="a3"/>
    <w:uiPriority w:val="62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1">
    <w:name w:val="Light Grid Accent 4"/>
    <w:basedOn w:val="a3"/>
    <w:uiPriority w:val="62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1">
    <w:name w:val="Light Grid Accent 5"/>
    <w:basedOn w:val="a3"/>
    <w:uiPriority w:val="62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1">
    <w:name w:val="Light Grid Accent 6"/>
    <w:basedOn w:val="a3"/>
    <w:uiPriority w:val="62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">
    <w:name w:val="Medium Shading 1"/>
    <w:basedOn w:val="a3"/>
    <w:uiPriority w:val="63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0">
    <w:name w:val="Medium List 1 Accent 2"/>
    <w:basedOn w:val="a3"/>
    <w:uiPriority w:val="65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0">
    <w:name w:val="Medium List 1 Accent 6"/>
    <w:basedOn w:val="a3"/>
    <w:uiPriority w:val="65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a">
    <w:name w:val="Medium List 2"/>
    <w:basedOn w:val="a3"/>
    <w:uiPriority w:val="66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1">
    <w:name w:val="Medium Grid 1 Accent 2"/>
    <w:basedOn w:val="a3"/>
    <w:uiPriority w:val="67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1">
    <w:name w:val="Medium Grid 1 Accent 6"/>
    <w:basedOn w:val="a3"/>
    <w:uiPriority w:val="67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b">
    <w:name w:val="Medium Grid 2"/>
    <w:basedOn w:val="a3"/>
    <w:uiPriority w:val="68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D5D24"/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3-2">
    <w:name w:val="Medium Grid 3 Accent 2"/>
    <w:basedOn w:val="a3"/>
    <w:uiPriority w:val="69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">
    <w:name w:val="Medium Grid 3 Accent 6"/>
    <w:basedOn w:val="a3"/>
    <w:uiPriority w:val="69"/>
    <w:rsid w:val="00CD5D24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aff5">
    <w:name w:val="Dark List"/>
    <w:basedOn w:val="a3"/>
    <w:uiPriority w:val="70"/>
    <w:rsid w:val="00CD5D24"/>
    <w:rPr>
      <w:rFonts w:eastAsiaTheme="minorEastAsia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D5D24"/>
    <w:rPr>
      <w:rFonts w:eastAsiaTheme="minorEastAsia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2">
    <w:name w:val="Dark List Accent 2"/>
    <w:basedOn w:val="a3"/>
    <w:uiPriority w:val="70"/>
    <w:rsid w:val="00CD5D24"/>
    <w:rPr>
      <w:rFonts w:eastAsiaTheme="minorEastAsia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rsid w:val="00CD5D24"/>
    <w:rPr>
      <w:rFonts w:eastAsiaTheme="minorEastAsia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rsid w:val="00CD5D24"/>
    <w:rPr>
      <w:rFonts w:eastAsiaTheme="minorEastAsia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rsid w:val="00CD5D24"/>
    <w:rPr>
      <w:rFonts w:eastAsiaTheme="minorEastAsia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3"/>
    <w:uiPriority w:val="70"/>
    <w:rsid w:val="00CD5D24"/>
    <w:rPr>
      <w:rFonts w:eastAsiaTheme="minorEastAsia"/>
      <w:color w:val="FFFFFF" w:themeColor="background1"/>
      <w:sz w:val="22"/>
      <w:szCs w:val="22"/>
      <w:lang w:val="en-US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aff6">
    <w:name w:val="Colorful Shading"/>
    <w:basedOn w:val="a3"/>
    <w:uiPriority w:val="71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3">
    <w:name w:val="Colorful Shading Accent 4"/>
    <w:basedOn w:val="a3"/>
    <w:uiPriority w:val="71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4">
    <w:name w:val="Colorful List Accent 2"/>
    <w:basedOn w:val="a3"/>
    <w:uiPriority w:val="72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4">
    <w:name w:val="Colorful List Accent 3"/>
    <w:basedOn w:val="a3"/>
    <w:uiPriority w:val="72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Colorful List Accent 4"/>
    <w:basedOn w:val="a3"/>
    <w:uiPriority w:val="72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4">
    <w:name w:val="Colorful List Accent 5"/>
    <w:basedOn w:val="a3"/>
    <w:uiPriority w:val="72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4">
    <w:name w:val="Colorful List Accent 6"/>
    <w:basedOn w:val="a3"/>
    <w:uiPriority w:val="72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8">
    <w:name w:val="Colorful Grid"/>
    <w:basedOn w:val="a3"/>
    <w:uiPriority w:val="73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5">
    <w:name w:val="Colorful Grid Accent 2"/>
    <w:basedOn w:val="a3"/>
    <w:uiPriority w:val="73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5">
    <w:name w:val="Colorful Grid Accent 3"/>
    <w:basedOn w:val="a3"/>
    <w:uiPriority w:val="73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5">
    <w:name w:val="Colorful Grid Accent 4"/>
    <w:basedOn w:val="a3"/>
    <w:uiPriority w:val="73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5">
    <w:name w:val="Colorful Grid Accent 5"/>
    <w:basedOn w:val="a3"/>
    <w:uiPriority w:val="73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5">
    <w:name w:val="Colorful Grid Accent 6"/>
    <w:basedOn w:val="a3"/>
    <w:uiPriority w:val="73"/>
    <w:rsid w:val="00CD5D24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9">
    <w:name w:val="Normal (Web)"/>
    <w:basedOn w:val="a1"/>
    <w:uiPriority w:val="99"/>
    <w:semiHidden/>
    <w:unhideWhenUsed/>
    <w:rsid w:val="00B915A2"/>
    <w:pPr>
      <w:spacing w:before="100" w:beforeAutospacing="1" w:after="100" w:afterAutospacing="1"/>
    </w:pPr>
  </w:style>
  <w:style w:type="paragraph" w:customStyle="1" w:styleId="msonormal0">
    <w:name w:val="msonormal"/>
    <w:basedOn w:val="a1"/>
    <w:rsid w:val="00450ED9"/>
    <w:pPr>
      <w:spacing w:before="100" w:beforeAutospacing="1" w:after="100" w:afterAutospacing="1"/>
    </w:pPr>
  </w:style>
  <w:style w:type="paragraph" w:styleId="HTML">
    <w:name w:val="HTML Preformatted"/>
    <w:basedOn w:val="a1"/>
    <w:link w:val="HTML0"/>
    <w:uiPriority w:val="99"/>
    <w:semiHidden/>
    <w:unhideWhenUsed/>
    <w:rsid w:val="00450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50E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a">
    <w:name w:val="page number"/>
    <w:basedOn w:val="a2"/>
    <w:uiPriority w:val="99"/>
    <w:semiHidden/>
    <w:unhideWhenUsed/>
    <w:rsid w:val="005A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07:25:12.88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515 1 8027,'-80'6'0,"7"4"0,30-2 0,1 2 0,1 7 0,4-2 0,5 2 0,4-2 0,3-3 0,-3-1 0,1 0 0,-4 3 0,3-1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1T07:25:05.20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0 8027,'0'0'0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22</Pages>
  <Words>4177</Words>
  <Characters>23811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72</cp:revision>
  <dcterms:created xsi:type="dcterms:W3CDTF">2020-10-29T15:05:00Z</dcterms:created>
  <dcterms:modified xsi:type="dcterms:W3CDTF">2020-11-02T10:25:00Z</dcterms:modified>
</cp:coreProperties>
</file>