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04"/>
        <w:gridCol w:w="1236"/>
        <w:gridCol w:w="894"/>
        <w:gridCol w:w="1236"/>
        <w:gridCol w:w="1236"/>
        <w:gridCol w:w="804"/>
        <w:gridCol w:w="1114"/>
        <w:gridCol w:w="804"/>
        <w:gridCol w:w="728"/>
      </w:tblGrid>
      <w:tr w:rsidR="00BB6651">
        <w:tc>
          <w:tcPr>
            <w:tcW w:w="960" w:type="dxa"/>
          </w:tcPr>
          <w:p w:rsidR="00BB6651" w:rsidRDefault="00A341BC">
            <w:r>
              <w:t>1</w:t>
            </w:r>
          </w:p>
        </w:tc>
        <w:tc>
          <w:tcPr>
            <w:tcW w:w="960" w:type="dxa"/>
          </w:tcPr>
          <w:p w:rsidR="00BB6651" w:rsidRDefault="00A341BC">
            <w:r>
              <w:t>0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0.014723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[1, 0]</w:t>
            </w:r>
          </w:p>
        </w:tc>
        <w:tc>
          <w:tcPr>
            <w:tcW w:w="960" w:type="dxa"/>
          </w:tcPr>
          <w:p w:rsidR="00BB6651" w:rsidRDefault="00A341BC">
            <w:r>
              <w:t>0.014723</w:t>
            </w:r>
          </w:p>
        </w:tc>
        <w:tc>
          <w:tcPr>
            <w:tcW w:w="960" w:type="dxa"/>
          </w:tcPr>
          <w:p w:rsidR="00BB6651" w:rsidRDefault="00A341BC">
            <w:r>
              <w:t>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</w:t>
            </w:r>
          </w:p>
        </w:tc>
        <w:tc>
          <w:tcPr>
            <w:tcW w:w="960" w:type="dxa"/>
          </w:tcPr>
          <w:p w:rsidR="00BB6651" w:rsidRDefault="00A341BC">
            <w:r>
              <w:t>0.014723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0.048868</w:t>
            </w:r>
          </w:p>
        </w:tc>
        <w:tc>
          <w:tcPr>
            <w:tcW w:w="960" w:type="dxa"/>
          </w:tcPr>
          <w:p w:rsidR="00BB6651" w:rsidRDefault="00A341BC">
            <w:r>
              <w:t>2.096553</w:t>
            </w:r>
          </w:p>
        </w:tc>
        <w:tc>
          <w:tcPr>
            <w:tcW w:w="960" w:type="dxa"/>
          </w:tcPr>
          <w:p w:rsidR="00BB6651" w:rsidRDefault="00A341BC">
            <w:r>
              <w:t>[1, 1]</w:t>
            </w:r>
          </w:p>
        </w:tc>
        <w:tc>
          <w:tcPr>
            <w:tcW w:w="960" w:type="dxa"/>
          </w:tcPr>
          <w:p w:rsidR="00BB6651" w:rsidRDefault="00A341BC">
            <w:r>
              <w:t>0.048868</w:t>
            </w:r>
          </w:p>
        </w:tc>
        <w:tc>
          <w:tcPr>
            <w:tcW w:w="960" w:type="dxa"/>
          </w:tcPr>
          <w:p w:rsidR="00BB6651" w:rsidRDefault="00A341BC">
            <w:r>
              <w:t>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</w:t>
            </w:r>
          </w:p>
        </w:tc>
        <w:tc>
          <w:tcPr>
            <w:tcW w:w="960" w:type="dxa"/>
          </w:tcPr>
          <w:p w:rsidR="00BB6651" w:rsidRDefault="00A341BC">
            <w:r>
              <w:t>0.063592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0.159202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[1, 1]</w:t>
            </w:r>
          </w:p>
        </w:tc>
        <w:tc>
          <w:tcPr>
            <w:tcW w:w="960" w:type="dxa"/>
          </w:tcPr>
          <w:p w:rsidR="00BB6651" w:rsidRDefault="00A341BC">
            <w:r>
              <w:t>0.159202</w:t>
            </w:r>
          </w:p>
        </w:tc>
        <w:tc>
          <w:tcPr>
            <w:tcW w:w="960" w:type="dxa"/>
          </w:tcPr>
          <w:p w:rsidR="00BB6651" w:rsidRDefault="00A341BC">
            <w:r>
              <w:t>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</w:t>
            </w:r>
          </w:p>
        </w:tc>
        <w:tc>
          <w:tcPr>
            <w:tcW w:w="960" w:type="dxa"/>
          </w:tcPr>
          <w:p w:rsidR="00BB6651" w:rsidRDefault="00A341BC">
            <w:r>
              <w:t>0.222794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0.883622</w:t>
            </w:r>
          </w:p>
        </w:tc>
        <w:tc>
          <w:tcPr>
            <w:tcW w:w="960" w:type="dxa"/>
          </w:tcPr>
          <w:p w:rsidR="00BB6651" w:rsidRDefault="00A341BC">
            <w:r>
              <w:t>1.579103</w:t>
            </w:r>
          </w:p>
        </w:tc>
        <w:tc>
          <w:tcPr>
            <w:tcW w:w="960" w:type="dxa"/>
          </w:tcPr>
          <w:p w:rsidR="00BB6651" w:rsidRDefault="00A341BC">
            <w:r>
              <w:t>[2, 1]</w:t>
            </w:r>
          </w:p>
        </w:tc>
        <w:tc>
          <w:tcPr>
            <w:tcW w:w="960" w:type="dxa"/>
          </w:tcPr>
          <w:p w:rsidR="00BB6651" w:rsidRDefault="00A341BC">
            <w:r>
              <w:t>0.883622</w:t>
            </w:r>
          </w:p>
        </w:tc>
        <w:tc>
          <w:tcPr>
            <w:tcW w:w="960" w:type="dxa"/>
          </w:tcPr>
          <w:p w:rsidR="00BB6651" w:rsidRDefault="00A341BC">
            <w:r>
              <w:t>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</w:t>
            </w:r>
          </w:p>
        </w:tc>
        <w:tc>
          <w:tcPr>
            <w:tcW w:w="960" w:type="dxa"/>
          </w:tcPr>
          <w:p w:rsidR="00BB6651" w:rsidRDefault="00A341BC">
            <w:r>
              <w:t>1.106416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0.465651</w:t>
            </w:r>
          </w:p>
        </w:tc>
        <w:tc>
          <w:tcPr>
            <w:tcW w:w="960" w:type="dxa"/>
          </w:tcPr>
          <w:p w:rsidR="00BB6651" w:rsidRDefault="00A341BC">
            <w:r>
              <w:t>1.950574</w:t>
            </w:r>
          </w:p>
        </w:tc>
        <w:tc>
          <w:tcPr>
            <w:tcW w:w="960" w:type="dxa"/>
          </w:tcPr>
          <w:p w:rsidR="00BB6651" w:rsidRDefault="00A341BC">
            <w:r>
              <w:t>[3, 1]</w:t>
            </w:r>
          </w:p>
        </w:tc>
        <w:tc>
          <w:tcPr>
            <w:tcW w:w="960" w:type="dxa"/>
          </w:tcPr>
          <w:p w:rsidR="00BB6651" w:rsidRDefault="00A341BC">
            <w:r>
              <w:t>0.465651</w:t>
            </w:r>
          </w:p>
        </w:tc>
        <w:tc>
          <w:tcPr>
            <w:tcW w:w="960" w:type="dxa"/>
          </w:tcPr>
          <w:p w:rsidR="00BB6651" w:rsidRDefault="00A341BC">
            <w:r>
              <w:t>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</w:t>
            </w:r>
          </w:p>
        </w:tc>
        <w:tc>
          <w:tcPr>
            <w:tcW w:w="960" w:type="dxa"/>
          </w:tcPr>
          <w:p w:rsidR="00BB6651" w:rsidRDefault="00A341BC">
            <w:r>
              <w:t>1.572068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0.645481</w:t>
            </w:r>
          </w:p>
        </w:tc>
        <w:tc>
          <w:tcPr>
            <w:tcW w:w="960" w:type="dxa"/>
          </w:tcPr>
          <w:p w:rsidR="00BB6651" w:rsidRDefault="00A341BC">
            <w:r>
              <w:t>3.754714</w:t>
            </w:r>
          </w:p>
        </w:tc>
        <w:tc>
          <w:tcPr>
            <w:tcW w:w="960" w:type="dxa"/>
          </w:tcPr>
          <w:p w:rsidR="00BB6651" w:rsidRDefault="00A341BC">
            <w:r>
              <w:t>[4, 1]</w:t>
            </w:r>
          </w:p>
        </w:tc>
        <w:tc>
          <w:tcPr>
            <w:tcW w:w="960" w:type="dxa"/>
          </w:tcPr>
          <w:p w:rsidR="00BB6651" w:rsidRDefault="00A341BC">
            <w:r>
              <w:t>0.229829</w:t>
            </w:r>
          </w:p>
        </w:tc>
        <w:tc>
          <w:tcPr>
            <w:tcW w:w="960" w:type="dxa"/>
          </w:tcPr>
          <w:p w:rsidR="00BB6651" w:rsidRDefault="00A341BC">
            <w:r>
              <w:t>6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</w:t>
            </w:r>
          </w:p>
        </w:tc>
        <w:tc>
          <w:tcPr>
            <w:tcW w:w="960" w:type="dxa"/>
          </w:tcPr>
          <w:p w:rsidR="00BB6651" w:rsidRDefault="00A341BC">
            <w:r>
              <w:t>1.801897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3.3295</w:t>
            </w:r>
          </w:p>
        </w:tc>
        <w:tc>
          <w:tcPr>
            <w:tcW w:w="960" w:type="dxa"/>
          </w:tcPr>
          <w:p w:rsidR="00BB6651" w:rsidRDefault="00A341BC">
            <w:r>
              <w:t>3.548888</w:t>
            </w:r>
          </w:p>
        </w:tc>
        <w:tc>
          <w:tcPr>
            <w:tcW w:w="960" w:type="dxa"/>
          </w:tcPr>
          <w:p w:rsidR="00BB6651" w:rsidRDefault="00A341BC">
            <w:r>
              <w:t>[5, 1]</w:t>
            </w:r>
          </w:p>
        </w:tc>
        <w:tc>
          <w:tcPr>
            <w:tcW w:w="960" w:type="dxa"/>
          </w:tcPr>
          <w:p w:rsidR="00BB6651" w:rsidRDefault="00A341BC">
            <w:r>
              <w:t>0.30938</w:t>
            </w:r>
          </w:p>
        </w:tc>
        <w:tc>
          <w:tcPr>
            <w:tcW w:w="960" w:type="dxa"/>
          </w:tcPr>
          <w:p w:rsidR="00BB6651" w:rsidRDefault="00A341BC">
            <w:r>
              <w:t>3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</w:t>
            </w:r>
          </w:p>
        </w:tc>
        <w:tc>
          <w:tcPr>
            <w:tcW w:w="960" w:type="dxa"/>
          </w:tcPr>
          <w:p w:rsidR="00BB6651" w:rsidRDefault="00A341BC">
            <w:r>
              <w:t>2.111277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19.217239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[5, 1]</w:t>
            </w:r>
          </w:p>
        </w:tc>
        <w:tc>
          <w:tcPr>
            <w:tcW w:w="960" w:type="dxa"/>
          </w:tcPr>
          <w:p w:rsidR="00BB6651" w:rsidRDefault="00A341BC">
            <w:r>
              <w:t>0.106272</w:t>
            </w:r>
          </w:p>
        </w:tc>
        <w:tc>
          <w:tcPr>
            <w:tcW w:w="960" w:type="dxa"/>
          </w:tcPr>
          <w:p w:rsidR="00BB6651" w:rsidRDefault="00A341BC">
            <w:r>
              <w:t>9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</w:t>
            </w:r>
          </w:p>
        </w:tc>
        <w:tc>
          <w:tcPr>
            <w:tcW w:w="960" w:type="dxa"/>
          </w:tcPr>
          <w:p w:rsidR="00BB6651" w:rsidRDefault="00A341BC">
            <w:r>
              <w:t>2.217549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0.330523</w:t>
            </w:r>
          </w:p>
        </w:tc>
        <w:tc>
          <w:tcPr>
            <w:tcW w:w="960" w:type="dxa"/>
          </w:tcPr>
          <w:p w:rsidR="00BB6651" w:rsidRDefault="00A341BC">
            <w:r>
              <w:t>6.019723</w:t>
            </w:r>
          </w:p>
        </w:tc>
        <w:tc>
          <w:tcPr>
            <w:tcW w:w="960" w:type="dxa"/>
          </w:tcPr>
          <w:p w:rsidR="00BB6651" w:rsidRDefault="00A341BC">
            <w:r>
              <w:t>[6, 1]</w:t>
            </w:r>
          </w:p>
        </w:tc>
        <w:tc>
          <w:tcPr>
            <w:tcW w:w="960" w:type="dxa"/>
          </w:tcPr>
          <w:p w:rsidR="00BB6651" w:rsidRDefault="00A341BC">
            <w:r>
              <w:t>0.330523</w:t>
            </w:r>
          </w:p>
        </w:tc>
        <w:tc>
          <w:tcPr>
            <w:tcW w:w="960" w:type="dxa"/>
          </w:tcPr>
          <w:p w:rsidR="00BB6651" w:rsidRDefault="00A341BC">
            <w:r>
              <w:t>14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10</w:t>
            </w:r>
          </w:p>
        </w:tc>
        <w:tc>
          <w:tcPr>
            <w:tcW w:w="960" w:type="dxa"/>
          </w:tcPr>
          <w:p w:rsidR="00BB6651" w:rsidRDefault="00A341BC">
            <w:r>
              <w:t>2.548071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3.381343</w:t>
            </w:r>
          </w:p>
        </w:tc>
        <w:tc>
          <w:tcPr>
            <w:tcW w:w="960" w:type="dxa"/>
          </w:tcPr>
          <w:p w:rsidR="00BB6651" w:rsidRDefault="00A341BC">
            <w:r>
              <w:t>3.906162</w:t>
            </w:r>
          </w:p>
        </w:tc>
        <w:tc>
          <w:tcPr>
            <w:tcW w:w="960" w:type="dxa"/>
          </w:tcPr>
          <w:p w:rsidR="00BB6651" w:rsidRDefault="00A341BC">
            <w:r>
              <w:t>[7, 1]</w:t>
            </w:r>
          </w:p>
        </w:tc>
        <w:tc>
          <w:tcPr>
            <w:tcW w:w="960" w:type="dxa"/>
          </w:tcPr>
          <w:p w:rsidR="00BB6651" w:rsidRDefault="00A341BC">
            <w:r>
              <w:t>0.508919</w:t>
            </w:r>
          </w:p>
        </w:tc>
        <w:tc>
          <w:tcPr>
            <w:tcW w:w="960" w:type="dxa"/>
          </w:tcPr>
          <w:p w:rsidR="00BB6651" w:rsidRDefault="00A341BC">
            <w:r>
              <w:t>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11</w:t>
            </w:r>
          </w:p>
        </w:tc>
        <w:tc>
          <w:tcPr>
            <w:tcW w:w="960" w:type="dxa"/>
          </w:tcPr>
          <w:p w:rsidR="00BB6651" w:rsidRDefault="00A341BC">
            <w:r>
              <w:t>3.05699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1.095104</w:t>
            </w:r>
          </w:p>
        </w:tc>
        <w:tc>
          <w:tcPr>
            <w:tcW w:w="960" w:type="dxa"/>
          </w:tcPr>
          <w:p w:rsidR="00BB6651" w:rsidRDefault="00A341BC">
            <w:r>
              <w:t>2.609928</w:t>
            </w:r>
          </w:p>
        </w:tc>
        <w:tc>
          <w:tcPr>
            <w:tcW w:w="960" w:type="dxa"/>
          </w:tcPr>
          <w:p w:rsidR="00BB6651" w:rsidRDefault="00A341BC">
            <w:r>
              <w:t>[8, 1]</w:t>
            </w:r>
          </w:p>
        </w:tc>
        <w:tc>
          <w:tcPr>
            <w:tcW w:w="960" w:type="dxa"/>
          </w:tcPr>
          <w:p w:rsidR="00BB6651" w:rsidRDefault="00A341BC">
            <w:r>
              <w:t>1.095104</w:t>
            </w:r>
          </w:p>
        </w:tc>
        <w:tc>
          <w:tcPr>
            <w:tcW w:w="960" w:type="dxa"/>
          </w:tcPr>
          <w:p w:rsidR="00BB6651" w:rsidRDefault="00A341BC">
            <w:r>
              <w:t>18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12</w:t>
            </w:r>
          </w:p>
        </w:tc>
        <w:tc>
          <w:tcPr>
            <w:tcW w:w="960" w:type="dxa"/>
          </w:tcPr>
          <w:p w:rsidR="00BB6651" w:rsidRDefault="00A341BC">
            <w:r>
              <w:t>4.152094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1.821746</w:t>
            </w:r>
          </w:p>
        </w:tc>
        <w:tc>
          <w:tcPr>
            <w:tcW w:w="960" w:type="dxa"/>
          </w:tcPr>
          <w:p w:rsidR="00BB6651" w:rsidRDefault="00A341BC">
            <w:r>
              <w:t>23.857056</w:t>
            </w:r>
          </w:p>
        </w:tc>
        <w:tc>
          <w:tcPr>
            <w:tcW w:w="960" w:type="dxa"/>
          </w:tcPr>
          <w:p w:rsidR="00BB6651" w:rsidRDefault="00A341BC">
            <w:r>
              <w:t>[8, 2]</w:t>
            </w:r>
          </w:p>
        </w:tc>
        <w:tc>
          <w:tcPr>
            <w:tcW w:w="960" w:type="dxa"/>
          </w:tcPr>
          <w:p w:rsidR="00BB6651" w:rsidRDefault="00A341BC">
            <w:r>
              <w:t>0.979302</w:t>
            </w:r>
          </w:p>
        </w:tc>
        <w:tc>
          <w:tcPr>
            <w:tcW w:w="960" w:type="dxa"/>
          </w:tcPr>
          <w:p w:rsidR="00BB6651" w:rsidRDefault="00A341BC">
            <w:r>
              <w:t>11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13</w:t>
            </w:r>
          </w:p>
        </w:tc>
        <w:tc>
          <w:tcPr>
            <w:tcW w:w="960" w:type="dxa"/>
          </w:tcPr>
          <w:p w:rsidR="00BB6651" w:rsidRDefault="00A341BC">
            <w:r>
              <w:t>5.131397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3.183827</w:t>
            </w:r>
          </w:p>
        </w:tc>
        <w:tc>
          <w:tcPr>
            <w:tcW w:w="960" w:type="dxa"/>
          </w:tcPr>
          <w:p w:rsidR="00BB6651" w:rsidRDefault="00A341BC">
            <w:r>
              <w:t>6.281529</w:t>
            </w:r>
          </w:p>
        </w:tc>
        <w:tc>
          <w:tcPr>
            <w:tcW w:w="960" w:type="dxa"/>
          </w:tcPr>
          <w:p w:rsidR="00BB6651" w:rsidRDefault="00A341BC">
            <w:r>
              <w:t>[9, 2]</w:t>
            </w:r>
          </w:p>
        </w:tc>
        <w:tc>
          <w:tcPr>
            <w:tcW w:w="960" w:type="dxa"/>
          </w:tcPr>
          <w:p w:rsidR="00BB6651" w:rsidRDefault="00A341BC">
            <w:r>
              <w:t>0.195385</w:t>
            </w:r>
          </w:p>
        </w:tc>
        <w:tc>
          <w:tcPr>
            <w:tcW w:w="960" w:type="dxa"/>
          </w:tcPr>
          <w:p w:rsidR="00BB6651" w:rsidRDefault="00A341BC">
            <w:r>
              <w:t>10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14</w:t>
            </w:r>
          </w:p>
        </w:tc>
        <w:tc>
          <w:tcPr>
            <w:tcW w:w="960" w:type="dxa"/>
          </w:tcPr>
          <w:p w:rsidR="00BB6651" w:rsidRDefault="00A341BC">
            <w:r>
              <w:t>5.326782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1.58167</w:t>
            </w:r>
          </w:p>
        </w:tc>
        <w:tc>
          <w:tcPr>
            <w:tcW w:w="960" w:type="dxa"/>
          </w:tcPr>
          <w:p w:rsidR="00BB6651" w:rsidRDefault="00A341BC">
            <w:r>
              <w:t>3.057938</w:t>
            </w:r>
          </w:p>
        </w:tc>
        <w:tc>
          <w:tcPr>
            <w:tcW w:w="960" w:type="dxa"/>
          </w:tcPr>
          <w:p w:rsidR="00BB6651" w:rsidRDefault="00A341BC">
            <w:r>
              <w:t>[9, 3]</w:t>
            </w:r>
          </w:p>
        </w:tc>
        <w:tc>
          <w:tcPr>
            <w:tcW w:w="960" w:type="dxa"/>
          </w:tcPr>
          <w:p w:rsidR="00BB6651" w:rsidRDefault="00A341BC">
            <w:r>
              <w:t>0.024004</w:t>
            </w:r>
          </w:p>
        </w:tc>
        <w:tc>
          <w:tcPr>
            <w:tcW w:w="960" w:type="dxa"/>
          </w:tcPr>
          <w:p w:rsidR="00BB6651" w:rsidRDefault="00A341BC">
            <w:r>
              <w:t>12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15</w:t>
            </w:r>
          </w:p>
        </w:tc>
        <w:tc>
          <w:tcPr>
            <w:tcW w:w="960" w:type="dxa"/>
          </w:tcPr>
          <w:p w:rsidR="00BB6651" w:rsidRDefault="00A341BC">
            <w:r>
              <w:t>5.350785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5.506631</w:t>
            </w:r>
          </w:p>
        </w:tc>
        <w:tc>
          <w:tcPr>
            <w:tcW w:w="960" w:type="dxa"/>
          </w:tcPr>
          <w:p w:rsidR="00BB6651" w:rsidRDefault="00A341BC">
            <w:r>
              <w:t>25.967907</w:t>
            </w:r>
          </w:p>
        </w:tc>
        <w:tc>
          <w:tcPr>
            <w:tcW w:w="960" w:type="dxa"/>
          </w:tcPr>
          <w:p w:rsidR="00BB6651" w:rsidRDefault="00A341BC">
            <w:r>
              <w:t>[9, 4]</w:t>
            </w:r>
          </w:p>
        </w:tc>
        <w:tc>
          <w:tcPr>
            <w:tcW w:w="960" w:type="dxa"/>
          </w:tcPr>
          <w:p w:rsidR="00BB6651" w:rsidRDefault="00A341BC">
            <w:r>
              <w:t>0.316134</w:t>
            </w:r>
          </w:p>
        </w:tc>
        <w:tc>
          <w:tcPr>
            <w:tcW w:w="960" w:type="dxa"/>
          </w:tcPr>
          <w:p w:rsidR="00BB6651" w:rsidRDefault="00A341BC">
            <w:r>
              <w:t>19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16</w:t>
            </w:r>
          </w:p>
        </w:tc>
        <w:tc>
          <w:tcPr>
            <w:tcW w:w="960" w:type="dxa"/>
          </w:tcPr>
          <w:p w:rsidR="00BB6651" w:rsidRDefault="00A341BC">
            <w:r>
              <w:t>5.666919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2.838701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[9, 4]</w:t>
            </w:r>
          </w:p>
        </w:tc>
        <w:tc>
          <w:tcPr>
            <w:tcW w:w="960" w:type="dxa"/>
          </w:tcPr>
          <w:p w:rsidR="00BB6651" w:rsidRDefault="00A341BC">
            <w:r>
              <w:t>0.262495</w:t>
            </w:r>
          </w:p>
        </w:tc>
        <w:tc>
          <w:tcPr>
            <w:tcW w:w="960" w:type="dxa"/>
          </w:tcPr>
          <w:p w:rsidR="00BB6651" w:rsidRDefault="00A341BC">
            <w:r>
              <w:t>16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17</w:t>
            </w:r>
          </w:p>
        </w:tc>
        <w:tc>
          <w:tcPr>
            <w:tcW w:w="960" w:type="dxa"/>
          </w:tcPr>
          <w:p w:rsidR="00BB6651" w:rsidRDefault="00A341BC">
            <w:r>
              <w:t>5.929414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6.734185</w:t>
            </w:r>
          </w:p>
        </w:tc>
        <w:tc>
          <w:tcPr>
            <w:tcW w:w="960" w:type="dxa"/>
          </w:tcPr>
          <w:p w:rsidR="00BB6651" w:rsidRDefault="00A341BC">
            <w:r>
              <w:t>10.284968</w:t>
            </w:r>
          </w:p>
        </w:tc>
        <w:tc>
          <w:tcPr>
            <w:tcW w:w="960" w:type="dxa"/>
          </w:tcPr>
          <w:p w:rsidR="00BB6651" w:rsidRDefault="00A341BC">
            <w:r>
              <w:t>[10, 4]</w:t>
            </w:r>
          </w:p>
        </w:tc>
        <w:tc>
          <w:tcPr>
            <w:tcW w:w="960" w:type="dxa"/>
          </w:tcPr>
          <w:p w:rsidR="00BB6651" w:rsidRDefault="00A341BC">
            <w:r>
              <w:t>0.044426</w:t>
            </w:r>
          </w:p>
        </w:tc>
        <w:tc>
          <w:tcPr>
            <w:tcW w:w="960" w:type="dxa"/>
          </w:tcPr>
          <w:p w:rsidR="00BB6651" w:rsidRDefault="00A341BC">
            <w:r>
              <w:t>20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18</w:t>
            </w:r>
          </w:p>
        </w:tc>
        <w:tc>
          <w:tcPr>
            <w:tcW w:w="960" w:type="dxa"/>
          </w:tcPr>
          <w:p w:rsidR="00BB6651" w:rsidRDefault="00A341BC">
            <w:r>
              <w:t>5.973841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1.827542</w:t>
            </w:r>
          </w:p>
        </w:tc>
        <w:tc>
          <w:tcPr>
            <w:tcW w:w="960" w:type="dxa"/>
          </w:tcPr>
          <w:p w:rsidR="00BB6651" w:rsidRDefault="00A341BC">
            <w:r>
              <w:t>3.312772</w:t>
            </w:r>
          </w:p>
        </w:tc>
        <w:tc>
          <w:tcPr>
            <w:tcW w:w="960" w:type="dxa"/>
          </w:tcPr>
          <w:p w:rsidR="00BB6651" w:rsidRDefault="00A341BC">
            <w:r>
              <w:t>[11, 4]</w:t>
            </w:r>
          </w:p>
        </w:tc>
        <w:tc>
          <w:tcPr>
            <w:tcW w:w="960" w:type="dxa"/>
          </w:tcPr>
          <w:p w:rsidR="00BB6651" w:rsidRDefault="00A341BC">
            <w:r>
              <w:t>0.480393</w:t>
            </w:r>
          </w:p>
        </w:tc>
        <w:tc>
          <w:tcPr>
            <w:tcW w:w="960" w:type="dxa"/>
          </w:tcPr>
          <w:p w:rsidR="00BB6651" w:rsidRDefault="00A341BC">
            <w:r>
              <w:t>17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19</w:t>
            </w:r>
          </w:p>
        </w:tc>
        <w:tc>
          <w:tcPr>
            <w:tcW w:w="960" w:type="dxa"/>
          </w:tcPr>
          <w:p w:rsidR="00BB6651" w:rsidRDefault="00A341BC">
            <w:r>
              <w:t>6.454233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1.348339</w:t>
            </w:r>
          </w:p>
        </w:tc>
        <w:tc>
          <w:tcPr>
            <w:tcW w:w="960" w:type="dxa"/>
          </w:tcPr>
          <w:p w:rsidR="00BB6651" w:rsidRDefault="00A341BC">
            <w:r>
              <w:t>7.463656</w:t>
            </w:r>
          </w:p>
        </w:tc>
        <w:tc>
          <w:tcPr>
            <w:tcW w:w="960" w:type="dxa"/>
          </w:tcPr>
          <w:p w:rsidR="00BB6651" w:rsidRDefault="00A341BC">
            <w:r>
              <w:t>[11, 5]</w:t>
            </w:r>
          </w:p>
        </w:tc>
        <w:tc>
          <w:tcPr>
            <w:tcW w:w="960" w:type="dxa"/>
          </w:tcPr>
          <w:p w:rsidR="00BB6651" w:rsidRDefault="00A341BC">
            <w:r>
              <w:t>0.454218</w:t>
            </w:r>
          </w:p>
        </w:tc>
        <w:tc>
          <w:tcPr>
            <w:tcW w:w="960" w:type="dxa"/>
          </w:tcPr>
          <w:p w:rsidR="00BB6651" w:rsidRDefault="00A341BC">
            <w:r>
              <w:t>24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20</w:t>
            </w:r>
          </w:p>
        </w:tc>
        <w:tc>
          <w:tcPr>
            <w:tcW w:w="960" w:type="dxa"/>
          </w:tcPr>
          <w:p w:rsidR="00BB6651" w:rsidRDefault="00A341BC">
            <w:r>
              <w:t>6.908452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[11, 4]</w:t>
            </w:r>
          </w:p>
        </w:tc>
        <w:tc>
          <w:tcPr>
            <w:tcW w:w="960" w:type="dxa"/>
          </w:tcPr>
          <w:p w:rsidR="00BB6651" w:rsidRDefault="00A341BC">
            <w:r>
              <w:t>0.89293</w:t>
            </w:r>
          </w:p>
        </w:tc>
        <w:tc>
          <w:tcPr>
            <w:tcW w:w="960" w:type="dxa"/>
          </w:tcPr>
          <w:p w:rsidR="00BB6651" w:rsidRDefault="00A341BC">
            <w:r>
              <w:t>31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21</w:t>
            </w:r>
          </w:p>
        </w:tc>
        <w:tc>
          <w:tcPr>
            <w:tcW w:w="960" w:type="dxa"/>
          </w:tcPr>
          <w:p w:rsidR="00BB6651" w:rsidRDefault="00A341BC">
            <w:r>
              <w:t>7.801382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6.235167</w:t>
            </w:r>
          </w:p>
        </w:tc>
        <w:tc>
          <w:tcPr>
            <w:tcW w:w="960" w:type="dxa"/>
          </w:tcPr>
          <w:p w:rsidR="00BB6651" w:rsidRDefault="00A341BC">
            <w:r>
              <w:t>19.227335</w:t>
            </w:r>
          </w:p>
        </w:tc>
        <w:tc>
          <w:tcPr>
            <w:tcW w:w="960" w:type="dxa"/>
          </w:tcPr>
          <w:p w:rsidR="00BB6651" w:rsidRDefault="00A341BC">
            <w:r>
              <w:t>[11, 5]</w:t>
            </w:r>
          </w:p>
        </w:tc>
        <w:tc>
          <w:tcPr>
            <w:tcW w:w="960" w:type="dxa"/>
          </w:tcPr>
          <w:p w:rsidR="00BB6651" w:rsidRDefault="00A341BC">
            <w:r>
              <w:t>0.00119</w:t>
            </w:r>
          </w:p>
        </w:tc>
        <w:tc>
          <w:tcPr>
            <w:tcW w:w="960" w:type="dxa"/>
          </w:tcPr>
          <w:p w:rsidR="00BB6651" w:rsidRDefault="00A341BC">
            <w:r>
              <w:t>33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22</w:t>
            </w:r>
          </w:p>
        </w:tc>
        <w:tc>
          <w:tcPr>
            <w:tcW w:w="960" w:type="dxa"/>
          </w:tcPr>
          <w:p w:rsidR="00BB6651" w:rsidRDefault="00A341BC">
            <w:r>
              <w:t>7.802573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8.544359</w:t>
            </w:r>
          </w:p>
        </w:tc>
        <w:tc>
          <w:tcPr>
            <w:tcW w:w="960" w:type="dxa"/>
          </w:tcPr>
          <w:p w:rsidR="00BB6651" w:rsidRDefault="00A341BC">
            <w:r>
              <w:t>11.942396</w:t>
            </w:r>
          </w:p>
        </w:tc>
        <w:tc>
          <w:tcPr>
            <w:tcW w:w="960" w:type="dxa"/>
          </w:tcPr>
          <w:p w:rsidR="00BB6651" w:rsidRDefault="00A341BC">
            <w:r>
              <w:t>[12, 5]</w:t>
            </w:r>
          </w:p>
        </w:tc>
        <w:tc>
          <w:tcPr>
            <w:tcW w:w="960" w:type="dxa"/>
          </w:tcPr>
          <w:p w:rsidR="00BB6651" w:rsidRDefault="00A341BC">
            <w:r>
              <w:t>0.434699</w:t>
            </w:r>
          </w:p>
        </w:tc>
        <w:tc>
          <w:tcPr>
            <w:tcW w:w="960" w:type="dxa"/>
          </w:tcPr>
          <w:p w:rsidR="00BB6651" w:rsidRDefault="00A341BC">
            <w:r>
              <w:t>15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23</w:t>
            </w:r>
          </w:p>
        </w:tc>
        <w:tc>
          <w:tcPr>
            <w:tcW w:w="960" w:type="dxa"/>
          </w:tcPr>
          <w:p w:rsidR="00BB6651" w:rsidRDefault="00A341BC">
            <w:r>
              <w:t>8.237272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15.488024</w:t>
            </w:r>
          </w:p>
        </w:tc>
        <w:tc>
          <w:tcPr>
            <w:tcW w:w="960" w:type="dxa"/>
          </w:tcPr>
          <w:p w:rsidR="00BB6651" w:rsidRDefault="00A341BC">
            <w:r>
              <w:t>30.514686</w:t>
            </w:r>
          </w:p>
        </w:tc>
        <w:tc>
          <w:tcPr>
            <w:tcW w:w="960" w:type="dxa"/>
          </w:tcPr>
          <w:p w:rsidR="00BB6651" w:rsidRDefault="00A341BC">
            <w:r>
              <w:t>[12, 6]</w:t>
            </w:r>
          </w:p>
        </w:tc>
        <w:tc>
          <w:tcPr>
            <w:tcW w:w="960" w:type="dxa"/>
          </w:tcPr>
          <w:p w:rsidR="00BB6651" w:rsidRDefault="00A341BC">
            <w:r>
              <w:t>0.077952</w:t>
            </w:r>
          </w:p>
        </w:tc>
        <w:tc>
          <w:tcPr>
            <w:tcW w:w="960" w:type="dxa"/>
          </w:tcPr>
          <w:p w:rsidR="00BB6651" w:rsidRDefault="00A341BC">
            <w:r>
              <w:t>22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24</w:t>
            </w:r>
          </w:p>
        </w:tc>
        <w:tc>
          <w:tcPr>
            <w:tcW w:w="960" w:type="dxa"/>
          </w:tcPr>
          <w:p w:rsidR="00BB6651" w:rsidRDefault="00A341BC">
            <w:r>
              <w:t>8.315224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1.678644</w:t>
            </w:r>
          </w:p>
        </w:tc>
        <w:tc>
          <w:tcPr>
            <w:tcW w:w="960" w:type="dxa"/>
          </w:tcPr>
          <w:p w:rsidR="00BB6651" w:rsidRDefault="00A341BC">
            <w:r>
              <w:t>11.557542</w:t>
            </w:r>
          </w:p>
        </w:tc>
        <w:tc>
          <w:tcPr>
            <w:tcW w:w="960" w:type="dxa"/>
          </w:tcPr>
          <w:p w:rsidR="00BB6651" w:rsidRDefault="00A341BC">
            <w:r>
              <w:t>[12, 7]</w:t>
            </w:r>
          </w:p>
        </w:tc>
        <w:tc>
          <w:tcPr>
            <w:tcW w:w="960" w:type="dxa"/>
          </w:tcPr>
          <w:p w:rsidR="00BB6651" w:rsidRDefault="00A341BC">
            <w:r>
              <w:t>0.069496</w:t>
            </w:r>
          </w:p>
        </w:tc>
        <w:tc>
          <w:tcPr>
            <w:tcW w:w="960" w:type="dxa"/>
          </w:tcPr>
          <w:p w:rsidR="00BB6651" w:rsidRDefault="00A341BC">
            <w:r>
              <w:t>25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25</w:t>
            </w:r>
          </w:p>
        </w:tc>
        <w:tc>
          <w:tcPr>
            <w:tcW w:w="960" w:type="dxa"/>
          </w:tcPr>
          <w:p w:rsidR="00BB6651" w:rsidRDefault="00A341BC">
            <w:r>
              <w:t>8.38472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19.980766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[12, 7]</w:t>
            </w:r>
          </w:p>
        </w:tc>
        <w:tc>
          <w:tcPr>
            <w:tcW w:w="960" w:type="dxa"/>
          </w:tcPr>
          <w:p w:rsidR="00BB6651" w:rsidRDefault="00A341BC">
            <w:r>
              <w:t>0.1209</w:t>
            </w:r>
          </w:p>
        </w:tc>
        <w:tc>
          <w:tcPr>
            <w:tcW w:w="960" w:type="dxa"/>
          </w:tcPr>
          <w:p w:rsidR="00BB6651" w:rsidRDefault="00A341BC">
            <w:r>
              <w:t>28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26</w:t>
            </w:r>
          </w:p>
        </w:tc>
        <w:tc>
          <w:tcPr>
            <w:tcW w:w="960" w:type="dxa"/>
          </w:tcPr>
          <w:p w:rsidR="00BB6651" w:rsidRDefault="00A341BC">
            <w:r>
              <w:t>8.50562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18.362396</w:t>
            </w:r>
          </w:p>
        </w:tc>
        <w:tc>
          <w:tcPr>
            <w:tcW w:w="960" w:type="dxa"/>
          </w:tcPr>
          <w:p w:rsidR="00BB6651" w:rsidRDefault="00A341BC">
            <w:r>
              <w:t>35.028389</w:t>
            </w:r>
          </w:p>
        </w:tc>
        <w:tc>
          <w:tcPr>
            <w:tcW w:w="960" w:type="dxa"/>
          </w:tcPr>
          <w:p w:rsidR="00BB6651" w:rsidRDefault="00A341BC">
            <w:r>
              <w:t>[12, 8]</w:t>
            </w:r>
          </w:p>
        </w:tc>
        <w:tc>
          <w:tcPr>
            <w:tcW w:w="960" w:type="dxa"/>
          </w:tcPr>
          <w:p w:rsidR="00BB6651" w:rsidRDefault="00A341BC">
            <w:r>
              <w:t>0.780993</w:t>
            </w:r>
          </w:p>
        </w:tc>
        <w:tc>
          <w:tcPr>
            <w:tcW w:w="960" w:type="dxa"/>
          </w:tcPr>
          <w:p w:rsidR="00BB6651" w:rsidRDefault="00A341BC">
            <w:r>
              <w:t>32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27</w:t>
            </w:r>
          </w:p>
        </w:tc>
        <w:tc>
          <w:tcPr>
            <w:tcW w:w="960" w:type="dxa"/>
          </w:tcPr>
          <w:p w:rsidR="00BB6651" w:rsidRDefault="00A341BC">
            <w:r>
              <w:t>9.286612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2.616238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[12, 8]</w:t>
            </w:r>
          </w:p>
        </w:tc>
        <w:tc>
          <w:tcPr>
            <w:tcW w:w="960" w:type="dxa"/>
          </w:tcPr>
          <w:p w:rsidR="00BB6651" w:rsidRDefault="00A341BC">
            <w:r>
              <w:t>0.707255</w:t>
            </w:r>
          </w:p>
        </w:tc>
        <w:tc>
          <w:tcPr>
            <w:tcW w:w="960" w:type="dxa"/>
          </w:tcPr>
          <w:p w:rsidR="00BB6651" w:rsidRDefault="00A341BC">
            <w:r>
              <w:t>41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28</w:t>
            </w:r>
          </w:p>
        </w:tc>
        <w:tc>
          <w:tcPr>
            <w:tcW w:w="960" w:type="dxa"/>
          </w:tcPr>
          <w:p w:rsidR="00BB6651" w:rsidRDefault="00A341BC">
            <w:r>
              <w:t>9.993868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2.961219</w:t>
            </w:r>
          </w:p>
        </w:tc>
        <w:tc>
          <w:tcPr>
            <w:tcW w:w="960" w:type="dxa"/>
          </w:tcPr>
          <w:p w:rsidR="00BB6651" w:rsidRDefault="00A341BC">
            <w:r>
              <w:t>25.633138</w:t>
            </w:r>
          </w:p>
        </w:tc>
        <w:tc>
          <w:tcPr>
            <w:tcW w:w="960" w:type="dxa"/>
          </w:tcPr>
          <w:p w:rsidR="00BB6651" w:rsidRDefault="00A341BC">
            <w:r>
              <w:t>[12, 9]</w:t>
            </w:r>
          </w:p>
        </w:tc>
        <w:tc>
          <w:tcPr>
            <w:tcW w:w="960" w:type="dxa"/>
          </w:tcPr>
          <w:p w:rsidR="00BB6651" w:rsidRDefault="00A341BC">
            <w:r>
              <w:t>0.863549</w:t>
            </w:r>
          </w:p>
        </w:tc>
        <w:tc>
          <w:tcPr>
            <w:tcW w:w="960" w:type="dxa"/>
          </w:tcPr>
          <w:p w:rsidR="00BB6651" w:rsidRDefault="00A341BC">
            <w:r>
              <w:t>26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29</w:t>
            </w:r>
          </w:p>
        </w:tc>
        <w:tc>
          <w:tcPr>
            <w:tcW w:w="960" w:type="dxa"/>
          </w:tcPr>
          <w:p w:rsidR="00BB6651" w:rsidRDefault="00A341BC">
            <w:r>
              <w:t>10.857416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28.59896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[12, 9]</w:t>
            </w:r>
          </w:p>
        </w:tc>
        <w:tc>
          <w:tcPr>
            <w:tcW w:w="960" w:type="dxa"/>
          </w:tcPr>
          <w:p w:rsidR="00BB6651" w:rsidRDefault="00A341BC">
            <w:r>
              <w:t>0.55551</w:t>
            </w:r>
          </w:p>
        </w:tc>
        <w:tc>
          <w:tcPr>
            <w:tcW w:w="960" w:type="dxa"/>
          </w:tcPr>
          <w:p w:rsidR="00BB6651" w:rsidRDefault="00A341BC">
            <w:r>
              <w:t>23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30</w:t>
            </w:r>
          </w:p>
        </w:tc>
        <w:tc>
          <w:tcPr>
            <w:tcW w:w="960" w:type="dxa"/>
          </w:tcPr>
          <w:p w:rsidR="00BB6651" w:rsidRDefault="00A341BC">
            <w:r>
              <w:t>11.412926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6.15386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[12, 9]</w:t>
            </w:r>
          </w:p>
        </w:tc>
        <w:tc>
          <w:tcPr>
            <w:tcW w:w="960" w:type="dxa"/>
          </w:tcPr>
          <w:p w:rsidR="00BB6651" w:rsidRDefault="00A341BC">
            <w:r>
              <w:t>0.489924</w:t>
            </w:r>
          </w:p>
        </w:tc>
        <w:tc>
          <w:tcPr>
            <w:tcW w:w="960" w:type="dxa"/>
          </w:tcPr>
          <w:p w:rsidR="00BB6651" w:rsidRDefault="00A341BC">
            <w:r>
              <w:t>46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31</w:t>
            </w:r>
          </w:p>
        </w:tc>
        <w:tc>
          <w:tcPr>
            <w:tcW w:w="960" w:type="dxa"/>
          </w:tcPr>
          <w:p w:rsidR="00BB6651" w:rsidRDefault="00A341BC">
            <w:r>
              <w:t>11.90285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20.606657</w:t>
            </w:r>
          </w:p>
        </w:tc>
        <w:tc>
          <w:tcPr>
            <w:tcW w:w="960" w:type="dxa"/>
          </w:tcPr>
          <w:p w:rsidR="00BB6651" w:rsidRDefault="00A341BC">
            <w:r>
              <w:t>33.176007</w:t>
            </w:r>
          </w:p>
        </w:tc>
        <w:tc>
          <w:tcPr>
            <w:tcW w:w="960" w:type="dxa"/>
          </w:tcPr>
          <w:p w:rsidR="00BB6651" w:rsidRDefault="00A341BC">
            <w:r>
              <w:t>[13, 9]</w:t>
            </w:r>
          </w:p>
        </w:tc>
        <w:tc>
          <w:tcPr>
            <w:tcW w:w="960" w:type="dxa"/>
          </w:tcPr>
          <w:p w:rsidR="00BB6651" w:rsidRDefault="00A341BC">
            <w:r>
              <w:t>0.76075</w:t>
            </w:r>
          </w:p>
        </w:tc>
        <w:tc>
          <w:tcPr>
            <w:tcW w:w="960" w:type="dxa"/>
          </w:tcPr>
          <w:p w:rsidR="00BB6651" w:rsidRDefault="00A341BC">
            <w:r>
              <w:t>29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32</w:t>
            </w:r>
          </w:p>
        </w:tc>
        <w:tc>
          <w:tcPr>
            <w:tcW w:w="960" w:type="dxa"/>
          </w:tcPr>
          <w:p w:rsidR="00BB6651" w:rsidRDefault="00A341BC">
            <w:r>
              <w:t>12.6636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0.940316</w:t>
            </w:r>
          </w:p>
        </w:tc>
        <w:tc>
          <w:tcPr>
            <w:tcW w:w="960" w:type="dxa"/>
          </w:tcPr>
          <w:p w:rsidR="00BB6651" w:rsidRDefault="00A341BC">
            <w:r>
              <w:t>9.686309</w:t>
            </w:r>
          </w:p>
        </w:tc>
        <w:tc>
          <w:tcPr>
            <w:tcW w:w="960" w:type="dxa"/>
          </w:tcPr>
          <w:p w:rsidR="00BB6651" w:rsidRDefault="00A341BC">
            <w:r>
              <w:t>[14, 9]</w:t>
            </w:r>
          </w:p>
        </w:tc>
        <w:tc>
          <w:tcPr>
            <w:tcW w:w="960" w:type="dxa"/>
          </w:tcPr>
          <w:p w:rsidR="00BB6651" w:rsidRDefault="00A341BC">
            <w:r>
              <w:t>0.291487</w:t>
            </w:r>
          </w:p>
        </w:tc>
        <w:tc>
          <w:tcPr>
            <w:tcW w:w="960" w:type="dxa"/>
          </w:tcPr>
          <w:p w:rsidR="00BB6651" w:rsidRDefault="00A341BC">
            <w:r>
              <w:t>47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lastRenderedPageBreak/>
              <w:t>33</w:t>
            </w:r>
          </w:p>
        </w:tc>
        <w:tc>
          <w:tcPr>
            <w:tcW w:w="960" w:type="dxa"/>
          </w:tcPr>
          <w:p w:rsidR="00BB6651" w:rsidRDefault="00A341BC">
            <w:r>
              <w:t>12.955086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30.930275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[14, 9]</w:t>
            </w:r>
          </w:p>
        </w:tc>
        <w:tc>
          <w:tcPr>
            <w:tcW w:w="960" w:type="dxa"/>
          </w:tcPr>
          <w:p w:rsidR="00BB6651" w:rsidRDefault="00A341BC">
            <w:r>
              <w:t>0.648829</w:t>
            </w:r>
          </w:p>
        </w:tc>
        <w:tc>
          <w:tcPr>
            <w:tcW w:w="960" w:type="dxa"/>
          </w:tcPr>
          <w:p w:rsidR="00BB6651" w:rsidRDefault="00A341BC">
            <w:r>
              <w:t>53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34</w:t>
            </w:r>
          </w:p>
        </w:tc>
        <w:tc>
          <w:tcPr>
            <w:tcW w:w="960" w:type="dxa"/>
          </w:tcPr>
          <w:p w:rsidR="00BB6651" w:rsidRDefault="00A341BC">
            <w:r>
              <w:t>13.603916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11.148476</w:t>
            </w:r>
          </w:p>
        </w:tc>
        <w:tc>
          <w:tcPr>
            <w:tcW w:w="960" w:type="dxa"/>
          </w:tcPr>
          <w:p w:rsidR="00BB6651" w:rsidRDefault="00A341BC">
            <w:r>
              <w:t>19.640946</w:t>
            </w:r>
          </w:p>
        </w:tc>
        <w:tc>
          <w:tcPr>
            <w:tcW w:w="960" w:type="dxa"/>
          </w:tcPr>
          <w:p w:rsidR="00BB6651" w:rsidRDefault="00A341BC">
            <w:r>
              <w:t>[15, 9]</w:t>
            </w:r>
          </w:p>
        </w:tc>
        <w:tc>
          <w:tcPr>
            <w:tcW w:w="960" w:type="dxa"/>
          </w:tcPr>
          <w:p w:rsidR="00BB6651" w:rsidRDefault="00A341BC">
            <w:r>
              <w:t>0.313974</w:t>
            </w:r>
          </w:p>
        </w:tc>
        <w:tc>
          <w:tcPr>
            <w:tcW w:w="960" w:type="dxa"/>
          </w:tcPr>
          <w:p w:rsidR="00BB6651" w:rsidRDefault="00A341BC">
            <w:r>
              <w:t>34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35</w:t>
            </w:r>
          </w:p>
        </w:tc>
        <w:tc>
          <w:tcPr>
            <w:tcW w:w="960" w:type="dxa"/>
          </w:tcPr>
          <w:p w:rsidR="00BB6651" w:rsidRDefault="00A341BC">
            <w:r>
              <w:t>13.917889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7.939983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9]</w:t>
            </w:r>
          </w:p>
        </w:tc>
        <w:tc>
          <w:tcPr>
            <w:tcW w:w="960" w:type="dxa"/>
          </w:tcPr>
          <w:p w:rsidR="00BB6651" w:rsidRDefault="00A341BC">
            <w:r>
              <w:t>0.11866</w:t>
            </w:r>
          </w:p>
        </w:tc>
        <w:tc>
          <w:tcPr>
            <w:tcW w:w="960" w:type="dxa"/>
          </w:tcPr>
          <w:p w:rsidR="00BB6651" w:rsidRDefault="00A341BC">
            <w:r>
              <w:t>35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36</w:t>
            </w:r>
          </w:p>
        </w:tc>
        <w:tc>
          <w:tcPr>
            <w:tcW w:w="960" w:type="dxa"/>
          </w:tcPr>
          <w:p w:rsidR="00BB6651" w:rsidRDefault="00A341BC">
            <w:r>
              <w:t>14.03655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26.815039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9]</w:t>
            </w:r>
          </w:p>
        </w:tc>
        <w:tc>
          <w:tcPr>
            <w:tcW w:w="960" w:type="dxa"/>
          </w:tcPr>
          <w:p w:rsidR="00BB6651" w:rsidRDefault="00A341BC">
            <w:r>
              <w:t>2.177832</w:t>
            </w:r>
          </w:p>
        </w:tc>
        <w:tc>
          <w:tcPr>
            <w:tcW w:w="960" w:type="dxa"/>
          </w:tcPr>
          <w:p w:rsidR="00BB6651" w:rsidRDefault="00A341BC">
            <w:r>
              <w:t>30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37</w:t>
            </w:r>
          </w:p>
        </w:tc>
        <w:tc>
          <w:tcPr>
            <w:tcW w:w="960" w:type="dxa"/>
          </w:tcPr>
          <w:p w:rsidR="00BB6651" w:rsidRDefault="00A341BC">
            <w:r>
              <w:t>16.214382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20.314904</w:t>
            </w:r>
          </w:p>
        </w:tc>
        <w:tc>
          <w:tcPr>
            <w:tcW w:w="960" w:type="dxa"/>
          </w:tcPr>
          <w:p w:rsidR="00BB6651" w:rsidRDefault="00A341BC">
            <w:r>
              <w:t>92.609998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0.13255</w:t>
            </w:r>
          </w:p>
        </w:tc>
        <w:tc>
          <w:tcPr>
            <w:tcW w:w="960" w:type="dxa"/>
          </w:tcPr>
          <w:p w:rsidR="00BB6651" w:rsidRDefault="00A341BC">
            <w:r>
              <w:t>37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38</w:t>
            </w:r>
          </w:p>
        </w:tc>
        <w:tc>
          <w:tcPr>
            <w:tcW w:w="960" w:type="dxa"/>
          </w:tcPr>
          <w:p w:rsidR="00BB6651" w:rsidRDefault="00A341BC">
            <w:r>
              <w:t>16.346932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8.029496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1.219854</w:t>
            </w:r>
          </w:p>
        </w:tc>
        <w:tc>
          <w:tcPr>
            <w:tcW w:w="960" w:type="dxa"/>
          </w:tcPr>
          <w:p w:rsidR="00BB6651" w:rsidRDefault="00A341BC">
            <w:r>
              <w:t>50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39</w:t>
            </w:r>
          </w:p>
        </w:tc>
        <w:tc>
          <w:tcPr>
            <w:tcW w:w="960" w:type="dxa"/>
          </w:tcPr>
          <w:p w:rsidR="00BB6651" w:rsidRDefault="00A341BC">
            <w:r>
              <w:t>17.566786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29.669235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2.178183</w:t>
            </w:r>
          </w:p>
        </w:tc>
        <w:tc>
          <w:tcPr>
            <w:tcW w:w="960" w:type="dxa"/>
          </w:tcPr>
          <w:p w:rsidR="00BB6651" w:rsidRDefault="00A341BC">
            <w:r>
              <w:t>38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40</w:t>
            </w:r>
          </w:p>
        </w:tc>
        <w:tc>
          <w:tcPr>
            <w:tcW w:w="960" w:type="dxa"/>
          </w:tcPr>
          <w:p w:rsidR="00BB6651" w:rsidRDefault="00A341BC">
            <w:r>
              <w:t>19.744969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33.374118</w:t>
            </w:r>
          </w:p>
        </w:tc>
        <w:tc>
          <w:tcPr>
            <w:tcW w:w="960" w:type="dxa"/>
          </w:tcPr>
          <w:p w:rsidR="00BB6651" w:rsidRDefault="00A341BC">
            <w:r>
              <w:t>49.753788</w:t>
            </w:r>
          </w:p>
        </w:tc>
        <w:tc>
          <w:tcPr>
            <w:tcW w:w="960" w:type="dxa"/>
          </w:tcPr>
          <w:p w:rsidR="00BB6651" w:rsidRDefault="00A341BC">
            <w:r>
              <w:t xml:space="preserve">[15, </w:t>
            </w:r>
            <w:r>
              <w:t>11]</w:t>
            </w:r>
          </w:p>
        </w:tc>
        <w:tc>
          <w:tcPr>
            <w:tcW w:w="960" w:type="dxa"/>
          </w:tcPr>
          <w:p w:rsidR="00BB6651" w:rsidRDefault="00A341BC">
            <w:r>
              <w:t>0.127797</w:t>
            </w:r>
          </w:p>
        </w:tc>
        <w:tc>
          <w:tcPr>
            <w:tcW w:w="960" w:type="dxa"/>
          </w:tcPr>
          <w:p w:rsidR="00BB6651" w:rsidRDefault="00A341BC">
            <w:r>
              <w:t>42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41</w:t>
            </w:r>
          </w:p>
        </w:tc>
        <w:tc>
          <w:tcPr>
            <w:tcW w:w="960" w:type="dxa"/>
          </w:tcPr>
          <w:p w:rsidR="00BB6651" w:rsidRDefault="00A341BC">
            <w:r>
              <w:t>19.872766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16.395883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11]</w:t>
            </w:r>
          </w:p>
        </w:tc>
        <w:tc>
          <w:tcPr>
            <w:tcW w:w="960" w:type="dxa"/>
          </w:tcPr>
          <w:p w:rsidR="00BB6651" w:rsidRDefault="00A341BC">
            <w:r>
              <w:t>1.45575</w:t>
            </w:r>
          </w:p>
        </w:tc>
        <w:tc>
          <w:tcPr>
            <w:tcW w:w="960" w:type="dxa"/>
          </w:tcPr>
          <w:p w:rsidR="00BB6651" w:rsidRDefault="00A341BC">
            <w:r>
              <w:t>13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42</w:t>
            </w:r>
          </w:p>
        </w:tc>
        <w:tc>
          <w:tcPr>
            <w:tcW w:w="960" w:type="dxa"/>
          </w:tcPr>
          <w:p w:rsidR="00BB6651" w:rsidRDefault="00A341BC">
            <w:r>
              <w:t>21.328516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13.193896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11]</w:t>
            </w:r>
          </w:p>
        </w:tc>
        <w:tc>
          <w:tcPr>
            <w:tcW w:w="960" w:type="dxa"/>
          </w:tcPr>
          <w:p w:rsidR="00BB6651" w:rsidRDefault="00A341BC">
            <w:r>
              <w:t>0.529357</w:t>
            </w:r>
          </w:p>
        </w:tc>
        <w:tc>
          <w:tcPr>
            <w:tcW w:w="960" w:type="dxa"/>
          </w:tcPr>
          <w:p w:rsidR="00BB6651" w:rsidRDefault="00A341BC">
            <w:r>
              <w:t>58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43</w:t>
            </w:r>
          </w:p>
        </w:tc>
        <w:tc>
          <w:tcPr>
            <w:tcW w:w="960" w:type="dxa"/>
          </w:tcPr>
          <w:p w:rsidR="00BB6651" w:rsidRDefault="00A341BC">
            <w:r>
              <w:t>21.857873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0.492036</w:t>
            </w:r>
          </w:p>
        </w:tc>
        <w:tc>
          <w:tcPr>
            <w:tcW w:w="960" w:type="dxa"/>
          </w:tcPr>
          <w:p w:rsidR="00BB6651" w:rsidRDefault="00A341BC">
            <w:r>
              <w:t>54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44</w:t>
            </w:r>
          </w:p>
        </w:tc>
        <w:tc>
          <w:tcPr>
            <w:tcW w:w="960" w:type="dxa"/>
          </w:tcPr>
          <w:p w:rsidR="00BB6651" w:rsidRDefault="00A341BC">
            <w:r>
              <w:t>22.349908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8.634079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1.375388</w:t>
            </w:r>
          </w:p>
        </w:tc>
        <w:tc>
          <w:tcPr>
            <w:tcW w:w="960" w:type="dxa"/>
          </w:tcPr>
          <w:p w:rsidR="00BB6651" w:rsidRDefault="00A341BC">
            <w:r>
              <w:t>39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45</w:t>
            </w:r>
          </w:p>
        </w:tc>
        <w:tc>
          <w:tcPr>
            <w:tcW w:w="960" w:type="dxa"/>
          </w:tcPr>
          <w:p w:rsidR="00BB6651" w:rsidRDefault="00A341BC">
            <w:r>
              <w:t>23.725296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20.579649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0.651132</w:t>
            </w:r>
          </w:p>
        </w:tc>
        <w:tc>
          <w:tcPr>
            <w:tcW w:w="960" w:type="dxa"/>
          </w:tcPr>
          <w:p w:rsidR="00BB6651" w:rsidRDefault="00A341BC">
            <w:r>
              <w:t>62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46</w:t>
            </w:r>
          </w:p>
        </w:tc>
        <w:tc>
          <w:tcPr>
            <w:tcW w:w="960" w:type="dxa"/>
          </w:tcPr>
          <w:p w:rsidR="00BB6651" w:rsidRDefault="00A341BC">
            <w:r>
              <w:t>24.376428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3.713203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[15, 10]</w:t>
            </w:r>
          </w:p>
        </w:tc>
        <w:tc>
          <w:tcPr>
            <w:tcW w:w="960" w:type="dxa"/>
          </w:tcPr>
          <w:p w:rsidR="00BB6651" w:rsidRDefault="00A341BC">
            <w:r>
              <w:t>0.375964</w:t>
            </w:r>
          </w:p>
        </w:tc>
        <w:tc>
          <w:tcPr>
            <w:tcW w:w="960" w:type="dxa"/>
          </w:tcPr>
          <w:p w:rsidR="00BB6651" w:rsidRDefault="00A341BC">
            <w:r>
              <w:t>56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47</w:t>
            </w:r>
          </w:p>
        </w:tc>
        <w:tc>
          <w:tcPr>
            <w:tcW w:w="960" w:type="dxa"/>
          </w:tcPr>
          <w:p w:rsidR="00BB6651" w:rsidRDefault="00A341BC">
            <w:r>
              <w:t>24.752391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5.148367</w:t>
            </w:r>
          </w:p>
        </w:tc>
        <w:tc>
          <w:tcPr>
            <w:tcW w:w="960" w:type="dxa"/>
          </w:tcPr>
          <w:p w:rsidR="00BB6651" w:rsidRDefault="00A341BC">
            <w:r>
              <w:t>9.664588</w:t>
            </w:r>
          </w:p>
        </w:tc>
        <w:tc>
          <w:tcPr>
            <w:tcW w:w="960" w:type="dxa"/>
          </w:tcPr>
          <w:p w:rsidR="00BB6651" w:rsidRDefault="00A341BC">
            <w:r>
              <w:t>[16, 10]</w:t>
            </w:r>
          </w:p>
        </w:tc>
        <w:tc>
          <w:tcPr>
            <w:tcW w:w="960" w:type="dxa"/>
          </w:tcPr>
          <w:p w:rsidR="00BB6651" w:rsidRDefault="00A341BC">
            <w:r>
              <w:t>2.115624</w:t>
            </w:r>
          </w:p>
        </w:tc>
        <w:tc>
          <w:tcPr>
            <w:tcW w:w="960" w:type="dxa"/>
          </w:tcPr>
          <w:p w:rsidR="00BB6651" w:rsidRDefault="00A341BC">
            <w:r>
              <w:t>44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48</w:t>
            </w:r>
          </w:p>
        </w:tc>
        <w:tc>
          <w:tcPr>
            <w:tcW w:w="960" w:type="dxa"/>
          </w:tcPr>
          <w:p w:rsidR="00BB6651" w:rsidRDefault="00A341BC">
            <w:r>
              <w:t>26.868016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5.178685</w:t>
            </w:r>
          </w:p>
        </w:tc>
        <w:tc>
          <w:tcPr>
            <w:tcW w:w="960" w:type="dxa"/>
          </w:tcPr>
          <w:p w:rsidR="00BB6651" w:rsidRDefault="00A341BC">
            <w:r>
              <w:t>57.502922</w:t>
            </w:r>
          </w:p>
        </w:tc>
        <w:tc>
          <w:tcPr>
            <w:tcW w:w="960" w:type="dxa"/>
          </w:tcPr>
          <w:p w:rsidR="00BB6651" w:rsidRDefault="00A341BC">
            <w:r>
              <w:t>[17, 10]</w:t>
            </w:r>
          </w:p>
        </w:tc>
        <w:tc>
          <w:tcPr>
            <w:tcW w:w="960" w:type="dxa"/>
          </w:tcPr>
          <w:p w:rsidR="00BB6651" w:rsidRDefault="00A341BC">
            <w:r>
              <w:t>0.160702</w:t>
            </w:r>
          </w:p>
        </w:tc>
        <w:tc>
          <w:tcPr>
            <w:tcW w:w="960" w:type="dxa"/>
          </w:tcPr>
          <w:p w:rsidR="00BB6651" w:rsidRDefault="00A341BC">
            <w:r>
              <w:t>36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49</w:t>
            </w:r>
          </w:p>
        </w:tc>
        <w:tc>
          <w:tcPr>
            <w:tcW w:w="960" w:type="dxa"/>
          </w:tcPr>
          <w:p w:rsidR="00BB6651" w:rsidRDefault="00A341BC">
            <w:r>
              <w:t>27.028717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1.972472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[17, 10]</w:t>
            </w:r>
          </w:p>
        </w:tc>
        <w:tc>
          <w:tcPr>
            <w:tcW w:w="960" w:type="dxa"/>
          </w:tcPr>
          <w:p w:rsidR="00BB6651" w:rsidRDefault="00A341BC">
            <w:r>
              <w:t>0.980433</w:t>
            </w:r>
          </w:p>
        </w:tc>
        <w:tc>
          <w:tcPr>
            <w:tcW w:w="960" w:type="dxa"/>
          </w:tcPr>
          <w:p w:rsidR="00BB6651" w:rsidRDefault="00A341BC">
            <w:r>
              <w:t>21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50</w:t>
            </w:r>
          </w:p>
        </w:tc>
        <w:tc>
          <w:tcPr>
            <w:tcW w:w="960" w:type="dxa"/>
          </w:tcPr>
          <w:p w:rsidR="00BB6651" w:rsidRDefault="00A341BC">
            <w:r>
              <w:t>28.00915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1.81688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[17, 10]</w:t>
            </w:r>
          </w:p>
        </w:tc>
        <w:tc>
          <w:tcPr>
            <w:tcW w:w="960" w:type="dxa"/>
          </w:tcPr>
          <w:p w:rsidR="00BB6651" w:rsidRDefault="00A341BC">
            <w:r>
              <w:t>0.08048</w:t>
            </w:r>
          </w:p>
        </w:tc>
        <w:tc>
          <w:tcPr>
            <w:tcW w:w="960" w:type="dxa"/>
          </w:tcPr>
          <w:p w:rsidR="00BB6651" w:rsidRDefault="00A341BC">
            <w:r>
              <w:t>70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51</w:t>
            </w:r>
          </w:p>
        </w:tc>
        <w:tc>
          <w:tcPr>
            <w:tcW w:w="960" w:type="dxa"/>
          </w:tcPr>
          <w:p w:rsidR="00BB6651" w:rsidRDefault="00A341BC">
            <w:r>
              <w:t>28.08963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15.354269</w:t>
            </w:r>
          </w:p>
        </w:tc>
        <w:tc>
          <w:tcPr>
            <w:tcW w:w="960" w:type="dxa"/>
          </w:tcPr>
          <w:p w:rsidR="00BB6651" w:rsidRDefault="00A341BC">
            <w:r>
              <w:t>55.872291</w:t>
            </w:r>
          </w:p>
        </w:tc>
        <w:tc>
          <w:tcPr>
            <w:tcW w:w="960" w:type="dxa"/>
          </w:tcPr>
          <w:p w:rsidR="00BB6651" w:rsidRDefault="00A341BC">
            <w:r>
              <w:t>[18, 10]</w:t>
            </w:r>
          </w:p>
        </w:tc>
        <w:tc>
          <w:tcPr>
            <w:tcW w:w="960" w:type="dxa"/>
          </w:tcPr>
          <w:p w:rsidR="00BB6651" w:rsidRDefault="00A341BC">
            <w:r>
              <w:t>0.275855</w:t>
            </w:r>
          </w:p>
        </w:tc>
        <w:tc>
          <w:tcPr>
            <w:tcW w:w="960" w:type="dxa"/>
          </w:tcPr>
          <w:p w:rsidR="00BB6651" w:rsidRDefault="00A341BC">
            <w:r>
              <w:t>43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52</w:t>
            </w:r>
          </w:p>
        </w:tc>
        <w:tc>
          <w:tcPr>
            <w:tcW w:w="960" w:type="dxa"/>
          </w:tcPr>
          <w:p w:rsidR="00BB6651" w:rsidRDefault="00A341BC">
            <w:r>
              <w:t>28.365486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32.33581</w:t>
            </w:r>
          </w:p>
        </w:tc>
        <w:tc>
          <w:tcPr>
            <w:tcW w:w="960" w:type="dxa"/>
          </w:tcPr>
          <w:p w:rsidR="00BB6651" w:rsidRDefault="00A341BC">
            <w:r>
              <w:t>48.936894</w:t>
            </w:r>
          </w:p>
        </w:tc>
        <w:tc>
          <w:tcPr>
            <w:tcW w:w="960" w:type="dxa"/>
          </w:tcPr>
          <w:p w:rsidR="00BB6651" w:rsidRDefault="00A341BC">
            <w:r>
              <w:t>[18, 11]</w:t>
            </w:r>
          </w:p>
        </w:tc>
        <w:tc>
          <w:tcPr>
            <w:tcW w:w="960" w:type="dxa"/>
          </w:tcPr>
          <w:p w:rsidR="00BB6651" w:rsidRDefault="00A341BC">
            <w:r>
              <w:t>0.635704</w:t>
            </w:r>
          </w:p>
        </w:tc>
        <w:tc>
          <w:tcPr>
            <w:tcW w:w="960" w:type="dxa"/>
          </w:tcPr>
          <w:p w:rsidR="00BB6651" w:rsidRDefault="00A341BC">
            <w:r>
              <w:t>75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53</w:t>
            </w:r>
          </w:p>
        </w:tc>
        <w:tc>
          <w:tcPr>
            <w:tcW w:w="960" w:type="dxa"/>
          </w:tcPr>
          <w:p w:rsidR="00BB6651" w:rsidRDefault="00A341BC">
            <w:r>
              <w:t>29.00119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7.980879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[18, 11]</w:t>
            </w:r>
          </w:p>
        </w:tc>
        <w:tc>
          <w:tcPr>
            <w:tcW w:w="960" w:type="dxa"/>
          </w:tcPr>
          <w:p w:rsidR="00BB6651" w:rsidRDefault="00A341BC">
            <w:r>
              <w:t>0.824841</w:t>
            </w:r>
          </w:p>
        </w:tc>
        <w:tc>
          <w:tcPr>
            <w:tcW w:w="960" w:type="dxa"/>
          </w:tcPr>
          <w:p w:rsidR="00BB6651" w:rsidRDefault="00A341BC">
            <w:r>
              <w:t>76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54</w:t>
            </w:r>
          </w:p>
        </w:tc>
        <w:tc>
          <w:tcPr>
            <w:tcW w:w="960" w:type="dxa"/>
          </w:tcPr>
          <w:p w:rsidR="00BB6651" w:rsidRDefault="00A341BC">
            <w:r>
              <w:t>29.82603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[18, 10]</w:t>
            </w:r>
          </w:p>
        </w:tc>
        <w:tc>
          <w:tcPr>
            <w:tcW w:w="960" w:type="dxa"/>
          </w:tcPr>
          <w:p w:rsidR="00BB6651" w:rsidRDefault="00A341BC">
            <w:r>
              <w:t>0.074728</w:t>
            </w:r>
          </w:p>
        </w:tc>
        <w:tc>
          <w:tcPr>
            <w:tcW w:w="960" w:type="dxa"/>
          </w:tcPr>
          <w:p w:rsidR="00BB6651" w:rsidRDefault="00A341BC">
            <w:r>
              <w:t>71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55</w:t>
            </w:r>
          </w:p>
        </w:tc>
        <w:tc>
          <w:tcPr>
            <w:tcW w:w="960" w:type="dxa"/>
          </w:tcPr>
          <w:p w:rsidR="00BB6651" w:rsidRDefault="00A341BC">
            <w:r>
              <w:t>29.900758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6.356954</w:t>
            </w:r>
          </w:p>
        </w:tc>
        <w:tc>
          <w:tcPr>
            <w:tcW w:w="960" w:type="dxa"/>
          </w:tcPr>
          <w:p w:rsidR="00BB6651" w:rsidRDefault="00A341BC">
            <w:r>
              <w:t>10.529575</w:t>
            </w:r>
          </w:p>
        </w:tc>
        <w:tc>
          <w:tcPr>
            <w:tcW w:w="960" w:type="dxa"/>
          </w:tcPr>
          <w:p w:rsidR="00BB6651" w:rsidRDefault="00A341BC">
            <w:r>
              <w:t>[18, 11]</w:t>
            </w:r>
          </w:p>
        </w:tc>
        <w:tc>
          <w:tcPr>
            <w:tcW w:w="960" w:type="dxa"/>
          </w:tcPr>
          <w:p w:rsidR="00BB6651" w:rsidRDefault="00A341BC">
            <w:r>
              <w:t>1.083229</w:t>
            </w:r>
          </w:p>
        </w:tc>
        <w:tc>
          <w:tcPr>
            <w:tcW w:w="960" w:type="dxa"/>
          </w:tcPr>
          <w:p w:rsidR="00BB6651" w:rsidRDefault="00A341BC">
            <w:r>
              <w:t>68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56</w:t>
            </w:r>
          </w:p>
        </w:tc>
        <w:tc>
          <w:tcPr>
            <w:tcW w:w="960" w:type="dxa"/>
          </w:tcPr>
          <w:p w:rsidR="00BB6651" w:rsidRDefault="00A341BC">
            <w:r>
              <w:t>30.983987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4.310771</w:t>
            </w:r>
          </w:p>
        </w:tc>
        <w:tc>
          <w:tcPr>
            <w:tcW w:w="960" w:type="dxa"/>
          </w:tcPr>
          <w:p w:rsidR="00BB6651" w:rsidRDefault="00A341BC">
            <w:r>
              <w:t>44.180572</w:t>
            </w:r>
          </w:p>
        </w:tc>
        <w:tc>
          <w:tcPr>
            <w:tcW w:w="960" w:type="dxa"/>
          </w:tcPr>
          <w:p w:rsidR="00BB6651" w:rsidRDefault="00A341BC">
            <w:r>
              <w:t>[18, 12]</w:t>
            </w:r>
          </w:p>
        </w:tc>
        <w:tc>
          <w:tcPr>
            <w:tcW w:w="960" w:type="dxa"/>
          </w:tcPr>
          <w:p w:rsidR="00BB6651" w:rsidRDefault="00A341BC">
            <w:r>
              <w:t>0.334705</w:t>
            </w:r>
          </w:p>
        </w:tc>
        <w:tc>
          <w:tcPr>
            <w:tcW w:w="960" w:type="dxa"/>
          </w:tcPr>
          <w:p w:rsidR="00BB6651" w:rsidRDefault="00A341BC">
            <w:r>
              <w:t>27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57</w:t>
            </w:r>
          </w:p>
        </w:tc>
        <w:tc>
          <w:tcPr>
            <w:tcW w:w="960" w:type="dxa"/>
          </w:tcPr>
          <w:p w:rsidR="00BB6651" w:rsidRDefault="00A341BC">
            <w:r>
              <w:t>31.318692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19.247405</w:t>
            </w:r>
          </w:p>
        </w:tc>
        <w:tc>
          <w:tcPr>
            <w:tcW w:w="960" w:type="dxa"/>
          </w:tcPr>
          <w:p w:rsidR="00BB6651" w:rsidRDefault="00A341BC">
            <w:r>
              <w:t>24.695506</w:t>
            </w:r>
          </w:p>
        </w:tc>
        <w:tc>
          <w:tcPr>
            <w:tcW w:w="960" w:type="dxa"/>
          </w:tcPr>
          <w:p w:rsidR="00BB6651" w:rsidRDefault="00A341BC">
            <w:r>
              <w:t xml:space="preserve">[18, </w:t>
            </w:r>
            <w:r>
              <w:lastRenderedPageBreak/>
              <w:t>13]</w:t>
            </w:r>
          </w:p>
        </w:tc>
        <w:tc>
          <w:tcPr>
            <w:tcW w:w="960" w:type="dxa"/>
          </w:tcPr>
          <w:p w:rsidR="00BB6651" w:rsidRDefault="00A341BC">
            <w:r>
              <w:lastRenderedPageBreak/>
              <w:t>0.728008</w:t>
            </w:r>
          </w:p>
        </w:tc>
        <w:tc>
          <w:tcPr>
            <w:tcW w:w="960" w:type="dxa"/>
          </w:tcPr>
          <w:p w:rsidR="00BB6651" w:rsidRDefault="00A341BC">
            <w:r>
              <w:t>73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58</w:t>
            </w:r>
          </w:p>
        </w:tc>
        <w:tc>
          <w:tcPr>
            <w:tcW w:w="960" w:type="dxa"/>
          </w:tcPr>
          <w:p w:rsidR="00BB6651" w:rsidRDefault="00A341BC">
            <w:r>
              <w:t>32.046701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5.363083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[18, 13]</w:t>
            </w:r>
          </w:p>
        </w:tc>
        <w:tc>
          <w:tcPr>
            <w:tcW w:w="960" w:type="dxa"/>
          </w:tcPr>
          <w:p w:rsidR="00BB6651" w:rsidRDefault="00A341BC">
            <w:r>
              <w:t>0.462807</w:t>
            </w:r>
          </w:p>
        </w:tc>
        <w:tc>
          <w:tcPr>
            <w:tcW w:w="960" w:type="dxa"/>
          </w:tcPr>
          <w:p w:rsidR="00BB6651" w:rsidRDefault="00A341BC">
            <w:r>
              <w:t>51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59</w:t>
            </w:r>
          </w:p>
        </w:tc>
        <w:tc>
          <w:tcPr>
            <w:tcW w:w="960" w:type="dxa"/>
          </w:tcPr>
          <w:p w:rsidR="00BB6651" w:rsidRDefault="00A341BC">
            <w:r>
              <w:t>32.509507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7.829118</w:t>
            </w:r>
          </w:p>
        </w:tc>
        <w:tc>
          <w:tcPr>
            <w:tcW w:w="960" w:type="dxa"/>
          </w:tcPr>
          <w:p w:rsidR="00BB6651" w:rsidRDefault="00A341BC">
            <w:r>
              <w:t>8.176203</w:t>
            </w:r>
          </w:p>
        </w:tc>
        <w:tc>
          <w:tcPr>
            <w:tcW w:w="960" w:type="dxa"/>
          </w:tcPr>
          <w:p w:rsidR="00BB6651" w:rsidRDefault="00A341BC">
            <w:r>
              <w:t>[18, 14]</w:t>
            </w:r>
          </w:p>
        </w:tc>
        <w:tc>
          <w:tcPr>
            <w:tcW w:w="960" w:type="dxa"/>
          </w:tcPr>
          <w:p w:rsidR="00BB6651" w:rsidRDefault="00A341BC">
            <w:r>
              <w:t>0.735354</w:t>
            </w:r>
          </w:p>
        </w:tc>
        <w:tc>
          <w:tcPr>
            <w:tcW w:w="960" w:type="dxa"/>
          </w:tcPr>
          <w:p w:rsidR="00BB6651" w:rsidRDefault="00A341BC">
            <w:r>
              <w:t>57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60</w:t>
            </w:r>
          </w:p>
        </w:tc>
        <w:tc>
          <w:tcPr>
            <w:tcW w:w="960" w:type="dxa"/>
          </w:tcPr>
          <w:p w:rsidR="00BB6651" w:rsidRDefault="00A341BC">
            <w:r>
              <w:t>33.244862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5.35477</w:t>
            </w:r>
          </w:p>
        </w:tc>
        <w:tc>
          <w:tcPr>
            <w:tcW w:w="960" w:type="dxa"/>
          </w:tcPr>
          <w:p w:rsidR="00BB6651" w:rsidRDefault="00A341BC">
            <w:r>
              <w:t>5.43044</w:t>
            </w:r>
          </w:p>
        </w:tc>
        <w:tc>
          <w:tcPr>
            <w:tcW w:w="960" w:type="dxa"/>
          </w:tcPr>
          <w:p w:rsidR="00BB6651" w:rsidRDefault="00A341BC">
            <w:r>
              <w:t>[18, 15]</w:t>
            </w:r>
          </w:p>
        </w:tc>
        <w:tc>
          <w:tcPr>
            <w:tcW w:w="960" w:type="dxa"/>
          </w:tcPr>
          <w:p w:rsidR="00BB6651" w:rsidRDefault="00A341BC">
            <w:r>
              <w:t>1.172118</w:t>
            </w:r>
          </w:p>
        </w:tc>
        <w:tc>
          <w:tcPr>
            <w:tcW w:w="960" w:type="dxa"/>
          </w:tcPr>
          <w:p w:rsidR="00BB6651" w:rsidRDefault="00A341BC">
            <w:r>
              <w:t>72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61</w:t>
            </w:r>
          </w:p>
        </w:tc>
        <w:tc>
          <w:tcPr>
            <w:tcW w:w="960" w:type="dxa"/>
          </w:tcPr>
          <w:p w:rsidR="00BB6651" w:rsidRDefault="00A341BC">
            <w:r>
              <w:t>34.416979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23.760099</w:t>
            </w:r>
          </w:p>
        </w:tc>
        <w:tc>
          <w:tcPr>
            <w:tcW w:w="960" w:type="dxa"/>
          </w:tcPr>
          <w:p w:rsidR="00BB6651" w:rsidRDefault="00A341BC">
            <w:r>
              <w:t>27.820684</w:t>
            </w:r>
          </w:p>
        </w:tc>
        <w:tc>
          <w:tcPr>
            <w:tcW w:w="960" w:type="dxa"/>
          </w:tcPr>
          <w:p w:rsidR="00BB6651" w:rsidRDefault="00A341BC">
            <w:r>
              <w:t>[19, 15]</w:t>
            </w:r>
          </w:p>
        </w:tc>
        <w:tc>
          <w:tcPr>
            <w:tcW w:w="960" w:type="dxa"/>
          </w:tcPr>
          <w:p w:rsidR="00BB6651" w:rsidRDefault="00A341BC">
            <w:r>
              <w:t>0.105433</w:t>
            </w:r>
          </w:p>
        </w:tc>
        <w:tc>
          <w:tcPr>
            <w:tcW w:w="960" w:type="dxa"/>
          </w:tcPr>
          <w:p w:rsidR="00BB6651" w:rsidRDefault="00A341BC">
            <w:r>
              <w:t>67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62</w:t>
            </w:r>
          </w:p>
        </w:tc>
        <w:tc>
          <w:tcPr>
            <w:tcW w:w="960" w:type="dxa"/>
          </w:tcPr>
          <w:p w:rsidR="00BB6651" w:rsidRDefault="00A341BC">
            <w:r>
              <w:t>34.522412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0.772346</w:t>
            </w:r>
          </w:p>
        </w:tc>
        <w:tc>
          <w:tcPr>
            <w:tcW w:w="960" w:type="dxa"/>
          </w:tcPr>
          <w:p w:rsidR="00BB6651" w:rsidRDefault="00A341BC">
            <w:r>
              <w:t>84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63</w:t>
            </w:r>
          </w:p>
        </w:tc>
        <w:tc>
          <w:tcPr>
            <w:tcW w:w="960" w:type="dxa"/>
          </w:tcPr>
          <w:p w:rsidR="00BB6651" w:rsidRDefault="00A341BC">
            <w:r>
              <w:t>35.294758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0.33671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0.332247</w:t>
            </w:r>
          </w:p>
        </w:tc>
        <w:tc>
          <w:tcPr>
            <w:tcW w:w="960" w:type="dxa"/>
          </w:tcPr>
          <w:p w:rsidR="00BB6651" w:rsidRDefault="00A341BC">
            <w:r>
              <w:t>48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64</w:t>
            </w:r>
          </w:p>
        </w:tc>
        <w:tc>
          <w:tcPr>
            <w:tcW w:w="960" w:type="dxa"/>
          </w:tcPr>
          <w:p w:rsidR="00BB6651" w:rsidRDefault="00A341BC">
            <w:r>
              <w:t>35.627005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22.754452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0.004463</w:t>
            </w:r>
          </w:p>
        </w:tc>
        <w:tc>
          <w:tcPr>
            <w:tcW w:w="960" w:type="dxa"/>
          </w:tcPr>
          <w:p w:rsidR="00BB6651" w:rsidRDefault="00A341BC">
            <w:r>
              <w:t>95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65</w:t>
            </w:r>
          </w:p>
        </w:tc>
        <w:tc>
          <w:tcPr>
            <w:tcW w:w="960" w:type="dxa"/>
          </w:tcPr>
          <w:p w:rsidR="00BB6651" w:rsidRDefault="00A341BC">
            <w:r>
              <w:t>35.631468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18.381995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0.626244</w:t>
            </w:r>
          </w:p>
        </w:tc>
        <w:tc>
          <w:tcPr>
            <w:tcW w:w="960" w:type="dxa"/>
          </w:tcPr>
          <w:p w:rsidR="00BB6651" w:rsidRDefault="00A341BC">
            <w:r>
              <w:t>82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66</w:t>
            </w:r>
          </w:p>
        </w:tc>
        <w:tc>
          <w:tcPr>
            <w:tcW w:w="960" w:type="dxa"/>
          </w:tcPr>
          <w:p w:rsidR="00BB6651" w:rsidRDefault="00A341BC">
            <w:r>
              <w:t>36.257712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0.645105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0.010937</w:t>
            </w:r>
          </w:p>
        </w:tc>
        <w:tc>
          <w:tcPr>
            <w:tcW w:w="960" w:type="dxa"/>
          </w:tcPr>
          <w:p w:rsidR="00BB6651" w:rsidRDefault="00A341BC">
            <w:r>
              <w:t>66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67</w:t>
            </w:r>
          </w:p>
        </w:tc>
        <w:tc>
          <w:tcPr>
            <w:tcW w:w="960" w:type="dxa"/>
          </w:tcPr>
          <w:p w:rsidR="00BB6651" w:rsidRDefault="00A341BC">
            <w:r>
              <w:t>36.268649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30.549655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[19, 14]</w:t>
            </w:r>
          </w:p>
        </w:tc>
        <w:tc>
          <w:tcPr>
            <w:tcW w:w="960" w:type="dxa"/>
          </w:tcPr>
          <w:p w:rsidR="00BB6651" w:rsidRDefault="00A341BC">
            <w:r>
              <w:t>0.260637</w:t>
            </w:r>
          </w:p>
        </w:tc>
        <w:tc>
          <w:tcPr>
            <w:tcW w:w="960" w:type="dxa"/>
          </w:tcPr>
          <w:p w:rsidR="00BB6651" w:rsidRDefault="00A341BC">
            <w:r>
              <w:t>60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68</w:t>
            </w:r>
          </w:p>
        </w:tc>
        <w:tc>
          <w:tcPr>
            <w:tcW w:w="960" w:type="dxa"/>
          </w:tcPr>
          <w:p w:rsidR="00BB6651" w:rsidRDefault="00A341BC">
            <w:r>
              <w:t>36.529286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7.165794</w:t>
            </w:r>
          </w:p>
        </w:tc>
        <w:tc>
          <w:tcPr>
            <w:tcW w:w="960" w:type="dxa"/>
          </w:tcPr>
          <w:p w:rsidR="00BB6651" w:rsidRDefault="00A341BC">
            <w:r>
              <w:t>11.670681</w:t>
            </w:r>
          </w:p>
        </w:tc>
        <w:tc>
          <w:tcPr>
            <w:tcW w:w="960" w:type="dxa"/>
          </w:tcPr>
          <w:p w:rsidR="00BB6651" w:rsidRDefault="00A341BC">
            <w:r>
              <w:t>[20, 14]</w:t>
            </w:r>
          </w:p>
        </w:tc>
        <w:tc>
          <w:tcPr>
            <w:tcW w:w="960" w:type="dxa"/>
          </w:tcPr>
          <w:p w:rsidR="00BB6651" w:rsidRDefault="00A341BC">
            <w:r>
              <w:t>0.373531</w:t>
            </w:r>
          </w:p>
        </w:tc>
        <w:tc>
          <w:tcPr>
            <w:tcW w:w="960" w:type="dxa"/>
          </w:tcPr>
          <w:p w:rsidR="00BB6651" w:rsidRDefault="00A341BC">
            <w:r>
              <w:t>98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69</w:t>
            </w:r>
          </w:p>
        </w:tc>
        <w:tc>
          <w:tcPr>
            <w:tcW w:w="960" w:type="dxa"/>
          </w:tcPr>
          <w:p w:rsidR="00BB6651" w:rsidRDefault="00A341BC">
            <w:r>
              <w:t>36.902817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13.594583</w:t>
            </w:r>
          </w:p>
        </w:tc>
        <w:tc>
          <w:tcPr>
            <w:tcW w:w="960" w:type="dxa"/>
          </w:tcPr>
          <w:p w:rsidR="00BB6651" w:rsidRDefault="00A341BC">
            <w:r>
              <w:t>47.261266</w:t>
            </w:r>
          </w:p>
        </w:tc>
        <w:tc>
          <w:tcPr>
            <w:tcW w:w="960" w:type="dxa"/>
          </w:tcPr>
          <w:p w:rsidR="00BB6651" w:rsidRDefault="00A341BC">
            <w:r>
              <w:t>[20, 15]</w:t>
            </w:r>
          </w:p>
        </w:tc>
        <w:tc>
          <w:tcPr>
            <w:tcW w:w="960" w:type="dxa"/>
          </w:tcPr>
          <w:p w:rsidR="00BB6651" w:rsidRDefault="00A341BC">
            <w:r>
              <w:t>0.079252</w:t>
            </w:r>
          </w:p>
        </w:tc>
        <w:tc>
          <w:tcPr>
            <w:tcW w:w="960" w:type="dxa"/>
          </w:tcPr>
          <w:p w:rsidR="00BB6651" w:rsidRDefault="00A341BC">
            <w:r>
              <w:t>81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70</w:t>
            </w:r>
          </w:p>
        </w:tc>
        <w:tc>
          <w:tcPr>
            <w:tcW w:w="960" w:type="dxa"/>
          </w:tcPr>
          <w:p w:rsidR="00BB6651" w:rsidRDefault="00A341BC">
            <w:r>
              <w:t>36.982069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[20, 14]</w:t>
            </w:r>
          </w:p>
        </w:tc>
        <w:tc>
          <w:tcPr>
            <w:tcW w:w="960" w:type="dxa"/>
          </w:tcPr>
          <w:p w:rsidR="00BB6651" w:rsidRDefault="00A341BC">
            <w:r>
              <w:t>0.427715</w:t>
            </w:r>
          </w:p>
        </w:tc>
        <w:tc>
          <w:tcPr>
            <w:tcW w:w="960" w:type="dxa"/>
          </w:tcPr>
          <w:p w:rsidR="00BB6651" w:rsidRDefault="00A341BC">
            <w:r>
              <w:t>88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71</w:t>
            </w:r>
          </w:p>
        </w:tc>
        <w:tc>
          <w:tcPr>
            <w:tcW w:w="960" w:type="dxa"/>
          </w:tcPr>
          <w:p w:rsidR="00BB6651" w:rsidRDefault="00A341BC">
            <w:r>
              <w:t>37.409784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8.164028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[20, 14]</w:t>
            </w:r>
          </w:p>
        </w:tc>
        <w:tc>
          <w:tcPr>
            <w:tcW w:w="960" w:type="dxa"/>
          </w:tcPr>
          <w:p w:rsidR="00BB6651" w:rsidRDefault="00A341BC">
            <w:r>
              <w:t>1.189848</w:t>
            </w:r>
          </w:p>
        </w:tc>
        <w:tc>
          <w:tcPr>
            <w:tcW w:w="960" w:type="dxa"/>
          </w:tcPr>
          <w:p w:rsidR="00BB6651" w:rsidRDefault="00A341BC">
            <w:r>
              <w:t>91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72</w:t>
            </w:r>
          </w:p>
        </w:tc>
        <w:tc>
          <w:tcPr>
            <w:tcW w:w="960" w:type="dxa"/>
          </w:tcPr>
          <w:p w:rsidR="00BB6651" w:rsidRDefault="00A341BC">
            <w:r>
              <w:t>38.599632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6.457643</w:t>
            </w:r>
          </w:p>
        </w:tc>
        <w:tc>
          <w:tcPr>
            <w:tcW w:w="960" w:type="dxa"/>
          </w:tcPr>
          <w:p w:rsidR="00BB6651" w:rsidRDefault="00A341BC">
            <w:r>
              <w:t>6.588298</w:t>
            </w:r>
          </w:p>
        </w:tc>
        <w:tc>
          <w:tcPr>
            <w:tcW w:w="960" w:type="dxa"/>
          </w:tcPr>
          <w:p w:rsidR="00BB6651" w:rsidRDefault="00A341BC">
            <w:r>
              <w:t>[20, 15]</w:t>
            </w:r>
          </w:p>
        </w:tc>
        <w:tc>
          <w:tcPr>
            <w:tcW w:w="960" w:type="dxa"/>
          </w:tcPr>
          <w:p w:rsidR="00BB6651" w:rsidRDefault="00A341BC">
            <w:r>
              <w:t>0.07567</w:t>
            </w:r>
          </w:p>
        </w:tc>
        <w:tc>
          <w:tcPr>
            <w:tcW w:w="960" w:type="dxa"/>
          </w:tcPr>
          <w:p w:rsidR="00BB6651" w:rsidRDefault="00A341BC">
            <w:r>
              <w:t>92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73</w:t>
            </w:r>
          </w:p>
        </w:tc>
        <w:tc>
          <w:tcPr>
            <w:tcW w:w="960" w:type="dxa"/>
          </w:tcPr>
          <w:p w:rsidR="00BB6651" w:rsidRDefault="00A341BC">
            <w:r>
              <w:t>38.675302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69.968718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[20, 15]</w:t>
            </w:r>
          </w:p>
        </w:tc>
        <w:tc>
          <w:tcPr>
            <w:tcW w:w="960" w:type="dxa"/>
          </w:tcPr>
          <w:p w:rsidR="00BB6651" w:rsidRDefault="00A341BC">
            <w:r>
              <w:t>0.076656</w:t>
            </w:r>
          </w:p>
        </w:tc>
        <w:tc>
          <w:tcPr>
            <w:tcW w:w="960" w:type="dxa"/>
          </w:tcPr>
          <w:p w:rsidR="00BB6651" w:rsidRDefault="00A341BC">
            <w:r>
              <w:t>40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74</w:t>
            </w:r>
          </w:p>
        </w:tc>
        <w:tc>
          <w:tcPr>
            <w:tcW w:w="960" w:type="dxa"/>
          </w:tcPr>
          <w:p w:rsidR="00BB6651" w:rsidRDefault="00A341BC">
            <w:r>
              <w:t>38.751958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9.461057</w:t>
            </w:r>
          </w:p>
        </w:tc>
        <w:tc>
          <w:tcPr>
            <w:tcW w:w="960" w:type="dxa"/>
          </w:tcPr>
          <w:p w:rsidR="00BB6651" w:rsidRDefault="00A341BC">
            <w:r>
              <w:t>11.06568</w:t>
            </w:r>
          </w:p>
        </w:tc>
        <w:tc>
          <w:tcPr>
            <w:tcW w:w="960" w:type="dxa"/>
          </w:tcPr>
          <w:p w:rsidR="00BB6651" w:rsidRDefault="00A341BC">
            <w:r>
              <w:t>[21, 15]</w:t>
            </w:r>
          </w:p>
        </w:tc>
        <w:tc>
          <w:tcPr>
            <w:tcW w:w="960" w:type="dxa"/>
          </w:tcPr>
          <w:p w:rsidR="00BB6651" w:rsidRDefault="00A341BC">
            <w:r>
              <w:t>0.704419</w:t>
            </w:r>
          </w:p>
        </w:tc>
        <w:tc>
          <w:tcPr>
            <w:tcW w:w="960" w:type="dxa"/>
          </w:tcPr>
          <w:p w:rsidR="00BB6651" w:rsidRDefault="00A341BC">
            <w:r>
              <w:t>49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75</w:t>
            </w:r>
          </w:p>
        </w:tc>
        <w:tc>
          <w:tcPr>
            <w:tcW w:w="960" w:type="dxa"/>
          </w:tcPr>
          <w:p w:rsidR="00BB6651" w:rsidRDefault="00A341BC">
            <w:r>
              <w:t>39.456377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14.555338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[21, 15]</w:t>
            </w:r>
          </w:p>
        </w:tc>
        <w:tc>
          <w:tcPr>
            <w:tcW w:w="960" w:type="dxa"/>
          </w:tcPr>
          <w:p w:rsidR="00BB6651" w:rsidRDefault="00A341BC">
            <w:r>
              <w:t>0.882248</w:t>
            </w:r>
          </w:p>
        </w:tc>
        <w:tc>
          <w:tcPr>
            <w:tcW w:w="960" w:type="dxa"/>
          </w:tcPr>
          <w:p w:rsidR="00BB6651" w:rsidRDefault="00A341BC">
            <w:r>
              <w:t>89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76</w:t>
            </w:r>
          </w:p>
        </w:tc>
        <w:tc>
          <w:tcPr>
            <w:tcW w:w="960" w:type="dxa"/>
          </w:tcPr>
          <w:p w:rsidR="00BB6651" w:rsidRDefault="00A341BC">
            <w:r>
              <w:t>40.338625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7.132566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[21, 15]</w:t>
            </w:r>
          </w:p>
        </w:tc>
        <w:tc>
          <w:tcPr>
            <w:tcW w:w="960" w:type="dxa"/>
          </w:tcPr>
          <w:p w:rsidR="00BB6651" w:rsidRDefault="00A341BC">
            <w:r>
              <w:t>0.091708</w:t>
            </w:r>
          </w:p>
        </w:tc>
        <w:tc>
          <w:tcPr>
            <w:tcW w:w="960" w:type="dxa"/>
          </w:tcPr>
          <w:p w:rsidR="00BB6651" w:rsidRDefault="00A341BC">
            <w:r>
              <w:t>83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77</w:t>
            </w:r>
          </w:p>
        </w:tc>
        <w:tc>
          <w:tcPr>
            <w:tcW w:w="960" w:type="dxa"/>
          </w:tcPr>
          <w:p w:rsidR="00BB6651" w:rsidRDefault="00A341BC">
            <w:r>
              <w:t>40.430333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3.868495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[21, 15]</w:t>
            </w:r>
          </w:p>
        </w:tc>
        <w:tc>
          <w:tcPr>
            <w:tcW w:w="960" w:type="dxa"/>
          </w:tcPr>
          <w:p w:rsidR="00BB6651" w:rsidRDefault="00A341BC">
            <w:r>
              <w:t>0.255378</w:t>
            </w:r>
          </w:p>
        </w:tc>
        <w:tc>
          <w:tcPr>
            <w:tcW w:w="960" w:type="dxa"/>
          </w:tcPr>
          <w:p w:rsidR="00BB6651" w:rsidRDefault="00A341BC">
            <w:r>
              <w:t>90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78</w:t>
            </w:r>
          </w:p>
        </w:tc>
        <w:tc>
          <w:tcPr>
            <w:tcW w:w="960" w:type="dxa"/>
          </w:tcPr>
          <w:p w:rsidR="00BB6651" w:rsidRDefault="00A341BC">
            <w:r>
              <w:t>40.685711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29.007197</w:t>
            </w:r>
          </w:p>
        </w:tc>
        <w:tc>
          <w:tcPr>
            <w:tcW w:w="960" w:type="dxa"/>
          </w:tcPr>
          <w:p w:rsidR="00BB6651" w:rsidRDefault="00A341BC">
            <w:r>
              <w:t>64.917609</w:t>
            </w:r>
          </w:p>
        </w:tc>
        <w:tc>
          <w:tcPr>
            <w:tcW w:w="960" w:type="dxa"/>
          </w:tcPr>
          <w:p w:rsidR="00BB6651" w:rsidRDefault="00A341BC">
            <w:r>
              <w:t>[22, 15]</w:t>
            </w:r>
          </w:p>
        </w:tc>
        <w:tc>
          <w:tcPr>
            <w:tcW w:w="960" w:type="dxa"/>
          </w:tcPr>
          <w:p w:rsidR="00BB6651" w:rsidRDefault="00A341BC">
            <w:r>
              <w:t>0.165878</w:t>
            </w:r>
          </w:p>
        </w:tc>
        <w:tc>
          <w:tcPr>
            <w:tcW w:w="960" w:type="dxa"/>
          </w:tcPr>
          <w:p w:rsidR="00BB6651" w:rsidRDefault="00A341BC">
            <w:r>
              <w:t>59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79</w:t>
            </w:r>
          </w:p>
        </w:tc>
        <w:tc>
          <w:tcPr>
            <w:tcW w:w="960" w:type="dxa"/>
          </w:tcPr>
          <w:p w:rsidR="00BB6651" w:rsidRDefault="00A341BC">
            <w:r>
              <w:t>40.851589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8.326273</w:t>
            </w:r>
          </w:p>
        </w:tc>
        <w:tc>
          <w:tcPr>
            <w:tcW w:w="960" w:type="dxa"/>
          </w:tcPr>
          <w:p w:rsidR="00BB6651" w:rsidRDefault="00A341BC">
            <w:r>
              <w:t>50.094021</w:t>
            </w:r>
          </w:p>
        </w:tc>
        <w:tc>
          <w:tcPr>
            <w:tcW w:w="960" w:type="dxa"/>
          </w:tcPr>
          <w:p w:rsidR="00BB6651" w:rsidRDefault="00A341BC">
            <w:r>
              <w:t>[23, 15]</w:t>
            </w:r>
          </w:p>
        </w:tc>
        <w:tc>
          <w:tcPr>
            <w:tcW w:w="960" w:type="dxa"/>
          </w:tcPr>
          <w:p w:rsidR="00BB6651" w:rsidRDefault="00A341BC">
            <w:r>
              <w:t>2.592311</w:t>
            </w:r>
          </w:p>
        </w:tc>
        <w:tc>
          <w:tcPr>
            <w:tcW w:w="960" w:type="dxa"/>
          </w:tcPr>
          <w:p w:rsidR="00BB6651" w:rsidRDefault="00A341BC">
            <w:r>
              <w:t>77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80</w:t>
            </w:r>
          </w:p>
        </w:tc>
        <w:tc>
          <w:tcPr>
            <w:tcW w:w="960" w:type="dxa"/>
          </w:tcPr>
          <w:p w:rsidR="00BB6651" w:rsidRDefault="00A341BC">
            <w:r>
              <w:t>43.4439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3.005952</w:t>
            </w:r>
          </w:p>
        </w:tc>
        <w:tc>
          <w:tcPr>
            <w:tcW w:w="960" w:type="dxa"/>
          </w:tcPr>
          <w:p w:rsidR="00BB6651" w:rsidRDefault="00A341BC">
            <w:r>
              <w:t>21.062518</w:t>
            </w:r>
          </w:p>
        </w:tc>
        <w:tc>
          <w:tcPr>
            <w:tcW w:w="960" w:type="dxa"/>
          </w:tcPr>
          <w:p w:rsidR="00BB6651" w:rsidRDefault="00A341BC">
            <w:r>
              <w:t>[24, 15]</w:t>
            </w:r>
          </w:p>
        </w:tc>
        <w:tc>
          <w:tcPr>
            <w:tcW w:w="960" w:type="dxa"/>
          </w:tcPr>
          <w:p w:rsidR="00BB6651" w:rsidRDefault="00A341BC">
            <w:r>
              <w:t>0.090109</w:t>
            </w:r>
          </w:p>
        </w:tc>
        <w:tc>
          <w:tcPr>
            <w:tcW w:w="960" w:type="dxa"/>
          </w:tcPr>
          <w:p w:rsidR="00BB6651" w:rsidRDefault="00A341BC">
            <w:r>
              <w:t>45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81</w:t>
            </w:r>
          </w:p>
        </w:tc>
        <w:tc>
          <w:tcPr>
            <w:tcW w:w="960" w:type="dxa"/>
          </w:tcPr>
          <w:p w:rsidR="00BB6651" w:rsidRDefault="00A341BC">
            <w:r>
              <w:t>43.534009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68.62691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[24, 15]</w:t>
            </w:r>
          </w:p>
        </w:tc>
        <w:tc>
          <w:tcPr>
            <w:tcW w:w="960" w:type="dxa"/>
          </w:tcPr>
          <w:p w:rsidR="00BB6651" w:rsidRDefault="00A341BC">
            <w:r>
              <w:t>0.16107</w:t>
            </w:r>
          </w:p>
        </w:tc>
        <w:tc>
          <w:tcPr>
            <w:tcW w:w="960" w:type="dxa"/>
          </w:tcPr>
          <w:p w:rsidR="00BB6651" w:rsidRDefault="00A341BC">
            <w:r>
              <w:t>100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lastRenderedPageBreak/>
              <w:t>82</w:t>
            </w:r>
          </w:p>
        </w:tc>
        <w:tc>
          <w:tcPr>
            <w:tcW w:w="960" w:type="dxa"/>
          </w:tcPr>
          <w:p w:rsidR="00BB6651" w:rsidRDefault="00A341BC">
            <w:r>
              <w:t>43.69508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0.635945</w:t>
            </w:r>
          </w:p>
        </w:tc>
        <w:tc>
          <w:tcPr>
            <w:tcW w:w="960" w:type="dxa"/>
          </w:tcPr>
          <w:p w:rsidR="00BB6651" w:rsidRDefault="00A341BC">
            <w:r>
              <w:t>12.834018</w:t>
            </w:r>
          </w:p>
        </w:tc>
        <w:tc>
          <w:tcPr>
            <w:tcW w:w="960" w:type="dxa"/>
          </w:tcPr>
          <w:p w:rsidR="00BB6651" w:rsidRDefault="00A341BC">
            <w:r>
              <w:t>[25, 15]</w:t>
            </w:r>
          </w:p>
        </w:tc>
        <w:tc>
          <w:tcPr>
            <w:tcW w:w="960" w:type="dxa"/>
          </w:tcPr>
          <w:p w:rsidR="00BB6651" w:rsidRDefault="00A341BC">
            <w:r>
              <w:t>0.190282</w:t>
            </w:r>
          </w:p>
        </w:tc>
        <w:tc>
          <w:tcPr>
            <w:tcW w:w="960" w:type="dxa"/>
          </w:tcPr>
          <w:p w:rsidR="00BB6651" w:rsidRDefault="00A341BC">
            <w:r>
              <w:t>55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83</w:t>
            </w:r>
          </w:p>
        </w:tc>
        <w:tc>
          <w:tcPr>
            <w:tcW w:w="960" w:type="dxa"/>
          </w:tcPr>
          <w:p w:rsidR="00BB6651" w:rsidRDefault="00A341BC">
            <w:r>
              <w:t>43.885361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40.863196</w:t>
            </w:r>
          </w:p>
        </w:tc>
        <w:tc>
          <w:tcPr>
            <w:tcW w:w="960" w:type="dxa"/>
          </w:tcPr>
          <w:p w:rsidR="00BB6651" w:rsidRDefault="00A341BC">
            <w:r>
              <w:t>95.0447</w:t>
            </w:r>
          </w:p>
        </w:tc>
        <w:tc>
          <w:tcPr>
            <w:tcW w:w="960" w:type="dxa"/>
          </w:tcPr>
          <w:p w:rsidR="00BB6651" w:rsidRDefault="00A341BC">
            <w:r>
              <w:t>[25, 16]</w:t>
            </w:r>
          </w:p>
        </w:tc>
        <w:tc>
          <w:tcPr>
            <w:tcW w:w="960" w:type="dxa"/>
          </w:tcPr>
          <w:p w:rsidR="00BB6651" w:rsidRDefault="00A341BC">
            <w:r>
              <w:t>0.413467</w:t>
            </w:r>
          </w:p>
        </w:tc>
        <w:tc>
          <w:tcPr>
            <w:tcW w:w="960" w:type="dxa"/>
          </w:tcPr>
          <w:p w:rsidR="00BB6651" w:rsidRDefault="00A341BC">
            <w:r>
              <w:t>112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84</w:t>
            </w:r>
          </w:p>
        </w:tc>
        <w:tc>
          <w:tcPr>
            <w:tcW w:w="960" w:type="dxa"/>
          </w:tcPr>
          <w:p w:rsidR="00BB6651" w:rsidRDefault="00A341BC">
            <w:r>
              <w:t>44.298828</w:t>
            </w:r>
          </w:p>
        </w:tc>
        <w:tc>
          <w:tcPr>
            <w:tcW w:w="960" w:type="dxa"/>
          </w:tcPr>
          <w:p w:rsidR="00BB6651" w:rsidRDefault="00A341BC">
            <w:r>
              <w:t>Sm(0)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[25, 15]</w:t>
            </w:r>
          </w:p>
        </w:tc>
        <w:tc>
          <w:tcPr>
            <w:tcW w:w="960" w:type="dxa"/>
          </w:tcPr>
          <w:p w:rsidR="00BB6651" w:rsidRDefault="00A341BC">
            <w:r>
              <w:t>0.006117</w:t>
            </w:r>
          </w:p>
        </w:tc>
        <w:tc>
          <w:tcPr>
            <w:tcW w:w="960" w:type="dxa"/>
          </w:tcPr>
          <w:p w:rsidR="00BB6651" w:rsidRDefault="00A341BC">
            <w:r>
              <w:t>69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85</w:t>
            </w:r>
          </w:p>
        </w:tc>
        <w:tc>
          <w:tcPr>
            <w:tcW w:w="960" w:type="dxa"/>
          </w:tcPr>
          <w:p w:rsidR="00BB6651" w:rsidRDefault="00A341BC">
            <w:r>
              <w:t>44.304945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36.906944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[25, 15]</w:t>
            </w:r>
          </w:p>
        </w:tc>
        <w:tc>
          <w:tcPr>
            <w:tcW w:w="960" w:type="dxa"/>
          </w:tcPr>
          <w:p w:rsidR="00BB6651" w:rsidRDefault="00A341BC">
            <w:r>
              <w:t>0.02608</w:t>
            </w:r>
          </w:p>
        </w:tc>
        <w:tc>
          <w:tcPr>
            <w:tcW w:w="960" w:type="dxa"/>
          </w:tcPr>
          <w:p w:rsidR="00BB6651" w:rsidRDefault="00A341BC">
            <w:r>
              <w:t>120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86</w:t>
            </w:r>
          </w:p>
        </w:tc>
        <w:tc>
          <w:tcPr>
            <w:tcW w:w="960" w:type="dxa"/>
          </w:tcPr>
          <w:p w:rsidR="00BB6651" w:rsidRDefault="00A341BC">
            <w:r>
              <w:t>44.331025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4.268973</w:t>
            </w:r>
          </w:p>
        </w:tc>
        <w:tc>
          <w:tcPr>
            <w:tcW w:w="960" w:type="dxa"/>
          </w:tcPr>
          <w:p w:rsidR="00BB6651" w:rsidRDefault="00A341BC">
            <w:r>
              <w:t>31.731671</w:t>
            </w:r>
          </w:p>
        </w:tc>
        <w:tc>
          <w:tcPr>
            <w:tcW w:w="960" w:type="dxa"/>
          </w:tcPr>
          <w:p w:rsidR="00BB6651" w:rsidRDefault="00A341BC">
            <w:r>
              <w:t>[25, 16]</w:t>
            </w:r>
          </w:p>
        </w:tc>
        <w:tc>
          <w:tcPr>
            <w:tcW w:w="960" w:type="dxa"/>
          </w:tcPr>
          <w:p w:rsidR="00BB6651" w:rsidRDefault="00A341BC">
            <w:r>
              <w:t>0.72625</w:t>
            </w:r>
          </w:p>
        </w:tc>
        <w:tc>
          <w:tcPr>
            <w:tcW w:w="960" w:type="dxa"/>
          </w:tcPr>
          <w:p w:rsidR="00BB6651" w:rsidRDefault="00A341BC">
            <w:r>
              <w:t>105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87</w:t>
            </w:r>
          </w:p>
        </w:tc>
        <w:tc>
          <w:tcPr>
            <w:tcW w:w="960" w:type="dxa"/>
          </w:tcPr>
          <w:p w:rsidR="00BB6651" w:rsidRDefault="00A341BC">
            <w:r>
              <w:t>45.057275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1.868886</w:t>
            </w:r>
          </w:p>
        </w:tc>
        <w:tc>
          <w:tcPr>
            <w:tcW w:w="960" w:type="dxa"/>
          </w:tcPr>
          <w:p w:rsidR="00BB6651" w:rsidRDefault="00A341BC">
            <w:r>
              <w:t>21.045959</w:t>
            </w:r>
          </w:p>
        </w:tc>
        <w:tc>
          <w:tcPr>
            <w:tcW w:w="960" w:type="dxa"/>
          </w:tcPr>
          <w:p w:rsidR="00BB6651" w:rsidRDefault="00A341BC">
            <w:r>
              <w:t>[26, 16]</w:t>
            </w:r>
          </w:p>
        </w:tc>
        <w:tc>
          <w:tcPr>
            <w:tcW w:w="960" w:type="dxa"/>
          </w:tcPr>
          <w:p w:rsidR="00BB6651" w:rsidRDefault="00A341BC">
            <w:r>
              <w:t>0.021582</w:t>
            </w:r>
          </w:p>
        </w:tc>
        <w:tc>
          <w:tcPr>
            <w:tcW w:w="960" w:type="dxa"/>
          </w:tcPr>
          <w:p w:rsidR="00BB6651" w:rsidRDefault="00A341BC">
            <w:r>
              <w:t>52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88</w:t>
            </w:r>
          </w:p>
        </w:tc>
        <w:tc>
          <w:tcPr>
            <w:tcW w:w="960" w:type="dxa"/>
          </w:tcPr>
          <w:p w:rsidR="00BB6651" w:rsidRDefault="00A341BC">
            <w:r>
              <w:t>45.078856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18.576962</w:t>
            </w:r>
          </w:p>
        </w:tc>
        <w:tc>
          <w:tcPr>
            <w:tcW w:w="960" w:type="dxa"/>
          </w:tcPr>
          <w:p w:rsidR="00BB6651" w:rsidRDefault="00A341BC">
            <w:r>
              <w:t>97.723408</w:t>
            </w:r>
          </w:p>
        </w:tc>
        <w:tc>
          <w:tcPr>
            <w:tcW w:w="960" w:type="dxa"/>
          </w:tcPr>
          <w:p w:rsidR="00BB6651" w:rsidRDefault="00A341BC">
            <w:r>
              <w:t>[26, 17]</w:t>
            </w:r>
          </w:p>
        </w:tc>
        <w:tc>
          <w:tcPr>
            <w:tcW w:w="960" w:type="dxa"/>
          </w:tcPr>
          <w:p w:rsidR="00BB6651" w:rsidRDefault="00A341BC">
            <w:r>
              <w:t>0.109073</w:t>
            </w:r>
          </w:p>
        </w:tc>
        <w:tc>
          <w:tcPr>
            <w:tcW w:w="960" w:type="dxa"/>
          </w:tcPr>
          <w:p w:rsidR="00BB6651" w:rsidRDefault="00A341BC">
            <w:r>
              <w:t>106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89</w:t>
            </w:r>
          </w:p>
        </w:tc>
        <w:tc>
          <w:tcPr>
            <w:tcW w:w="960" w:type="dxa"/>
          </w:tcPr>
          <w:p w:rsidR="00BB6651" w:rsidRDefault="00A341BC">
            <w:r>
              <w:t>45.18793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90.19178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[26, 17]</w:t>
            </w:r>
          </w:p>
        </w:tc>
        <w:tc>
          <w:tcPr>
            <w:tcW w:w="960" w:type="dxa"/>
          </w:tcPr>
          <w:p w:rsidR="00BB6651" w:rsidRDefault="00A341BC">
            <w:r>
              <w:t>0.385883</w:t>
            </w:r>
          </w:p>
        </w:tc>
        <w:tc>
          <w:tcPr>
            <w:tcW w:w="960" w:type="dxa"/>
          </w:tcPr>
          <w:p w:rsidR="00BB6651" w:rsidRDefault="00A341BC">
            <w:r>
              <w:t>104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90</w:t>
            </w:r>
          </w:p>
        </w:tc>
        <w:tc>
          <w:tcPr>
            <w:tcW w:w="960" w:type="dxa"/>
          </w:tcPr>
          <w:p w:rsidR="00BB6651" w:rsidRDefault="00A341BC">
            <w:r>
              <w:t>45.573812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2.669845</w:t>
            </w:r>
          </w:p>
        </w:tc>
        <w:tc>
          <w:tcPr>
            <w:tcW w:w="960" w:type="dxa"/>
          </w:tcPr>
          <w:p w:rsidR="00BB6651" w:rsidRDefault="00A341BC">
            <w:r>
              <w:t>28.941887</w:t>
            </w:r>
          </w:p>
        </w:tc>
        <w:tc>
          <w:tcPr>
            <w:tcW w:w="960" w:type="dxa"/>
          </w:tcPr>
          <w:p w:rsidR="00BB6651" w:rsidRDefault="00A341BC">
            <w:r>
              <w:t>[26, 18]</w:t>
            </w:r>
          </w:p>
        </w:tc>
        <w:tc>
          <w:tcPr>
            <w:tcW w:w="960" w:type="dxa"/>
          </w:tcPr>
          <w:p w:rsidR="00BB6651" w:rsidRDefault="00A341BC">
            <w:r>
              <w:t>0.87604</w:t>
            </w:r>
          </w:p>
        </w:tc>
        <w:tc>
          <w:tcPr>
            <w:tcW w:w="960" w:type="dxa"/>
          </w:tcPr>
          <w:p w:rsidR="00BB6651" w:rsidRDefault="00A341BC">
            <w:r>
              <w:t>117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91</w:t>
            </w:r>
          </w:p>
        </w:tc>
        <w:tc>
          <w:tcPr>
            <w:tcW w:w="960" w:type="dxa"/>
          </w:tcPr>
          <w:p w:rsidR="00BB6651" w:rsidRDefault="00A341BC">
            <w:r>
              <w:t>46.449852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3.036641</w:t>
            </w:r>
          </w:p>
        </w:tc>
        <w:tc>
          <w:tcPr>
            <w:tcW w:w="960" w:type="dxa"/>
          </w:tcPr>
          <w:p w:rsidR="00BB6651" w:rsidRDefault="00A341BC">
            <w:r>
              <w:t>48.303126</w:t>
            </w:r>
          </w:p>
        </w:tc>
        <w:tc>
          <w:tcPr>
            <w:tcW w:w="960" w:type="dxa"/>
          </w:tcPr>
          <w:p w:rsidR="00BB6651" w:rsidRDefault="00A341BC">
            <w:r>
              <w:t>[27, 18]</w:t>
            </w:r>
          </w:p>
        </w:tc>
        <w:tc>
          <w:tcPr>
            <w:tcW w:w="960" w:type="dxa"/>
          </w:tcPr>
          <w:p w:rsidR="00BB6651" w:rsidRDefault="00A341BC">
            <w:r>
              <w:t>0.476308</w:t>
            </w:r>
          </w:p>
        </w:tc>
        <w:tc>
          <w:tcPr>
            <w:tcW w:w="960" w:type="dxa"/>
          </w:tcPr>
          <w:p w:rsidR="00BB6651" w:rsidRDefault="00A341BC">
            <w:r>
              <w:t>127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92</w:t>
            </w:r>
          </w:p>
        </w:tc>
        <w:tc>
          <w:tcPr>
            <w:tcW w:w="960" w:type="dxa"/>
          </w:tcPr>
          <w:p w:rsidR="00BB6651" w:rsidRDefault="00A341BC">
            <w:r>
              <w:t>46.92616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14.393906</w:t>
            </w:r>
          </w:p>
        </w:tc>
        <w:tc>
          <w:tcPr>
            <w:tcW w:w="960" w:type="dxa"/>
          </w:tcPr>
          <w:p w:rsidR="00BB6651" w:rsidRDefault="00A341BC">
            <w:r>
              <w:t>65.75644</w:t>
            </w:r>
          </w:p>
        </w:tc>
        <w:tc>
          <w:tcPr>
            <w:tcW w:w="960" w:type="dxa"/>
          </w:tcPr>
          <w:p w:rsidR="00BB6651" w:rsidRDefault="00A341BC">
            <w:r>
              <w:t>[27, 19]</w:t>
            </w:r>
          </w:p>
        </w:tc>
        <w:tc>
          <w:tcPr>
            <w:tcW w:w="960" w:type="dxa"/>
          </w:tcPr>
          <w:p w:rsidR="00BB6651" w:rsidRDefault="00A341BC">
            <w:r>
              <w:t>0.309861</w:t>
            </w:r>
          </w:p>
        </w:tc>
        <w:tc>
          <w:tcPr>
            <w:tcW w:w="960" w:type="dxa"/>
          </w:tcPr>
          <w:p w:rsidR="00BB6651" w:rsidRDefault="00A341BC">
            <w:r>
              <w:t>63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93</w:t>
            </w:r>
          </w:p>
        </w:tc>
        <w:tc>
          <w:tcPr>
            <w:tcW w:w="960" w:type="dxa"/>
          </w:tcPr>
          <w:p w:rsidR="00BB6651" w:rsidRDefault="00A341BC">
            <w:r>
              <w:t>47.236021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7.444157</w:t>
            </w:r>
          </w:p>
        </w:tc>
        <w:tc>
          <w:tcPr>
            <w:tcW w:w="960" w:type="dxa"/>
          </w:tcPr>
          <w:p w:rsidR="00BB6651" w:rsidRDefault="00A341BC">
            <w:r>
              <w:t>27.006523</w:t>
            </w:r>
          </w:p>
        </w:tc>
        <w:tc>
          <w:tcPr>
            <w:tcW w:w="960" w:type="dxa"/>
          </w:tcPr>
          <w:p w:rsidR="00BB6651" w:rsidRDefault="00A341BC">
            <w:r>
              <w:t>[27, 20]</w:t>
            </w:r>
          </w:p>
        </w:tc>
        <w:tc>
          <w:tcPr>
            <w:tcW w:w="960" w:type="dxa"/>
          </w:tcPr>
          <w:p w:rsidR="00BB6651" w:rsidRDefault="00A341BC">
            <w:r>
              <w:t>0.235171</w:t>
            </w:r>
          </w:p>
        </w:tc>
        <w:tc>
          <w:tcPr>
            <w:tcW w:w="960" w:type="dxa"/>
          </w:tcPr>
          <w:p w:rsidR="00BB6651" w:rsidRDefault="00A341BC">
            <w:r>
              <w:t>111</w:t>
            </w:r>
          </w:p>
        </w:tc>
        <w:tc>
          <w:tcPr>
            <w:tcW w:w="960" w:type="dxa"/>
          </w:tcPr>
          <w:p w:rsidR="00BB6651" w:rsidRDefault="00A341BC">
            <w:r>
              <w:t>M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94</w:t>
            </w:r>
          </w:p>
        </w:tc>
        <w:tc>
          <w:tcPr>
            <w:tcW w:w="960" w:type="dxa"/>
          </w:tcPr>
          <w:p w:rsidR="00BB6651" w:rsidRDefault="00A341BC">
            <w:r>
              <w:t>47.471192</w:t>
            </w:r>
          </w:p>
        </w:tc>
        <w:tc>
          <w:tcPr>
            <w:tcW w:w="960" w:type="dxa"/>
          </w:tcPr>
          <w:p w:rsidR="00BB6651" w:rsidRDefault="00A341BC">
            <w:r>
              <w:t>Sm(1)</w:t>
            </w:r>
          </w:p>
        </w:tc>
        <w:tc>
          <w:tcPr>
            <w:tcW w:w="960" w:type="dxa"/>
          </w:tcPr>
          <w:p w:rsidR="00BB6651" w:rsidRDefault="00A341BC">
            <w:r>
              <w:t>12.524924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[27, 20]</w:t>
            </w:r>
          </w:p>
        </w:tc>
        <w:tc>
          <w:tcPr>
            <w:tcW w:w="960" w:type="dxa"/>
          </w:tcPr>
          <w:p w:rsidR="00BB6651" w:rsidRDefault="00A341BC">
            <w:r>
              <w:t>0.728775</w:t>
            </w:r>
          </w:p>
        </w:tc>
        <w:tc>
          <w:tcPr>
            <w:tcW w:w="960" w:type="dxa"/>
          </w:tcPr>
          <w:p w:rsidR="00BB6651" w:rsidRDefault="00A341BC">
            <w:r>
              <w:t>101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95</w:t>
            </w:r>
          </w:p>
        </w:tc>
        <w:tc>
          <w:tcPr>
            <w:tcW w:w="960" w:type="dxa"/>
          </w:tcPr>
          <w:p w:rsidR="00BB6651" w:rsidRDefault="00A341BC">
            <w:r>
              <w:t>48.199966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14.121829</w:t>
            </w:r>
          </w:p>
        </w:tc>
        <w:tc>
          <w:tcPr>
            <w:tcW w:w="960" w:type="dxa"/>
          </w:tcPr>
          <w:p w:rsidR="00BB6651" w:rsidRDefault="00A341BC">
            <w:r>
              <w:t>33.570034</w:t>
            </w:r>
          </w:p>
        </w:tc>
        <w:tc>
          <w:tcPr>
            <w:tcW w:w="960" w:type="dxa"/>
          </w:tcPr>
          <w:p w:rsidR="00BB6651" w:rsidRDefault="00A341BC">
            <w:r>
              <w:t>[27, 21]</w:t>
            </w:r>
          </w:p>
        </w:tc>
        <w:tc>
          <w:tcPr>
            <w:tcW w:w="960" w:type="dxa"/>
          </w:tcPr>
          <w:p w:rsidR="00BB6651" w:rsidRDefault="00A341BC">
            <w:r>
              <w:t>0.013049</w:t>
            </w:r>
          </w:p>
        </w:tc>
        <w:tc>
          <w:tcPr>
            <w:tcW w:w="960" w:type="dxa"/>
          </w:tcPr>
          <w:p w:rsidR="00BB6651" w:rsidRDefault="00A341BC">
            <w:r>
              <w:t>108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96</w:t>
            </w:r>
          </w:p>
        </w:tc>
        <w:tc>
          <w:tcPr>
            <w:tcW w:w="960" w:type="dxa"/>
          </w:tcPr>
          <w:p w:rsidR="00BB6651" w:rsidRDefault="00A341BC">
            <w:r>
              <w:t>48.213015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33.960277</w:t>
            </w:r>
          </w:p>
        </w:tc>
        <w:tc>
          <w:tcPr>
            <w:tcW w:w="960" w:type="dxa"/>
          </w:tcPr>
          <w:p w:rsidR="00BB6651" w:rsidRDefault="00A341BC">
            <w:r>
              <w:t>36.66775</w:t>
            </w:r>
          </w:p>
        </w:tc>
        <w:tc>
          <w:tcPr>
            <w:tcW w:w="960" w:type="dxa"/>
          </w:tcPr>
          <w:p w:rsidR="00BB6651" w:rsidRDefault="00A341BC">
            <w:r>
              <w:t>[27, 22]</w:t>
            </w:r>
          </w:p>
        </w:tc>
        <w:tc>
          <w:tcPr>
            <w:tcW w:w="960" w:type="dxa"/>
          </w:tcPr>
          <w:p w:rsidR="00BB6651" w:rsidRDefault="00A341BC">
            <w:r>
              <w:t>0.030642</w:t>
            </w:r>
          </w:p>
        </w:tc>
        <w:tc>
          <w:tcPr>
            <w:tcW w:w="960" w:type="dxa"/>
          </w:tcPr>
          <w:p w:rsidR="00BB6651" w:rsidRDefault="00A341BC">
            <w:r>
              <w:t>132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97</w:t>
            </w:r>
          </w:p>
        </w:tc>
        <w:tc>
          <w:tcPr>
            <w:tcW w:w="960" w:type="dxa"/>
          </w:tcPr>
          <w:p w:rsidR="00BB6651" w:rsidRDefault="00A341BC">
            <w:r>
              <w:t>48.243657</w:t>
            </w:r>
          </w:p>
        </w:tc>
        <w:tc>
          <w:tcPr>
            <w:tcW w:w="960" w:type="dxa"/>
          </w:tcPr>
          <w:p w:rsidR="00BB6651" w:rsidRDefault="00A341BC">
            <w:r>
              <w:t>Sn(1)</w:t>
            </w:r>
          </w:p>
        </w:tc>
        <w:tc>
          <w:tcPr>
            <w:tcW w:w="960" w:type="dxa"/>
          </w:tcPr>
          <w:p w:rsidR="00BB6651" w:rsidRDefault="00A341BC">
            <w:r>
              <w:t>4.952447</w:t>
            </w:r>
          </w:p>
        </w:tc>
        <w:tc>
          <w:tcPr>
            <w:tcW w:w="960" w:type="dxa"/>
          </w:tcPr>
          <w:p w:rsidR="00BB6651" w:rsidRDefault="00A341BC">
            <w:r>
              <w:t>-1</w:t>
            </w:r>
          </w:p>
        </w:tc>
        <w:tc>
          <w:tcPr>
            <w:tcW w:w="960" w:type="dxa"/>
          </w:tcPr>
          <w:p w:rsidR="00BB6651" w:rsidRDefault="00A341BC">
            <w:r>
              <w:t>[27, 22]</w:t>
            </w:r>
          </w:p>
        </w:tc>
        <w:tc>
          <w:tcPr>
            <w:tcW w:w="960" w:type="dxa"/>
          </w:tcPr>
          <w:p w:rsidR="00BB6651" w:rsidRDefault="00A341BC">
            <w:r>
              <w:t>0.356341</w:t>
            </w:r>
          </w:p>
        </w:tc>
        <w:tc>
          <w:tcPr>
            <w:tcW w:w="960" w:type="dxa"/>
          </w:tcPr>
          <w:p w:rsidR="00BB6651" w:rsidRDefault="00A341BC">
            <w:r>
              <w:t>125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98</w:t>
            </w:r>
          </w:p>
        </w:tc>
        <w:tc>
          <w:tcPr>
            <w:tcW w:w="960" w:type="dxa"/>
          </w:tcPr>
          <w:p w:rsidR="00BB6651" w:rsidRDefault="00A341BC">
            <w:r>
              <w:t>48.599998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2.53378</w:t>
            </w:r>
          </w:p>
        </w:tc>
        <w:tc>
          <w:tcPr>
            <w:tcW w:w="960" w:type="dxa"/>
          </w:tcPr>
          <w:p w:rsidR="00BB6651" w:rsidRDefault="00A341BC">
            <w:r>
              <w:t>24.16766</w:t>
            </w:r>
          </w:p>
        </w:tc>
        <w:tc>
          <w:tcPr>
            <w:tcW w:w="960" w:type="dxa"/>
          </w:tcPr>
          <w:p w:rsidR="00BB6651" w:rsidRDefault="00A341BC">
            <w:r>
              <w:t>[28, 22]</w:t>
            </w:r>
          </w:p>
        </w:tc>
        <w:tc>
          <w:tcPr>
            <w:tcW w:w="960" w:type="dxa"/>
          </w:tcPr>
          <w:p w:rsidR="00BB6651" w:rsidRDefault="00A341BC">
            <w:r>
              <w:t>0.577864</w:t>
            </w:r>
          </w:p>
        </w:tc>
        <w:tc>
          <w:tcPr>
            <w:tcW w:w="960" w:type="dxa"/>
          </w:tcPr>
          <w:p w:rsidR="00BB6651" w:rsidRDefault="00A341BC">
            <w:r>
              <w:t>115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99</w:t>
            </w:r>
          </w:p>
        </w:tc>
        <w:tc>
          <w:tcPr>
            <w:tcW w:w="960" w:type="dxa"/>
          </w:tcPr>
          <w:p w:rsidR="00BB6651" w:rsidRDefault="00A341BC">
            <w:r>
              <w:t>49.177862</w:t>
            </w:r>
          </w:p>
        </w:tc>
        <w:tc>
          <w:tcPr>
            <w:tcW w:w="960" w:type="dxa"/>
          </w:tcPr>
          <w:p w:rsidR="00BB6651" w:rsidRDefault="00A341BC">
            <w:r>
              <w:t>Sn(3)</w:t>
            </w:r>
          </w:p>
        </w:tc>
        <w:tc>
          <w:tcPr>
            <w:tcW w:w="960" w:type="dxa"/>
          </w:tcPr>
          <w:p w:rsidR="00BB6651" w:rsidRDefault="00A341BC">
            <w:r>
              <w:t>34.388241</w:t>
            </w:r>
          </w:p>
        </w:tc>
        <w:tc>
          <w:tcPr>
            <w:tcW w:w="960" w:type="dxa"/>
          </w:tcPr>
          <w:p w:rsidR="00BB6651" w:rsidRDefault="00A341BC">
            <w:r>
              <w:t>89.169996</w:t>
            </w:r>
          </w:p>
        </w:tc>
        <w:tc>
          <w:tcPr>
            <w:tcW w:w="960" w:type="dxa"/>
          </w:tcPr>
          <w:p w:rsidR="00BB6651" w:rsidRDefault="00A341BC">
            <w:r>
              <w:t>[28, 23]</w:t>
            </w:r>
          </w:p>
        </w:tc>
        <w:tc>
          <w:tcPr>
            <w:tcW w:w="960" w:type="dxa"/>
          </w:tcPr>
          <w:p w:rsidR="00BB6651" w:rsidRDefault="00A341BC">
            <w:r>
              <w:t>0.308631</w:t>
            </w:r>
          </w:p>
        </w:tc>
        <w:tc>
          <w:tcPr>
            <w:tcW w:w="960" w:type="dxa"/>
          </w:tcPr>
          <w:p w:rsidR="00BB6651" w:rsidRDefault="00A341BC">
            <w:r>
              <w:t>134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  <w:tr w:rsidR="00BB6651">
        <w:tc>
          <w:tcPr>
            <w:tcW w:w="960" w:type="dxa"/>
          </w:tcPr>
          <w:p w:rsidR="00BB6651" w:rsidRDefault="00A341BC">
            <w:r>
              <w:t>100</w:t>
            </w:r>
          </w:p>
        </w:tc>
        <w:tc>
          <w:tcPr>
            <w:tcW w:w="960" w:type="dxa"/>
          </w:tcPr>
          <w:p w:rsidR="00BB6651" w:rsidRDefault="00A341BC">
            <w:r>
              <w:t>49.486493</w:t>
            </w:r>
          </w:p>
        </w:tc>
        <w:tc>
          <w:tcPr>
            <w:tcW w:w="960" w:type="dxa"/>
          </w:tcPr>
          <w:p w:rsidR="00BB6651" w:rsidRDefault="00A341BC">
            <w:r>
              <w:t>Sn(2)</w:t>
            </w:r>
          </w:p>
        </w:tc>
        <w:tc>
          <w:tcPr>
            <w:tcW w:w="960" w:type="dxa"/>
          </w:tcPr>
          <w:p w:rsidR="00BB6651" w:rsidRDefault="00A341BC">
            <w:r>
              <w:t>1.354579</w:t>
            </w:r>
          </w:p>
        </w:tc>
        <w:tc>
          <w:tcPr>
            <w:tcW w:w="960" w:type="dxa"/>
          </w:tcPr>
          <w:p w:rsidR="00BB6651" w:rsidRDefault="00A341BC">
            <w:r>
              <w:t>86.161297</w:t>
            </w:r>
          </w:p>
        </w:tc>
        <w:tc>
          <w:tcPr>
            <w:tcW w:w="960" w:type="dxa"/>
          </w:tcPr>
          <w:p w:rsidR="00BB6651" w:rsidRDefault="00A341BC">
            <w:r>
              <w:t>[29, 23]</w:t>
            </w:r>
          </w:p>
        </w:tc>
        <w:tc>
          <w:tcPr>
            <w:tcW w:w="960" w:type="dxa"/>
          </w:tcPr>
          <w:p w:rsidR="00BB6651" w:rsidRDefault="00A341BC">
            <w:r>
              <w:t>0.331145</w:t>
            </w:r>
          </w:p>
        </w:tc>
        <w:tc>
          <w:tcPr>
            <w:tcW w:w="960" w:type="dxa"/>
          </w:tcPr>
          <w:p w:rsidR="00BB6651" w:rsidRDefault="00A341BC">
            <w:r>
              <w:t>109</w:t>
            </w:r>
          </w:p>
        </w:tc>
        <w:tc>
          <w:tcPr>
            <w:tcW w:w="960" w:type="dxa"/>
          </w:tcPr>
          <w:p w:rsidR="00BB6651" w:rsidRDefault="00A341BC">
            <w:r>
              <w:t>N</w:t>
            </w:r>
          </w:p>
        </w:tc>
      </w:tr>
    </w:tbl>
    <w:p w:rsidR="00BB6651" w:rsidRDefault="00BB665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6"/>
        <w:gridCol w:w="1236"/>
        <w:gridCol w:w="1358"/>
        <w:gridCol w:w="1234"/>
        <w:gridCol w:w="1234"/>
      </w:tblGrid>
      <w:tr w:rsidR="00BB6651">
        <w:tc>
          <w:tcPr>
            <w:tcW w:w="1234" w:type="dxa"/>
          </w:tcPr>
          <w:p w:rsidR="00BB6651" w:rsidRDefault="00A341BC">
            <w:r>
              <w:t>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0</w:t>
            </w:r>
          </w:p>
        </w:tc>
        <w:tc>
          <w:tcPr>
            <w:tcW w:w="1234" w:type="dxa"/>
          </w:tcPr>
          <w:p w:rsidR="00BB6651" w:rsidRDefault="00A341BC">
            <w:r>
              <w:t>0.014723</w:t>
            </w:r>
          </w:p>
        </w:tc>
        <w:tc>
          <w:tcPr>
            <w:tcW w:w="1234" w:type="dxa"/>
          </w:tcPr>
          <w:p w:rsidR="00BB6651" w:rsidRDefault="00A341BC">
            <w:r>
              <w:t>0.014723</w:t>
            </w:r>
          </w:p>
        </w:tc>
        <w:tc>
          <w:tcPr>
            <w:tcW w:w="1234" w:type="dxa"/>
          </w:tcPr>
          <w:p w:rsidR="00BB6651" w:rsidRDefault="00A341BC">
            <w:r>
              <w:t>2</w:t>
            </w:r>
          </w:p>
        </w:tc>
        <w:tc>
          <w:tcPr>
            <w:tcW w:w="1234" w:type="dxa"/>
          </w:tcPr>
          <w:p w:rsidR="00BB6651" w:rsidRDefault="00A341BC">
            <w:r>
              <w:t>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0.014723</w:t>
            </w:r>
          </w:p>
        </w:tc>
        <w:tc>
          <w:tcPr>
            <w:tcW w:w="1234" w:type="dxa"/>
          </w:tcPr>
          <w:p w:rsidR="00BB6651" w:rsidRDefault="00A341BC">
            <w:r>
              <w:t>0.048868</w:t>
            </w:r>
          </w:p>
        </w:tc>
        <w:tc>
          <w:tcPr>
            <w:tcW w:w="1234" w:type="dxa"/>
          </w:tcPr>
          <w:p w:rsidR="00BB6651" w:rsidRDefault="00A341BC">
            <w:r>
              <w:t>0.063592</w:t>
            </w:r>
          </w:p>
        </w:tc>
        <w:tc>
          <w:tcPr>
            <w:tcW w:w="1234" w:type="dxa"/>
          </w:tcPr>
          <w:p w:rsidR="00BB6651" w:rsidRDefault="00A341BC">
            <w:r>
              <w:t>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0.014723</w:t>
            </w:r>
          </w:p>
        </w:tc>
        <w:tc>
          <w:tcPr>
            <w:tcW w:w="1234" w:type="dxa"/>
          </w:tcPr>
          <w:p w:rsidR="00BB6651" w:rsidRDefault="00A341BC">
            <w:r>
              <w:t>2.096553</w:t>
            </w:r>
          </w:p>
        </w:tc>
        <w:tc>
          <w:tcPr>
            <w:tcW w:w="1234" w:type="dxa"/>
          </w:tcPr>
          <w:p w:rsidR="00BB6651" w:rsidRDefault="00A341BC">
            <w:r>
              <w:t>2.111277</w:t>
            </w:r>
          </w:p>
        </w:tc>
        <w:tc>
          <w:tcPr>
            <w:tcW w:w="1234" w:type="dxa"/>
          </w:tcPr>
          <w:p w:rsidR="00BB6651" w:rsidRDefault="00A341BC">
            <w:r>
              <w:t>13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0.063592</w:t>
            </w:r>
          </w:p>
        </w:tc>
        <w:tc>
          <w:tcPr>
            <w:tcW w:w="1234" w:type="dxa"/>
          </w:tcPr>
          <w:p w:rsidR="00BB6651" w:rsidRDefault="00A341BC">
            <w:r>
              <w:t>0.159202</w:t>
            </w:r>
          </w:p>
        </w:tc>
        <w:tc>
          <w:tcPr>
            <w:tcW w:w="1234" w:type="dxa"/>
          </w:tcPr>
          <w:p w:rsidR="00BB6651" w:rsidRDefault="00A341BC">
            <w:r>
              <w:t>0.222794</w:t>
            </w:r>
          </w:p>
        </w:tc>
        <w:tc>
          <w:tcPr>
            <w:tcW w:w="1234" w:type="dxa"/>
          </w:tcPr>
          <w:p w:rsidR="00BB6651" w:rsidRDefault="00A341BC">
            <w:r>
              <w:t>5</w:t>
            </w:r>
          </w:p>
        </w:tc>
        <w:tc>
          <w:tcPr>
            <w:tcW w:w="1234" w:type="dxa"/>
          </w:tcPr>
          <w:p w:rsidR="00BB6651" w:rsidRDefault="00A341BC">
            <w:r>
              <w:t>6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0.222794</w:t>
            </w:r>
          </w:p>
        </w:tc>
        <w:tc>
          <w:tcPr>
            <w:tcW w:w="1234" w:type="dxa"/>
          </w:tcPr>
          <w:p w:rsidR="00BB6651" w:rsidRDefault="00A341BC">
            <w:r>
              <w:t>0.883622</w:t>
            </w:r>
          </w:p>
        </w:tc>
        <w:tc>
          <w:tcPr>
            <w:tcW w:w="1234" w:type="dxa"/>
          </w:tcPr>
          <w:p w:rsidR="00BB6651" w:rsidRDefault="00A341BC">
            <w:r>
              <w:t>1.106416</w:t>
            </w:r>
          </w:p>
        </w:tc>
        <w:tc>
          <w:tcPr>
            <w:tcW w:w="1234" w:type="dxa"/>
          </w:tcPr>
          <w:p w:rsidR="00BB6651" w:rsidRDefault="00A341BC">
            <w:r>
              <w:t>7</w:t>
            </w:r>
          </w:p>
        </w:tc>
        <w:tc>
          <w:tcPr>
            <w:tcW w:w="1234" w:type="dxa"/>
          </w:tcPr>
          <w:p w:rsidR="00BB6651" w:rsidRDefault="00A341BC">
            <w:r>
              <w:t>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0.222794</w:t>
            </w:r>
          </w:p>
        </w:tc>
        <w:tc>
          <w:tcPr>
            <w:tcW w:w="1234" w:type="dxa"/>
          </w:tcPr>
          <w:p w:rsidR="00BB6651" w:rsidRDefault="00A341BC">
            <w:r>
              <w:t>1.579103</w:t>
            </w:r>
          </w:p>
        </w:tc>
        <w:tc>
          <w:tcPr>
            <w:tcW w:w="1234" w:type="dxa"/>
          </w:tcPr>
          <w:p w:rsidR="00BB6651" w:rsidRDefault="00A341BC">
            <w:r>
              <w:t>1.801897</w:t>
            </w:r>
          </w:p>
        </w:tc>
        <w:tc>
          <w:tcPr>
            <w:tcW w:w="1234" w:type="dxa"/>
          </w:tcPr>
          <w:p w:rsidR="00BB6651" w:rsidRDefault="00A341BC">
            <w:r>
              <w:t>11</w:t>
            </w:r>
          </w:p>
        </w:tc>
        <w:tc>
          <w:tcPr>
            <w:tcW w:w="1234" w:type="dxa"/>
          </w:tcPr>
          <w:p w:rsidR="00BB6651" w:rsidRDefault="00A341BC">
            <w:r>
              <w:t>12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1.106416</w:t>
            </w:r>
          </w:p>
        </w:tc>
        <w:tc>
          <w:tcPr>
            <w:tcW w:w="1234" w:type="dxa"/>
          </w:tcPr>
          <w:p w:rsidR="00BB6651" w:rsidRDefault="00A341BC">
            <w:r>
              <w:t>0.465651</w:t>
            </w:r>
          </w:p>
        </w:tc>
        <w:tc>
          <w:tcPr>
            <w:tcW w:w="1234" w:type="dxa"/>
          </w:tcPr>
          <w:p w:rsidR="00BB6651" w:rsidRDefault="00A341BC">
            <w:r>
              <w:t>1.572068</w:t>
            </w:r>
          </w:p>
        </w:tc>
        <w:tc>
          <w:tcPr>
            <w:tcW w:w="1234" w:type="dxa"/>
          </w:tcPr>
          <w:p w:rsidR="00BB6651" w:rsidRDefault="00A341BC">
            <w:r>
              <w:t>9</w:t>
            </w:r>
          </w:p>
        </w:tc>
        <w:tc>
          <w:tcPr>
            <w:tcW w:w="1234" w:type="dxa"/>
          </w:tcPr>
          <w:p w:rsidR="00BB6651" w:rsidRDefault="00A341BC">
            <w:r>
              <w:t>10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1.106416</w:t>
            </w:r>
          </w:p>
        </w:tc>
        <w:tc>
          <w:tcPr>
            <w:tcW w:w="1234" w:type="dxa"/>
          </w:tcPr>
          <w:p w:rsidR="00BB6651" w:rsidRDefault="00A341BC">
            <w:r>
              <w:t>1.950574</w:t>
            </w:r>
          </w:p>
        </w:tc>
        <w:tc>
          <w:tcPr>
            <w:tcW w:w="1234" w:type="dxa"/>
          </w:tcPr>
          <w:p w:rsidR="00BB6651" w:rsidRDefault="00A341BC">
            <w:r>
              <w:t>3.05699</w:t>
            </w:r>
          </w:p>
        </w:tc>
        <w:tc>
          <w:tcPr>
            <w:tcW w:w="1234" w:type="dxa"/>
          </w:tcPr>
          <w:p w:rsidR="00BB6651" w:rsidRDefault="00A341BC">
            <w:r>
              <w:t>18</w:t>
            </w:r>
          </w:p>
        </w:tc>
        <w:tc>
          <w:tcPr>
            <w:tcW w:w="1234" w:type="dxa"/>
          </w:tcPr>
          <w:p w:rsidR="00BB6651" w:rsidRDefault="00A341BC">
            <w:r>
              <w:t>19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1.572068</w:t>
            </w:r>
          </w:p>
        </w:tc>
        <w:tc>
          <w:tcPr>
            <w:tcW w:w="1234" w:type="dxa"/>
          </w:tcPr>
          <w:p w:rsidR="00BB6651" w:rsidRDefault="00A341BC">
            <w:r>
              <w:t>0.645481</w:t>
            </w:r>
          </w:p>
        </w:tc>
        <w:tc>
          <w:tcPr>
            <w:tcW w:w="1234" w:type="dxa"/>
          </w:tcPr>
          <w:p w:rsidR="00BB6651" w:rsidRDefault="00A341BC">
            <w:r>
              <w:t>2.217549</w:t>
            </w:r>
          </w:p>
        </w:tc>
        <w:tc>
          <w:tcPr>
            <w:tcW w:w="1234" w:type="dxa"/>
          </w:tcPr>
          <w:p w:rsidR="00BB6651" w:rsidRDefault="00A341BC">
            <w:r>
              <w:t>14</w:t>
            </w:r>
          </w:p>
        </w:tc>
        <w:tc>
          <w:tcPr>
            <w:tcW w:w="1234" w:type="dxa"/>
          </w:tcPr>
          <w:p w:rsidR="00BB6651" w:rsidRDefault="00A341BC">
            <w:r>
              <w:t>15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lastRenderedPageBreak/>
              <w:t>10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1.572068</w:t>
            </w:r>
          </w:p>
        </w:tc>
        <w:tc>
          <w:tcPr>
            <w:tcW w:w="1234" w:type="dxa"/>
          </w:tcPr>
          <w:p w:rsidR="00BB6651" w:rsidRDefault="00A341BC">
            <w:r>
              <w:t>3.754714</w:t>
            </w:r>
          </w:p>
        </w:tc>
        <w:tc>
          <w:tcPr>
            <w:tcW w:w="1234" w:type="dxa"/>
          </w:tcPr>
          <w:p w:rsidR="00BB6651" w:rsidRDefault="00A341BC">
            <w:r>
              <w:t>5.326782</w:t>
            </w:r>
          </w:p>
        </w:tc>
        <w:tc>
          <w:tcPr>
            <w:tcW w:w="1234" w:type="dxa"/>
          </w:tcPr>
          <w:p w:rsidR="00BB6651" w:rsidRDefault="00A341BC">
            <w:r>
              <w:t>24</w:t>
            </w:r>
          </w:p>
        </w:tc>
        <w:tc>
          <w:tcPr>
            <w:tcW w:w="1234" w:type="dxa"/>
          </w:tcPr>
          <w:p w:rsidR="00BB6651" w:rsidRDefault="00A341BC">
            <w:r>
              <w:t>25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1.801897</w:t>
            </w:r>
          </w:p>
        </w:tc>
        <w:tc>
          <w:tcPr>
            <w:tcW w:w="1234" w:type="dxa"/>
          </w:tcPr>
          <w:p w:rsidR="00BB6651" w:rsidRDefault="00A341BC">
            <w:r>
              <w:t>3.3295</w:t>
            </w:r>
          </w:p>
        </w:tc>
        <w:tc>
          <w:tcPr>
            <w:tcW w:w="1234" w:type="dxa"/>
          </w:tcPr>
          <w:p w:rsidR="00BB6651" w:rsidRDefault="00A341BC">
            <w:r>
              <w:t>5.131397</w:t>
            </w:r>
          </w:p>
        </w:tc>
        <w:tc>
          <w:tcPr>
            <w:tcW w:w="1234" w:type="dxa"/>
          </w:tcPr>
          <w:p w:rsidR="00BB6651" w:rsidRDefault="00A341BC">
            <w:r>
              <w:t>22</w:t>
            </w:r>
          </w:p>
        </w:tc>
        <w:tc>
          <w:tcPr>
            <w:tcW w:w="1234" w:type="dxa"/>
          </w:tcPr>
          <w:p w:rsidR="00BB6651" w:rsidRDefault="00A341BC">
            <w:r>
              <w:t>23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1.801897</w:t>
            </w:r>
          </w:p>
        </w:tc>
        <w:tc>
          <w:tcPr>
            <w:tcW w:w="1234" w:type="dxa"/>
          </w:tcPr>
          <w:p w:rsidR="00BB6651" w:rsidRDefault="00A341BC">
            <w:r>
              <w:t>3.548888</w:t>
            </w:r>
          </w:p>
        </w:tc>
        <w:tc>
          <w:tcPr>
            <w:tcW w:w="1234" w:type="dxa"/>
          </w:tcPr>
          <w:p w:rsidR="00BB6651" w:rsidRDefault="00A341BC">
            <w:r>
              <w:t>5.350785</w:t>
            </w:r>
          </w:p>
        </w:tc>
        <w:tc>
          <w:tcPr>
            <w:tcW w:w="1234" w:type="dxa"/>
          </w:tcPr>
          <w:p w:rsidR="00BB6651" w:rsidRDefault="00A341BC">
            <w:r>
              <w:t>26</w:t>
            </w:r>
          </w:p>
        </w:tc>
        <w:tc>
          <w:tcPr>
            <w:tcW w:w="1234" w:type="dxa"/>
          </w:tcPr>
          <w:p w:rsidR="00BB6651" w:rsidRDefault="00A341BC">
            <w:r>
              <w:t>27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2.111277</w:t>
            </w:r>
          </w:p>
        </w:tc>
        <w:tc>
          <w:tcPr>
            <w:tcW w:w="1234" w:type="dxa"/>
          </w:tcPr>
          <w:p w:rsidR="00BB6651" w:rsidRDefault="00A341BC">
            <w:r>
              <w:t>19.217239</w:t>
            </w:r>
          </w:p>
        </w:tc>
        <w:tc>
          <w:tcPr>
            <w:tcW w:w="1234" w:type="dxa"/>
          </w:tcPr>
          <w:p w:rsidR="00BB6651" w:rsidRDefault="00A341BC">
            <w:r>
              <w:t>21.328516</w:t>
            </w:r>
          </w:p>
        </w:tc>
        <w:tc>
          <w:tcPr>
            <w:tcW w:w="1234" w:type="dxa"/>
          </w:tcPr>
          <w:p w:rsidR="00BB6651" w:rsidRDefault="00A341BC">
            <w:r>
              <w:t>67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2.217549</w:t>
            </w:r>
          </w:p>
        </w:tc>
        <w:tc>
          <w:tcPr>
            <w:tcW w:w="1234" w:type="dxa"/>
          </w:tcPr>
          <w:p w:rsidR="00BB6651" w:rsidRDefault="00A341BC">
            <w:r>
              <w:t>0.330523</w:t>
            </w:r>
          </w:p>
        </w:tc>
        <w:tc>
          <w:tcPr>
            <w:tcW w:w="1234" w:type="dxa"/>
          </w:tcPr>
          <w:p w:rsidR="00BB6651" w:rsidRDefault="00A341BC">
            <w:r>
              <w:t>2.548071</w:t>
            </w:r>
          </w:p>
        </w:tc>
        <w:tc>
          <w:tcPr>
            <w:tcW w:w="1234" w:type="dxa"/>
          </w:tcPr>
          <w:p w:rsidR="00BB6651" w:rsidRDefault="00A341BC">
            <w:r>
              <w:t>16</w:t>
            </w:r>
          </w:p>
        </w:tc>
        <w:tc>
          <w:tcPr>
            <w:tcW w:w="1234" w:type="dxa"/>
          </w:tcPr>
          <w:p w:rsidR="00BB6651" w:rsidRDefault="00A341BC">
            <w:r>
              <w:t>17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2.217549</w:t>
            </w:r>
          </w:p>
        </w:tc>
        <w:tc>
          <w:tcPr>
            <w:tcW w:w="1234" w:type="dxa"/>
          </w:tcPr>
          <w:p w:rsidR="00BB6651" w:rsidRDefault="00A341BC">
            <w:r>
              <w:t>6.019723</w:t>
            </w:r>
          </w:p>
        </w:tc>
        <w:tc>
          <w:tcPr>
            <w:tcW w:w="1234" w:type="dxa"/>
          </w:tcPr>
          <w:p w:rsidR="00BB6651" w:rsidRDefault="00A341BC">
            <w:r>
              <w:t>8.237272</w:t>
            </w:r>
          </w:p>
        </w:tc>
        <w:tc>
          <w:tcPr>
            <w:tcW w:w="1234" w:type="dxa"/>
          </w:tcPr>
          <w:p w:rsidR="00BB6651" w:rsidRDefault="00A341BC">
            <w:r>
              <w:t>39</w:t>
            </w:r>
          </w:p>
        </w:tc>
        <w:tc>
          <w:tcPr>
            <w:tcW w:w="1234" w:type="dxa"/>
          </w:tcPr>
          <w:p w:rsidR="00BB6651" w:rsidRDefault="00A341BC">
            <w:r>
              <w:t>40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2.548071</w:t>
            </w:r>
          </w:p>
        </w:tc>
        <w:tc>
          <w:tcPr>
            <w:tcW w:w="1234" w:type="dxa"/>
          </w:tcPr>
          <w:p w:rsidR="00BB6651" w:rsidRDefault="00A341BC">
            <w:r>
              <w:t>3.381343</w:t>
            </w:r>
          </w:p>
        </w:tc>
        <w:tc>
          <w:tcPr>
            <w:tcW w:w="1234" w:type="dxa"/>
          </w:tcPr>
          <w:p w:rsidR="00BB6651" w:rsidRDefault="00A341BC">
            <w:r>
              <w:t>5.929414</w:t>
            </w:r>
          </w:p>
        </w:tc>
        <w:tc>
          <w:tcPr>
            <w:tcW w:w="1234" w:type="dxa"/>
          </w:tcPr>
          <w:p w:rsidR="00BB6651" w:rsidRDefault="00A341BC">
            <w:r>
              <w:t>29</w:t>
            </w:r>
          </w:p>
        </w:tc>
        <w:tc>
          <w:tcPr>
            <w:tcW w:w="1234" w:type="dxa"/>
          </w:tcPr>
          <w:p w:rsidR="00BB6651" w:rsidRDefault="00A341BC">
            <w:r>
              <w:t>30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2.548071</w:t>
            </w:r>
          </w:p>
        </w:tc>
        <w:tc>
          <w:tcPr>
            <w:tcW w:w="1234" w:type="dxa"/>
          </w:tcPr>
          <w:p w:rsidR="00BB6651" w:rsidRDefault="00A341BC">
            <w:r>
              <w:t>3.906162</w:t>
            </w:r>
          </w:p>
        </w:tc>
        <w:tc>
          <w:tcPr>
            <w:tcW w:w="1234" w:type="dxa"/>
          </w:tcPr>
          <w:p w:rsidR="00BB6651" w:rsidRDefault="00A341BC">
            <w:r>
              <w:t>6.454233</w:t>
            </w:r>
          </w:p>
        </w:tc>
        <w:tc>
          <w:tcPr>
            <w:tcW w:w="1234" w:type="dxa"/>
          </w:tcPr>
          <w:p w:rsidR="00BB6651" w:rsidRDefault="00A341BC">
            <w:r>
              <w:t>33</w:t>
            </w:r>
          </w:p>
        </w:tc>
        <w:tc>
          <w:tcPr>
            <w:tcW w:w="1234" w:type="dxa"/>
          </w:tcPr>
          <w:p w:rsidR="00BB6651" w:rsidRDefault="00A341BC">
            <w:r>
              <w:t>34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3.05699</w:t>
            </w:r>
          </w:p>
        </w:tc>
        <w:tc>
          <w:tcPr>
            <w:tcW w:w="1234" w:type="dxa"/>
          </w:tcPr>
          <w:p w:rsidR="00BB6651" w:rsidRDefault="00A341BC">
            <w:r>
              <w:t>1.095104</w:t>
            </w:r>
          </w:p>
        </w:tc>
        <w:tc>
          <w:tcPr>
            <w:tcW w:w="1234" w:type="dxa"/>
          </w:tcPr>
          <w:p w:rsidR="00BB6651" w:rsidRDefault="00A341BC">
            <w:r>
              <w:t>4.152094</w:t>
            </w:r>
          </w:p>
        </w:tc>
        <w:tc>
          <w:tcPr>
            <w:tcW w:w="1234" w:type="dxa"/>
          </w:tcPr>
          <w:p w:rsidR="00BB6651" w:rsidRDefault="00A341BC">
            <w:r>
              <w:t>20</w:t>
            </w:r>
          </w:p>
        </w:tc>
        <w:tc>
          <w:tcPr>
            <w:tcW w:w="1234" w:type="dxa"/>
          </w:tcPr>
          <w:p w:rsidR="00BB6651" w:rsidRDefault="00A341BC">
            <w:r>
              <w:t>21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3.05699</w:t>
            </w:r>
          </w:p>
        </w:tc>
        <w:tc>
          <w:tcPr>
            <w:tcW w:w="1234" w:type="dxa"/>
          </w:tcPr>
          <w:p w:rsidR="00BB6651" w:rsidRDefault="00A341BC">
            <w:r>
              <w:t>2.609928</w:t>
            </w:r>
          </w:p>
        </w:tc>
        <w:tc>
          <w:tcPr>
            <w:tcW w:w="1234" w:type="dxa"/>
          </w:tcPr>
          <w:p w:rsidR="00BB6651" w:rsidRDefault="00A341BC">
            <w:r>
              <w:t>5.666919</w:t>
            </w:r>
          </w:p>
        </w:tc>
        <w:tc>
          <w:tcPr>
            <w:tcW w:w="1234" w:type="dxa"/>
          </w:tcPr>
          <w:p w:rsidR="00BB6651" w:rsidRDefault="00A341BC">
            <w:r>
              <w:t>28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4.152094</w:t>
            </w:r>
          </w:p>
        </w:tc>
        <w:tc>
          <w:tcPr>
            <w:tcW w:w="1234" w:type="dxa"/>
          </w:tcPr>
          <w:p w:rsidR="00BB6651" w:rsidRDefault="00A341BC">
            <w:r>
              <w:t>1.821746</w:t>
            </w:r>
          </w:p>
        </w:tc>
        <w:tc>
          <w:tcPr>
            <w:tcW w:w="1234" w:type="dxa"/>
          </w:tcPr>
          <w:p w:rsidR="00BB6651" w:rsidRDefault="00A341BC">
            <w:r>
              <w:t>5.973841</w:t>
            </w:r>
          </w:p>
        </w:tc>
        <w:tc>
          <w:tcPr>
            <w:tcW w:w="1234" w:type="dxa"/>
          </w:tcPr>
          <w:p w:rsidR="00BB6651" w:rsidRDefault="00A341BC">
            <w:r>
              <w:t>31</w:t>
            </w:r>
          </w:p>
        </w:tc>
        <w:tc>
          <w:tcPr>
            <w:tcW w:w="1234" w:type="dxa"/>
          </w:tcPr>
          <w:p w:rsidR="00BB6651" w:rsidRDefault="00A341BC">
            <w:r>
              <w:t>32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21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4.152094</w:t>
            </w:r>
          </w:p>
        </w:tc>
        <w:tc>
          <w:tcPr>
            <w:tcW w:w="1234" w:type="dxa"/>
          </w:tcPr>
          <w:p w:rsidR="00BB6651" w:rsidRDefault="00A341BC">
            <w:r>
              <w:t>23.857056</w:t>
            </w:r>
          </w:p>
        </w:tc>
        <w:tc>
          <w:tcPr>
            <w:tcW w:w="1234" w:type="dxa"/>
          </w:tcPr>
          <w:p w:rsidR="00BB6651" w:rsidRDefault="00A341BC">
            <w:r>
              <w:t>28.00915</w:t>
            </w:r>
          </w:p>
        </w:tc>
        <w:tc>
          <w:tcPr>
            <w:tcW w:w="1234" w:type="dxa"/>
          </w:tcPr>
          <w:p w:rsidR="00BB6651" w:rsidRDefault="00A341BC">
            <w:r>
              <w:t>76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5.131397</w:t>
            </w:r>
          </w:p>
        </w:tc>
        <w:tc>
          <w:tcPr>
            <w:tcW w:w="1234" w:type="dxa"/>
          </w:tcPr>
          <w:p w:rsidR="00BB6651" w:rsidRDefault="00A341BC">
            <w:r>
              <w:t>3.183827</w:t>
            </w:r>
          </w:p>
        </w:tc>
        <w:tc>
          <w:tcPr>
            <w:tcW w:w="1234" w:type="dxa"/>
          </w:tcPr>
          <w:p w:rsidR="00BB6651" w:rsidRDefault="00A341BC">
            <w:r>
              <w:t>8.315224</w:t>
            </w:r>
          </w:p>
        </w:tc>
        <w:tc>
          <w:tcPr>
            <w:tcW w:w="1234" w:type="dxa"/>
          </w:tcPr>
          <w:p w:rsidR="00BB6651" w:rsidRDefault="00A341BC">
            <w:r>
              <w:t>41</w:t>
            </w:r>
          </w:p>
        </w:tc>
        <w:tc>
          <w:tcPr>
            <w:tcW w:w="1234" w:type="dxa"/>
          </w:tcPr>
          <w:p w:rsidR="00BB6651" w:rsidRDefault="00A341BC">
            <w:r>
              <w:t>42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5.131397</w:t>
            </w:r>
          </w:p>
        </w:tc>
        <w:tc>
          <w:tcPr>
            <w:tcW w:w="1234" w:type="dxa"/>
          </w:tcPr>
          <w:p w:rsidR="00BB6651" w:rsidRDefault="00A341BC">
            <w:r>
              <w:t>6.281529</w:t>
            </w:r>
          </w:p>
        </w:tc>
        <w:tc>
          <w:tcPr>
            <w:tcW w:w="1234" w:type="dxa"/>
          </w:tcPr>
          <w:p w:rsidR="00BB6651" w:rsidRDefault="00A341BC">
            <w:r>
              <w:t>11.412926</w:t>
            </w:r>
          </w:p>
        </w:tc>
        <w:tc>
          <w:tcPr>
            <w:tcW w:w="1234" w:type="dxa"/>
          </w:tcPr>
          <w:p w:rsidR="00BB6651" w:rsidRDefault="00A341BC">
            <w:r>
              <w:t>50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5.326782</w:t>
            </w:r>
          </w:p>
        </w:tc>
        <w:tc>
          <w:tcPr>
            <w:tcW w:w="1234" w:type="dxa"/>
          </w:tcPr>
          <w:p w:rsidR="00BB6651" w:rsidRDefault="00A341BC">
            <w:r>
              <w:t>1.58167</w:t>
            </w:r>
          </w:p>
        </w:tc>
        <w:tc>
          <w:tcPr>
            <w:tcW w:w="1234" w:type="dxa"/>
          </w:tcPr>
          <w:p w:rsidR="00BB6651" w:rsidRDefault="00A341BC">
            <w:r>
              <w:t>6.908452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5.326782</w:t>
            </w:r>
          </w:p>
        </w:tc>
        <w:tc>
          <w:tcPr>
            <w:tcW w:w="1234" w:type="dxa"/>
          </w:tcPr>
          <w:p w:rsidR="00BB6651" w:rsidRDefault="00A341BC">
            <w:r>
              <w:t>3.057938</w:t>
            </w:r>
          </w:p>
        </w:tc>
        <w:tc>
          <w:tcPr>
            <w:tcW w:w="1234" w:type="dxa"/>
          </w:tcPr>
          <w:p w:rsidR="00BB6651" w:rsidRDefault="00A341BC">
            <w:r>
              <w:t>8.38472</w:t>
            </w:r>
          </w:p>
        </w:tc>
        <w:tc>
          <w:tcPr>
            <w:tcW w:w="1234" w:type="dxa"/>
          </w:tcPr>
          <w:p w:rsidR="00BB6651" w:rsidRDefault="00A341BC">
            <w:r>
              <w:t>43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5.350785</w:t>
            </w:r>
          </w:p>
        </w:tc>
        <w:tc>
          <w:tcPr>
            <w:tcW w:w="1234" w:type="dxa"/>
          </w:tcPr>
          <w:p w:rsidR="00BB6651" w:rsidRDefault="00A341BC">
            <w:r>
              <w:t>5.506631</w:t>
            </w:r>
          </w:p>
        </w:tc>
        <w:tc>
          <w:tcPr>
            <w:tcW w:w="1234" w:type="dxa"/>
          </w:tcPr>
          <w:p w:rsidR="00BB6651" w:rsidRDefault="00A341BC">
            <w:r>
              <w:t>10.857416</w:t>
            </w:r>
          </w:p>
        </w:tc>
        <w:tc>
          <w:tcPr>
            <w:tcW w:w="1234" w:type="dxa"/>
          </w:tcPr>
          <w:p w:rsidR="00BB6651" w:rsidRDefault="00A341BC">
            <w:r>
              <w:t>49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5.350785</w:t>
            </w:r>
          </w:p>
        </w:tc>
        <w:tc>
          <w:tcPr>
            <w:tcW w:w="1234" w:type="dxa"/>
          </w:tcPr>
          <w:p w:rsidR="00BB6651" w:rsidRDefault="00A341BC">
            <w:r>
              <w:t>25.967907</w:t>
            </w:r>
          </w:p>
        </w:tc>
        <w:tc>
          <w:tcPr>
            <w:tcW w:w="1234" w:type="dxa"/>
          </w:tcPr>
          <w:p w:rsidR="00BB6651" w:rsidRDefault="00A341BC">
            <w:r>
              <w:t>31.318692</w:t>
            </w:r>
          </w:p>
        </w:tc>
        <w:tc>
          <w:tcPr>
            <w:tcW w:w="1234" w:type="dxa"/>
          </w:tcPr>
          <w:p w:rsidR="00BB6651" w:rsidRDefault="00A341BC">
            <w:r>
              <w:t>86</w:t>
            </w:r>
          </w:p>
        </w:tc>
        <w:tc>
          <w:tcPr>
            <w:tcW w:w="1234" w:type="dxa"/>
          </w:tcPr>
          <w:p w:rsidR="00BB6651" w:rsidRDefault="00A341BC">
            <w:r>
              <w:t>87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5.666919</w:t>
            </w:r>
          </w:p>
        </w:tc>
        <w:tc>
          <w:tcPr>
            <w:tcW w:w="1234" w:type="dxa"/>
          </w:tcPr>
          <w:p w:rsidR="00BB6651" w:rsidRDefault="00A341BC">
            <w:r>
              <w:t>2.838701</w:t>
            </w:r>
          </w:p>
        </w:tc>
        <w:tc>
          <w:tcPr>
            <w:tcW w:w="1234" w:type="dxa"/>
          </w:tcPr>
          <w:p w:rsidR="00BB6651" w:rsidRDefault="00A341BC">
            <w:r>
              <w:t>8.50562</w:t>
            </w:r>
          </w:p>
        </w:tc>
        <w:tc>
          <w:tcPr>
            <w:tcW w:w="1234" w:type="dxa"/>
          </w:tcPr>
          <w:p w:rsidR="00BB6651" w:rsidRDefault="00A341BC">
            <w:r>
              <w:t>44</w:t>
            </w:r>
          </w:p>
        </w:tc>
        <w:tc>
          <w:tcPr>
            <w:tcW w:w="1234" w:type="dxa"/>
          </w:tcPr>
          <w:p w:rsidR="00BB6651" w:rsidRDefault="00A341BC">
            <w:r>
              <w:t>45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29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5.929414</w:t>
            </w:r>
          </w:p>
        </w:tc>
        <w:tc>
          <w:tcPr>
            <w:tcW w:w="1234" w:type="dxa"/>
          </w:tcPr>
          <w:p w:rsidR="00BB6651" w:rsidRDefault="00A341BC">
            <w:r>
              <w:t>6.734185</w:t>
            </w:r>
          </w:p>
        </w:tc>
        <w:tc>
          <w:tcPr>
            <w:tcW w:w="1234" w:type="dxa"/>
          </w:tcPr>
          <w:p w:rsidR="00BB6651" w:rsidRDefault="00A341BC">
            <w:r>
              <w:t>12.6636</w:t>
            </w:r>
          </w:p>
        </w:tc>
        <w:tc>
          <w:tcPr>
            <w:tcW w:w="1234" w:type="dxa"/>
          </w:tcPr>
          <w:p w:rsidR="00BB6651" w:rsidRDefault="00A341BC">
            <w:r>
              <w:t>53</w:t>
            </w:r>
          </w:p>
        </w:tc>
        <w:tc>
          <w:tcPr>
            <w:tcW w:w="1234" w:type="dxa"/>
          </w:tcPr>
          <w:p w:rsidR="00BB6651" w:rsidRDefault="00A341BC">
            <w:r>
              <w:t>54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5.929414</w:t>
            </w:r>
          </w:p>
        </w:tc>
        <w:tc>
          <w:tcPr>
            <w:tcW w:w="1234" w:type="dxa"/>
          </w:tcPr>
          <w:p w:rsidR="00BB6651" w:rsidRDefault="00A341BC">
            <w:r>
              <w:t>10.284968</w:t>
            </w:r>
          </w:p>
        </w:tc>
        <w:tc>
          <w:tcPr>
            <w:tcW w:w="1234" w:type="dxa"/>
          </w:tcPr>
          <w:p w:rsidR="00BB6651" w:rsidRDefault="00A341BC">
            <w:r>
              <w:t>16.214382</w:t>
            </w:r>
          </w:p>
        </w:tc>
        <w:tc>
          <w:tcPr>
            <w:tcW w:w="1234" w:type="dxa"/>
          </w:tcPr>
          <w:p w:rsidR="00BB6651" w:rsidRDefault="00A341BC">
            <w:r>
              <w:t>60</w:t>
            </w:r>
          </w:p>
        </w:tc>
        <w:tc>
          <w:tcPr>
            <w:tcW w:w="1234" w:type="dxa"/>
          </w:tcPr>
          <w:p w:rsidR="00BB6651" w:rsidRDefault="00A341BC">
            <w:r>
              <w:t>61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5.973841</w:t>
            </w:r>
          </w:p>
        </w:tc>
        <w:tc>
          <w:tcPr>
            <w:tcW w:w="1234" w:type="dxa"/>
          </w:tcPr>
          <w:p w:rsidR="00BB6651" w:rsidRDefault="00A341BC">
            <w:r>
              <w:t>1.827542</w:t>
            </w:r>
          </w:p>
        </w:tc>
        <w:tc>
          <w:tcPr>
            <w:tcW w:w="1234" w:type="dxa"/>
          </w:tcPr>
          <w:p w:rsidR="00BB6651" w:rsidRDefault="00A341BC">
            <w:r>
              <w:t>7.801382</w:t>
            </w:r>
          </w:p>
        </w:tc>
        <w:tc>
          <w:tcPr>
            <w:tcW w:w="1234" w:type="dxa"/>
          </w:tcPr>
          <w:p w:rsidR="00BB6651" w:rsidRDefault="00A341BC">
            <w:r>
              <w:t>35</w:t>
            </w:r>
          </w:p>
        </w:tc>
        <w:tc>
          <w:tcPr>
            <w:tcW w:w="1234" w:type="dxa"/>
          </w:tcPr>
          <w:p w:rsidR="00BB6651" w:rsidRDefault="00A341BC">
            <w:r>
              <w:t>36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5.973841</w:t>
            </w:r>
          </w:p>
        </w:tc>
        <w:tc>
          <w:tcPr>
            <w:tcW w:w="1234" w:type="dxa"/>
          </w:tcPr>
          <w:p w:rsidR="00BB6651" w:rsidRDefault="00A341BC">
            <w:r>
              <w:t>3.312772</w:t>
            </w:r>
          </w:p>
        </w:tc>
        <w:tc>
          <w:tcPr>
            <w:tcW w:w="1234" w:type="dxa"/>
          </w:tcPr>
          <w:p w:rsidR="00BB6651" w:rsidRDefault="00A341BC">
            <w:r>
              <w:t>9.286612</w:t>
            </w:r>
          </w:p>
        </w:tc>
        <w:tc>
          <w:tcPr>
            <w:tcW w:w="1234" w:type="dxa"/>
          </w:tcPr>
          <w:p w:rsidR="00BB6651" w:rsidRDefault="00A341BC">
            <w:r>
              <w:t>46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6.454233</w:t>
            </w:r>
          </w:p>
        </w:tc>
        <w:tc>
          <w:tcPr>
            <w:tcW w:w="1234" w:type="dxa"/>
          </w:tcPr>
          <w:p w:rsidR="00BB6651" w:rsidRDefault="00A341BC">
            <w:r>
              <w:t>1.348339</w:t>
            </w:r>
          </w:p>
        </w:tc>
        <w:tc>
          <w:tcPr>
            <w:tcW w:w="1234" w:type="dxa"/>
          </w:tcPr>
          <w:p w:rsidR="00BB6651" w:rsidRDefault="00A341BC">
            <w:r>
              <w:t>7.802573</w:t>
            </w:r>
          </w:p>
        </w:tc>
        <w:tc>
          <w:tcPr>
            <w:tcW w:w="1234" w:type="dxa"/>
          </w:tcPr>
          <w:p w:rsidR="00BB6651" w:rsidRDefault="00A341BC">
            <w:r>
              <w:t>37</w:t>
            </w:r>
          </w:p>
        </w:tc>
        <w:tc>
          <w:tcPr>
            <w:tcW w:w="1234" w:type="dxa"/>
          </w:tcPr>
          <w:p w:rsidR="00BB6651" w:rsidRDefault="00A341BC">
            <w:r>
              <w:t>38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6.454233</w:t>
            </w:r>
          </w:p>
        </w:tc>
        <w:tc>
          <w:tcPr>
            <w:tcW w:w="1234" w:type="dxa"/>
          </w:tcPr>
          <w:p w:rsidR="00BB6651" w:rsidRDefault="00A341BC">
            <w:r>
              <w:t>7.463656</w:t>
            </w:r>
          </w:p>
        </w:tc>
        <w:tc>
          <w:tcPr>
            <w:tcW w:w="1234" w:type="dxa"/>
          </w:tcPr>
          <w:p w:rsidR="00BB6651" w:rsidRDefault="00A341BC">
            <w:r>
              <w:t>13.917889</w:t>
            </w:r>
          </w:p>
        </w:tc>
        <w:tc>
          <w:tcPr>
            <w:tcW w:w="1234" w:type="dxa"/>
          </w:tcPr>
          <w:p w:rsidR="00BB6651" w:rsidRDefault="00A341BC">
            <w:r>
              <w:t>58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7.801382</w:t>
            </w:r>
          </w:p>
        </w:tc>
        <w:tc>
          <w:tcPr>
            <w:tcW w:w="1234" w:type="dxa"/>
          </w:tcPr>
          <w:p w:rsidR="00BB6651" w:rsidRDefault="00A341BC">
            <w:r>
              <w:t>6.235167</w:t>
            </w:r>
          </w:p>
        </w:tc>
        <w:tc>
          <w:tcPr>
            <w:tcW w:w="1234" w:type="dxa"/>
          </w:tcPr>
          <w:p w:rsidR="00BB6651" w:rsidRDefault="00A341BC">
            <w:r>
              <w:t>14.03655</w:t>
            </w:r>
          </w:p>
        </w:tc>
        <w:tc>
          <w:tcPr>
            <w:tcW w:w="1234" w:type="dxa"/>
          </w:tcPr>
          <w:p w:rsidR="00BB6651" w:rsidRDefault="00A341BC">
            <w:r>
              <w:t>59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7.801382</w:t>
            </w:r>
          </w:p>
        </w:tc>
        <w:tc>
          <w:tcPr>
            <w:tcW w:w="1234" w:type="dxa"/>
          </w:tcPr>
          <w:p w:rsidR="00BB6651" w:rsidRDefault="00A341BC">
            <w:r>
              <w:t>19.227335</w:t>
            </w:r>
          </w:p>
        </w:tc>
        <w:tc>
          <w:tcPr>
            <w:tcW w:w="1234" w:type="dxa"/>
          </w:tcPr>
          <w:p w:rsidR="00BB6651" w:rsidRDefault="00A341BC">
            <w:r>
              <w:t>27.028717</w:t>
            </w:r>
          </w:p>
        </w:tc>
        <w:tc>
          <w:tcPr>
            <w:tcW w:w="1234" w:type="dxa"/>
          </w:tcPr>
          <w:p w:rsidR="00BB6651" w:rsidRDefault="00A341BC">
            <w:r>
              <w:t>75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7.802573</w:t>
            </w:r>
          </w:p>
        </w:tc>
        <w:tc>
          <w:tcPr>
            <w:tcW w:w="1234" w:type="dxa"/>
          </w:tcPr>
          <w:p w:rsidR="00BB6651" w:rsidRDefault="00A341BC">
            <w:r>
              <w:t>8.544359</w:t>
            </w:r>
          </w:p>
        </w:tc>
        <w:tc>
          <w:tcPr>
            <w:tcW w:w="1234" w:type="dxa"/>
          </w:tcPr>
          <w:p w:rsidR="00BB6651" w:rsidRDefault="00A341BC">
            <w:r>
              <w:t>16.346932</w:t>
            </w:r>
          </w:p>
        </w:tc>
        <w:tc>
          <w:tcPr>
            <w:tcW w:w="1234" w:type="dxa"/>
          </w:tcPr>
          <w:p w:rsidR="00BB6651" w:rsidRDefault="00A341BC">
            <w:r>
              <w:t>62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7.802573</w:t>
            </w:r>
          </w:p>
        </w:tc>
        <w:tc>
          <w:tcPr>
            <w:tcW w:w="1234" w:type="dxa"/>
          </w:tcPr>
          <w:p w:rsidR="00BB6651" w:rsidRDefault="00A341BC">
            <w:r>
              <w:t>11.942396</w:t>
            </w:r>
          </w:p>
        </w:tc>
        <w:tc>
          <w:tcPr>
            <w:tcW w:w="1234" w:type="dxa"/>
          </w:tcPr>
          <w:p w:rsidR="00BB6651" w:rsidRDefault="00A341BC">
            <w:r>
              <w:t>19.744969</w:t>
            </w:r>
          </w:p>
        </w:tc>
        <w:tc>
          <w:tcPr>
            <w:tcW w:w="1234" w:type="dxa"/>
          </w:tcPr>
          <w:p w:rsidR="00BB6651" w:rsidRDefault="00A341BC">
            <w:r>
              <w:t>64</w:t>
            </w:r>
          </w:p>
        </w:tc>
        <w:tc>
          <w:tcPr>
            <w:tcW w:w="1234" w:type="dxa"/>
          </w:tcPr>
          <w:p w:rsidR="00BB6651" w:rsidRDefault="00A341BC">
            <w:r>
              <w:t>65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39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8.237272</w:t>
            </w:r>
          </w:p>
        </w:tc>
        <w:tc>
          <w:tcPr>
            <w:tcW w:w="1234" w:type="dxa"/>
          </w:tcPr>
          <w:p w:rsidR="00BB6651" w:rsidRDefault="00A341BC">
            <w:r>
              <w:t>15.488024</w:t>
            </w:r>
          </w:p>
        </w:tc>
        <w:tc>
          <w:tcPr>
            <w:tcW w:w="1234" w:type="dxa"/>
          </w:tcPr>
          <w:p w:rsidR="00BB6651" w:rsidRDefault="00A341BC">
            <w:r>
              <w:t>23.725296</w:t>
            </w:r>
          </w:p>
        </w:tc>
        <w:tc>
          <w:tcPr>
            <w:tcW w:w="1234" w:type="dxa"/>
          </w:tcPr>
          <w:p w:rsidR="00BB6651" w:rsidRDefault="00A341BC">
            <w:r>
              <w:t>69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8.237272</w:t>
            </w:r>
          </w:p>
        </w:tc>
        <w:tc>
          <w:tcPr>
            <w:tcW w:w="1234" w:type="dxa"/>
          </w:tcPr>
          <w:p w:rsidR="00BB6651" w:rsidRDefault="00A341BC">
            <w:r>
              <w:t>30.514686</w:t>
            </w:r>
          </w:p>
        </w:tc>
        <w:tc>
          <w:tcPr>
            <w:tcW w:w="1234" w:type="dxa"/>
          </w:tcPr>
          <w:p w:rsidR="00BB6651" w:rsidRDefault="00A341BC">
            <w:r>
              <w:t>38.751958</w:t>
            </w:r>
          </w:p>
        </w:tc>
        <w:tc>
          <w:tcPr>
            <w:tcW w:w="1234" w:type="dxa"/>
          </w:tcPr>
          <w:p w:rsidR="00BB6651" w:rsidRDefault="00A341BC">
            <w:r>
              <w:t>108</w:t>
            </w:r>
          </w:p>
        </w:tc>
        <w:tc>
          <w:tcPr>
            <w:tcW w:w="1234" w:type="dxa"/>
          </w:tcPr>
          <w:p w:rsidR="00BB6651" w:rsidRDefault="00A341BC">
            <w:r>
              <w:t>109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8.315224</w:t>
            </w:r>
          </w:p>
        </w:tc>
        <w:tc>
          <w:tcPr>
            <w:tcW w:w="1234" w:type="dxa"/>
          </w:tcPr>
          <w:p w:rsidR="00BB6651" w:rsidRDefault="00A341BC">
            <w:r>
              <w:t>1.678644</w:t>
            </w:r>
          </w:p>
        </w:tc>
        <w:tc>
          <w:tcPr>
            <w:tcW w:w="1234" w:type="dxa"/>
          </w:tcPr>
          <w:p w:rsidR="00BB6651" w:rsidRDefault="00A341BC">
            <w:r>
              <w:t>9.993868</w:t>
            </w:r>
          </w:p>
        </w:tc>
        <w:tc>
          <w:tcPr>
            <w:tcW w:w="1234" w:type="dxa"/>
          </w:tcPr>
          <w:p w:rsidR="00BB6651" w:rsidRDefault="00A341BC">
            <w:r>
              <w:t>47</w:t>
            </w:r>
          </w:p>
        </w:tc>
        <w:tc>
          <w:tcPr>
            <w:tcW w:w="1234" w:type="dxa"/>
          </w:tcPr>
          <w:p w:rsidR="00BB6651" w:rsidRDefault="00A341BC">
            <w:r>
              <w:t>48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42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8.315224</w:t>
            </w:r>
          </w:p>
        </w:tc>
        <w:tc>
          <w:tcPr>
            <w:tcW w:w="1234" w:type="dxa"/>
          </w:tcPr>
          <w:p w:rsidR="00BB6651" w:rsidRDefault="00A341BC">
            <w:r>
              <w:t>11.557542</w:t>
            </w:r>
          </w:p>
        </w:tc>
        <w:tc>
          <w:tcPr>
            <w:tcW w:w="1234" w:type="dxa"/>
          </w:tcPr>
          <w:p w:rsidR="00BB6651" w:rsidRDefault="00A341BC">
            <w:r>
              <w:t>19.872766</w:t>
            </w:r>
          </w:p>
        </w:tc>
        <w:tc>
          <w:tcPr>
            <w:tcW w:w="1234" w:type="dxa"/>
          </w:tcPr>
          <w:p w:rsidR="00BB6651" w:rsidRDefault="00A341BC">
            <w:r>
              <w:t>66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8.38472</w:t>
            </w:r>
          </w:p>
        </w:tc>
        <w:tc>
          <w:tcPr>
            <w:tcW w:w="1234" w:type="dxa"/>
          </w:tcPr>
          <w:p w:rsidR="00BB6651" w:rsidRDefault="00A341BC">
            <w:r>
              <w:t>19.980766</w:t>
            </w:r>
          </w:p>
        </w:tc>
        <w:tc>
          <w:tcPr>
            <w:tcW w:w="1234" w:type="dxa"/>
          </w:tcPr>
          <w:p w:rsidR="00BB6651" w:rsidRDefault="00A341BC">
            <w:r>
              <w:t>28.365486</w:t>
            </w:r>
          </w:p>
        </w:tc>
        <w:tc>
          <w:tcPr>
            <w:tcW w:w="1234" w:type="dxa"/>
          </w:tcPr>
          <w:p w:rsidR="00BB6651" w:rsidRDefault="00A341BC">
            <w:r>
              <w:t>79</w:t>
            </w:r>
          </w:p>
        </w:tc>
        <w:tc>
          <w:tcPr>
            <w:tcW w:w="1234" w:type="dxa"/>
          </w:tcPr>
          <w:p w:rsidR="00BB6651" w:rsidRDefault="00A341BC">
            <w:r>
              <w:t>80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8.50562</w:t>
            </w:r>
          </w:p>
        </w:tc>
        <w:tc>
          <w:tcPr>
            <w:tcW w:w="1234" w:type="dxa"/>
          </w:tcPr>
          <w:p w:rsidR="00BB6651" w:rsidRDefault="00A341BC">
            <w:r>
              <w:t>18.362396</w:t>
            </w:r>
          </w:p>
        </w:tc>
        <w:tc>
          <w:tcPr>
            <w:tcW w:w="1234" w:type="dxa"/>
          </w:tcPr>
          <w:p w:rsidR="00BB6651" w:rsidRDefault="00A341BC">
            <w:r>
              <w:t>26.868016</w:t>
            </w:r>
          </w:p>
        </w:tc>
        <w:tc>
          <w:tcPr>
            <w:tcW w:w="1234" w:type="dxa"/>
          </w:tcPr>
          <w:p w:rsidR="00BB6651" w:rsidRDefault="00A341BC">
            <w:r>
              <w:t>73</w:t>
            </w:r>
          </w:p>
        </w:tc>
        <w:tc>
          <w:tcPr>
            <w:tcW w:w="1234" w:type="dxa"/>
          </w:tcPr>
          <w:p w:rsidR="00BB6651" w:rsidRDefault="00A341BC">
            <w:r>
              <w:t>74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45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8.50562</w:t>
            </w:r>
          </w:p>
        </w:tc>
        <w:tc>
          <w:tcPr>
            <w:tcW w:w="1234" w:type="dxa"/>
          </w:tcPr>
          <w:p w:rsidR="00BB6651" w:rsidRDefault="00A341BC">
            <w:r>
              <w:t>35.028389</w:t>
            </w:r>
          </w:p>
        </w:tc>
        <w:tc>
          <w:tcPr>
            <w:tcW w:w="1234" w:type="dxa"/>
          </w:tcPr>
          <w:p w:rsidR="00BB6651" w:rsidRDefault="00A341BC">
            <w:r>
              <w:t>43.534009</w:t>
            </w:r>
          </w:p>
        </w:tc>
        <w:tc>
          <w:tcPr>
            <w:tcW w:w="1234" w:type="dxa"/>
          </w:tcPr>
          <w:p w:rsidR="00BB6651" w:rsidRDefault="00A341BC">
            <w:r>
              <w:t>119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9.286612</w:t>
            </w:r>
          </w:p>
        </w:tc>
        <w:tc>
          <w:tcPr>
            <w:tcW w:w="1234" w:type="dxa"/>
          </w:tcPr>
          <w:p w:rsidR="00BB6651" w:rsidRDefault="00A341BC">
            <w:r>
              <w:t>2.616238</w:t>
            </w:r>
          </w:p>
        </w:tc>
        <w:tc>
          <w:tcPr>
            <w:tcW w:w="1234" w:type="dxa"/>
          </w:tcPr>
          <w:p w:rsidR="00BB6651" w:rsidRDefault="00A341BC">
            <w:r>
              <w:t>11.90285</w:t>
            </w:r>
          </w:p>
        </w:tc>
        <w:tc>
          <w:tcPr>
            <w:tcW w:w="1234" w:type="dxa"/>
          </w:tcPr>
          <w:p w:rsidR="00BB6651" w:rsidRDefault="00A341BC">
            <w:r>
              <w:t>51</w:t>
            </w:r>
          </w:p>
        </w:tc>
        <w:tc>
          <w:tcPr>
            <w:tcW w:w="1234" w:type="dxa"/>
          </w:tcPr>
          <w:p w:rsidR="00BB6651" w:rsidRDefault="00A341BC">
            <w:r>
              <w:t>52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9.993868</w:t>
            </w:r>
          </w:p>
        </w:tc>
        <w:tc>
          <w:tcPr>
            <w:tcW w:w="1234" w:type="dxa"/>
          </w:tcPr>
          <w:p w:rsidR="00BB6651" w:rsidRDefault="00A341BC">
            <w:r>
              <w:t>2.961219</w:t>
            </w:r>
          </w:p>
        </w:tc>
        <w:tc>
          <w:tcPr>
            <w:tcW w:w="1234" w:type="dxa"/>
          </w:tcPr>
          <w:p w:rsidR="00BB6651" w:rsidRDefault="00A341BC">
            <w:r>
              <w:t>12.955086</w:t>
            </w:r>
          </w:p>
        </w:tc>
        <w:tc>
          <w:tcPr>
            <w:tcW w:w="1234" w:type="dxa"/>
          </w:tcPr>
          <w:p w:rsidR="00BB6651" w:rsidRDefault="00A341BC">
            <w:r>
              <w:t>55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48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9.993868</w:t>
            </w:r>
          </w:p>
        </w:tc>
        <w:tc>
          <w:tcPr>
            <w:tcW w:w="1234" w:type="dxa"/>
          </w:tcPr>
          <w:p w:rsidR="00BB6651" w:rsidRDefault="00A341BC">
            <w:r>
              <w:t>25.633138</w:t>
            </w:r>
          </w:p>
        </w:tc>
        <w:tc>
          <w:tcPr>
            <w:tcW w:w="1234" w:type="dxa"/>
          </w:tcPr>
          <w:p w:rsidR="00BB6651" w:rsidRDefault="00A341BC">
            <w:r>
              <w:t>35.627005</w:t>
            </w:r>
          </w:p>
        </w:tc>
        <w:tc>
          <w:tcPr>
            <w:tcW w:w="1234" w:type="dxa"/>
          </w:tcPr>
          <w:p w:rsidR="00BB6651" w:rsidRDefault="00A341BC">
            <w:r>
              <w:t>96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49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10.857416</w:t>
            </w:r>
          </w:p>
        </w:tc>
        <w:tc>
          <w:tcPr>
            <w:tcW w:w="1234" w:type="dxa"/>
          </w:tcPr>
          <w:p w:rsidR="00BB6651" w:rsidRDefault="00A341BC">
            <w:r>
              <w:t>28.59896</w:t>
            </w:r>
          </w:p>
        </w:tc>
        <w:tc>
          <w:tcPr>
            <w:tcW w:w="1234" w:type="dxa"/>
          </w:tcPr>
          <w:p w:rsidR="00BB6651" w:rsidRDefault="00A341BC">
            <w:r>
              <w:t>39.456377</w:t>
            </w:r>
          </w:p>
        </w:tc>
        <w:tc>
          <w:tcPr>
            <w:tcW w:w="1234" w:type="dxa"/>
          </w:tcPr>
          <w:p w:rsidR="00BB6651" w:rsidRDefault="00A341BC">
            <w:r>
              <w:t>110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11.412926</w:t>
            </w:r>
          </w:p>
        </w:tc>
        <w:tc>
          <w:tcPr>
            <w:tcW w:w="1234" w:type="dxa"/>
          </w:tcPr>
          <w:p w:rsidR="00BB6651" w:rsidRDefault="00A341BC">
            <w:r>
              <w:t>6.15386</w:t>
            </w:r>
          </w:p>
        </w:tc>
        <w:tc>
          <w:tcPr>
            <w:tcW w:w="1234" w:type="dxa"/>
          </w:tcPr>
          <w:p w:rsidR="00BB6651" w:rsidRDefault="00A341BC">
            <w:r>
              <w:t>17.566786</w:t>
            </w:r>
          </w:p>
        </w:tc>
        <w:tc>
          <w:tcPr>
            <w:tcW w:w="1234" w:type="dxa"/>
          </w:tcPr>
          <w:p w:rsidR="00BB6651" w:rsidRDefault="00A341BC">
            <w:r>
              <w:t>63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11.90285</w:t>
            </w:r>
          </w:p>
        </w:tc>
        <w:tc>
          <w:tcPr>
            <w:tcW w:w="1234" w:type="dxa"/>
          </w:tcPr>
          <w:p w:rsidR="00BB6651" w:rsidRDefault="00A341BC">
            <w:r>
              <w:t>20.606657</w:t>
            </w:r>
          </w:p>
        </w:tc>
        <w:tc>
          <w:tcPr>
            <w:tcW w:w="1234" w:type="dxa"/>
          </w:tcPr>
          <w:p w:rsidR="00BB6651" w:rsidRDefault="00A341BC">
            <w:r>
              <w:t>32.509507</w:t>
            </w:r>
          </w:p>
        </w:tc>
        <w:tc>
          <w:tcPr>
            <w:tcW w:w="1234" w:type="dxa"/>
          </w:tcPr>
          <w:p w:rsidR="00BB6651" w:rsidRDefault="00A341BC">
            <w:r>
              <w:t>89</w:t>
            </w:r>
          </w:p>
        </w:tc>
        <w:tc>
          <w:tcPr>
            <w:tcW w:w="1234" w:type="dxa"/>
          </w:tcPr>
          <w:p w:rsidR="00BB6651" w:rsidRDefault="00A341BC">
            <w:r>
              <w:t>90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11.90285</w:t>
            </w:r>
          </w:p>
        </w:tc>
        <w:tc>
          <w:tcPr>
            <w:tcW w:w="1234" w:type="dxa"/>
          </w:tcPr>
          <w:p w:rsidR="00BB6651" w:rsidRDefault="00A341BC">
            <w:r>
              <w:t>33.176007</w:t>
            </w:r>
          </w:p>
        </w:tc>
        <w:tc>
          <w:tcPr>
            <w:tcW w:w="1234" w:type="dxa"/>
          </w:tcPr>
          <w:p w:rsidR="00BB6651" w:rsidRDefault="00A341BC">
            <w:r>
              <w:t>45.078856</w:t>
            </w:r>
          </w:p>
        </w:tc>
        <w:tc>
          <w:tcPr>
            <w:tcW w:w="1234" w:type="dxa"/>
          </w:tcPr>
          <w:p w:rsidR="00BB6651" w:rsidRDefault="00A341BC">
            <w:r>
              <w:t>129</w:t>
            </w:r>
          </w:p>
        </w:tc>
        <w:tc>
          <w:tcPr>
            <w:tcW w:w="1234" w:type="dxa"/>
          </w:tcPr>
          <w:p w:rsidR="00BB6651" w:rsidRDefault="00A341BC">
            <w:r>
              <w:t>130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12.6636</w:t>
            </w:r>
          </w:p>
        </w:tc>
        <w:tc>
          <w:tcPr>
            <w:tcW w:w="1234" w:type="dxa"/>
          </w:tcPr>
          <w:p w:rsidR="00BB6651" w:rsidRDefault="00A341BC">
            <w:r>
              <w:t>0.940316</w:t>
            </w:r>
          </w:p>
        </w:tc>
        <w:tc>
          <w:tcPr>
            <w:tcW w:w="1234" w:type="dxa"/>
          </w:tcPr>
          <w:p w:rsidR="00BB6651" w:rsidRDefault="00A341BC">
            <w:r>
              <w:t>13.603916</w:t>
            </w:r>
          </w:p>
        </w:tc>
        <w:tc>
          <w:tcPr>
            <w:tcW w:w="1234" w:type="dxa"/>
          </w:tcPr>
          <w:p w:rsidR="00BB6651" w:rsidRDefault="00A341BC">
            <w:r>
              <w:t>56</w:t>
            </w:r>
          </w:p>
        </w:tc>
        <w:tc>
          <w:tcPr>
            <w:tcW w:w="1234" w:type="dxa"/>
          </w:tcPr>
          <w:p w:rsidR="00BB6651" w:rsidRDefault="00A341BC">
            <w:r>
              <w:t>57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12.6636</w:t>
            </w:r>
          </w:p>
        </w:tc>
        <w:tc>
          <w:tcPr>
            <w:tcW w:w="1234" w:type="dxa"/>
          </w:tcPr>
          <w:p w:rsidR="00BB6651" w:rsidRDefault="00A341BC">
            <w:r>
              <w:t>9.686309</w:t>
            </w:r>
          </w:p>
        </w:tc>
        <w:tc>
          <w:tcPr>
            <w:tcW w:w="1234" w:type="dxa"/>
          </w:tcPr>
          <w:p w:rsidR="00BB6651" w:rsidRDefault="00A341BC">
            <w:r>
              <w:t>22.349908</w:t>
            </w:r>
          </w:p>
        </w:tc>
        <w:tc>
          <w:tcPr>
            <w:tcW w:w="1234" w:type="dxa"/>
          </w:tcPr>
          <w:p w:rsidR="00BB6651" w:rsidRDefault="00A341BC">
            <w:r>
              <w:t>68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12.955086</w:t>
            </w:r>
          </w:p>
        </w:tc>
        <w:tc>
          <w:tcPr>
            <w:tcW w:w="1234" w:type="dxa"/>
          </w:tcPr>
          <w:p w:rsidR="00BB6651" w:rsidRDefault="00A341BC">
            <w:r>
              <w:t>30.930275</w:t>
            </w:r>
          </w:p>
        </w:tc>
        <w:tc>
          <w:tcPr>
            <w:tcW w:w="1234" w:type="dxa"/>
          </w:tcPr>
          <w:p w:rsidR="00BB6651" w:rsidRDefault="00A341BC">
            <w:r>
              <w:t>43.885361</w:t>
            </w:r>
          </w:p>
        </w:tc>
        <w:tc>
          <w:tcPr>
            <w:tcW w:w="1234" w:type="dxa"/>
          </w:tcPr>
          <w:p w:rsidR="00BB6651" w:rsidRDefault="00A341BC">
            <w:r>
              <w:t>122</w:t>
            </w:r>
          </w:p>
        </w:tc>
        <w:tc>
          <w:tcPr>
            <w:tcW w:w="1234" w:type="dxa"/>
          </w:tcPr>
          <w:p w:rsidR="00BB6651" w:rsidRDefault="00A341BC">
            <w:r>
              <w:t>123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13.603916</w:t>
            </w:r>
          </w:p>
        </w:tc>
        <w:tc>
          <w:tcPr>
            <w:tcW w:w="1234" w:type="dxa"/>
          </w:tcPr>
          <w:p w:rsidR="00BB6651" w:rsidRDefault="00A341BC">
            <w:r>
              <w:t>11.148476</w:t>
            </w:r>
          </w:p>
        </w:tc>
        <w:tc>
          <w:tcPr>
            <w:tcW w:w="1234" w:type="dxa"/>
          </w:tcPr>
          <w:p w:rsidR="00BB6651" w:rsidRDefault="00A341BC">
            <w:r>
              <w:t>24.752391</w:t>
            </w:r>
          </w:p>
        </w:tc>
        <w:tc>
          <w:tcPr>
            <w:tcW w:w="1234" w:type="dxa"/>
          </w:tcPr>
          <w:p w:rsidR="00BB6651" w:rsidRDefault="00A341BC">
            <w:r>
              <w:t>71</w:t>
            </w:r>
          </w:p>
        </w:tc>
        <w:tc>
          <w:tcPr>
            <w:tcW w:w="1234" w:type="dxa"/>
          </w:tcPr>
          <w:p w:rsidR="00BB6651" w:rsidRDefault="00A341BC">
            <w:r>
              <w:t>72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13.603916</w:t>
            </w:r>
          </w:p>
        </w:tc>
        <w:tc>
          <w:tcPr>
            <w:tcW w:w="1234" w:type="dxa"/>
          </w:tcPr>
          <w:p w:rsidR="00BB6651" w:rsidRDefault="00A341BC">
            <w:r>
              <w:t>19.640946</w:t>
            </w:r>
          </w:p>
        </w:tc>
        <w:tc>
          <w:tcPr>
            <w:tcW w:w="1234" w:type="dxa"/>
          </w:tcPr>
          <w:p w:rsidR="00BB6651" w:rsidRDefault="00A341BC">
            <w:r>
              <w:t>33.244862</w:t>
            </w:r>
          </w:p>
        </w:tc>
        <w:tc>
          <w:tcPr>
            <w:tcW w:w="1234" w:type="dxa"/>
          </w:tcPr>
          <w:p w:rsidR="00BB6651" w:rsidRDefault="00A341BC">
            <w:r>
              <w:t>91</w:t>
            </w:r>
          </w:p>
        </w:tc>
        <w:tc>
          <w:tcPr>
            <w:tcW w:w="1234" w:type="dxa"/>
          </w:tcPr>
          <w:p w:rsidR="00BB6651" w:rsidRDefault="00A341BC">
            <w:r>
              <w:t>92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lastRenderedPageBreak/>
              <w:t>58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13.917889</w:t>
            </w:r>
          </w:p>
        </w:tc>
        <w:tc>
          <w:tcPr>
            <w:tcW w:w="1234" w:type="dxa"/>
          </w:tcPr>
          <w:p w:rsidR="00BB6651" w:rsidRDefault="00A341BC">
            <w:r>
              <w:t>7.939983</w:t>
            </w:r>
          </w:p>
        </w:tc>
        <w:tc>
          <w:tcPr>
            <w:tcW w:w="1234" w:type="dxa"/>
          </w:tcPr>
          <w:p w:rsidR="00BB6651" w:rsidRDefault="00A341BC">
            <w:r>
              <w:t>21.857873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59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14.03655</w:t>
            </w:r>
          </w:p>
        </w:tc>
        <w:tc>
          <w:tcPr>
            <w:tcW w:w="1234" w:type="dxa"/>
          </w:tcPr>
          <w:p w:rsidR="00BB6651" w:rsidRDefault="00A341BC">
            <w:r>
              <w:t>26.815039</w:t>
            </w:r>
          </w:p>
        </w:tc>
        <w:tc>
          <w:tcPr>
            <w:tcW w:w="1234" w:type="dxa"/>
          </w:tcPr>
          <w:p w:rsidR="00BB6651" w:rsidRDefault="00A341BC">
            <w:r>
              <w:t>40.851589</w:t>
            </w:r>
          </w:p>
        </w:tc>
        <w:tc>
          <w:tcPr>
            <w:tcW w:w="1234" w:type="dxa"/>
          </w:tcPr>
          <w:p w:rsidR="00BB6651" w:rsidRDefault="00A341BC">
            <w:r>
              <w:t>115</w:t>
            </w:r>
          </w:p>
        </w:tc>
        <w:tc>
          <w:tcPr>
            <w:tcW w:w="1234" w:type="dxa"/>
          </w:tcPr>
          <w:p w:rsidR="00BB6651" w:rsidRDefault="00A341BC">
            <w:r>
              <w:t>116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16.214382</w:t>
            </w:r>
          </w:p>
        </w:tc>
        <w:tc>
          <w:tcPr>
            <w:tcW w:w="1234" w:type="dxa"/>
          </w:tcPr>
          <w:p w:rsidR="00BB6651" w:rsidRDefault="00A341BC">
            <w:r>
              <w:t>20.314904</w:t>
            </w:r>
          </w:p>
        </w:tc>
        <w:tc>
          <w:tcPr>
            <w:tcW w:w="1234" w:type="dxa"/>
          </w:tcPr>
          <w:p w:rsidR="00BB6651" w:rsidRDefault="00A341BC">
            <w:r>
              <w:t>36.529286</w:t>
            </w:r>
          </w:p>
        </w:tc>
        <w:tc>
          <w:tcPr>
            <w:tcW w:w="1234" w:type="dxa"/>
          </w:tcPr>
          <w:p w:rsidR="00BB6651" w:rsidRDefault="00A341BC">
            <w:r>
              <w:t>100</w:t>
            </w:r>
          </w:p>
        </w:tc>
        <w:tc>
          <w:tcPr>
            <w:tcW w:w="1234" w:type="dxa"/>
          </w:tcPr>
          <w:p w:rsidR="00BB6651" w:rsidRDefault="00A341BC">
            <w:r>
              <w:t>101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61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16.214382</w:t>
            </w:r>
          </w:p>
        </w:tc>
        <w:tc>
          <w:tcPr>
            <w:tcW w:w="1234" w:type="dxa"/>
          </w:tcPr>
          <w:p w:rsidR="00BB6651" w:rsidRDefault="00A341BC">
            <w:r>
              <w:t>92.609998</w:t>
            </w:r>
          </w:p>
        </w:tc>
        <w:tc>
          <w:tcPr>
            <w:tcW w:w="1234" w:type="dxa"/>
          </w:tcPr>
          <w:p w:rsidR="00BB6651" w:rsidRDefault="00A341BC">
            <w:r>
              <w:t>108.82438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16.346932</w:t>
            </w:r>
          </w:p>
        </w:tc>
        <w:tc>
          <w:tcPr>
            <w:tcW w:w="1234" w:type="dxa"/>
          </w:tcPr>
          <w:p w:rsidR="00BB6651" w:rsidRDefault="00A341BC">
            <w:r>
              <w:t>8.029496</w:t>
            </w:r>
          </w:p>
        </w:tc>
        <w:tc>
          <w:tcPr>
            <w:tcW w:w="1234" w:type="dxa"/>
          </w:tcPr>
          <w:p w:rsidR="00BB6651" w:rsidRDefault="00A341BC">
            <w:r>
              <w:t>24.376428</w:t>
            </w:r>
          </w:p>
        </w:tc>
        <w:tc>
          <w:tcPr>
            <w:tcW w:w="1234" w:type="dxa"/>
          </w:tcPr>
          <w:p w:rsidR="00BB6651" w:rsidRDefault="00A341BC">
            <w:r>
              <w:t>70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17.566786</w:t>
            </w:r>
          </w:p>
        </w:tc>
        <w:tc>
          <w:tcPr>
            <w:tcW w:w="1234" w:type="dxa"/>
          </w:tcPr>
          <w:p w:rsidR="00BB6651" w:rsidRDefault="00A341BC">
            <w:r>
              <w:t>29.669235</w:t>
            </w:r>
          </w:p>
        </w:tc>
        <w:tc>
          <w:tcPr>
            <w:tcW w:w="1234" w:type="dxa"/>
          </w:tcPr>
          <w:p w:rsidR="00BB6651" w:rsidRDefault="00A341BC">
            <w:r>
              <w:t>47.236021</w:t>
            </w:r>
          </w:p>
        </w:tc>
        <w:tc>
          <w:tcPr>
            <w:tcW w:w="1234" w:type="dxa"/>
          </w:tcPr>
          <w:p w:rsidR="00BB6651" w:rsidRDefault="00A341BC">
            <w:r>
              <w:t>138</w:t>
            </w:r>
          </w:p>
        </w:tc>
        <w:tc>
          <w:tcPr>
            <w:tcW w:w="1234" w:type="dxa"/>
          </w:tcPr>
          <w:p w:rsidR="00BB6651" w:rsidRDefault="00A341BC">
            <w:r>
              <w:t>139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19.744969</w:t>
            </w:r>
          </w:p>
        </w:tc>
        <w:tc>
          <w:tcPr>
            <w:tcW w:w="1234" w:type="dxa"/>
          </w:tcPr>
          <w:p w:rsidR="00BB6651" w:rsidRDefault="00A341BC">
            <w:r>
              <w:t>33.374118</w:t>
            </w:r>
          </w:p>
        </w:tc>
        <w:tc>
          <w:tcPr>
            <w:tcW w:w="1234" w:type="dxa"/>
          </w:tcPr>
          <w:p w:rsidR="00BB6651" w:rsidRDefault="00A341BC">
            <w:r>
              <w:t>53.119086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19.744969</w:t>
            </w:r>
          </w:p>
        </w:tc>
        <w:tc>
          <w:tcPr>
            <w:tcW w:w="1234" w:type="dxa"/>
          </w:tcPr>
          <w:p w:rsidR="00BB6651" w:rsidRDefault="00A341BC">
            <w:r>
              <w:t>49.753788</w:t>
            </w:r>
          </w:p>
        </w:tc>
        <w:tc>
          <w:tcPr>
            <w:tcW w:w="1234" w:type="dxa"/>
          </w:tcPr>
          <w:p w:rsidR="00BB6651" w:rsidRDefault="00A341BC">
            <w:r>
              <w:t>69.498757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19.872766</w:t>
            </w:r>
          </w:p>
        </w:tc>
        <w:tc>
          <w:tcPr>
            <w:tcW w:w="1234" w:type="dxa"/>
          </w:tcPr>
          <w:p w:rsidR="00BB6651" w:rsidRDefault="00A341BC">
            <w:r>
              <w:t>16.395883</w:t>
            </w:r>
          </w:p>
        </w:tc>
        <w:tc>
          <w:tcPr>
            <w:tcW w:w="1234" w:type="dxa"/>
          </w:tcPr>
          <w:p w:rsidR="00BB6651" w:rsidRDefault="00A341BC">
            <w:r>
              <w:t>36.268649</w:t>
            </w:r>
          </w:p>
        </w:tc>
        <w:tc>
          <w:tcPr>
            <w:tcW w:w="1234" w:type="dxa"/>
          </w:tcPr>
          <w:p w:rsidR="00BB6651" w:rsidRDefault="00A341BC">
            <w:r>
              <w:t>99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67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21.328516</w:t>
            </w:r>
          </w:p>
        </w:tc>
        <w:tc>
          <w:tcPr>
            <w:tcW w:w="1234" w:type="dxa"/>
          </w:tcPr>
          <w:p w:rsidR="00BB6651" w:rsidRDefault="00A341BC">
            <w:r>
              <w:t>13.193896</w:t>
            </w:r>
          </w:p>
        </w:tc>
        <w:tc>
          <w:tcPr>
            <w:tcW w:w="1234" w:type="dxa"/>
          </w:tcPr>
          <w:p w:rsidR="00BB6651" w:rsidRDefault="00A341BC">
            <w:r>
              <w:t>34.522412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22.349908</w:t>
            </w:r>
          </w:p>
        </w:tc>
        <w:tc>
          <w:tcPr>
            <w:tcW w:w="1234" w:type="dxa"/>
          </w:tcPr>
          <w:p w:rsidR="00BB6651" w:rsidRDefault="00A341BC">
            <w:r>
              <w:t>8.634079</w:t>
            </w:r>
          </w:p>
        </w:tc>
        <w:tc>
          <w:tcPr>
            <w:tcW w:w="1234" w:type="dxa"/>
          </w:tcPr>
          <w:p w:rsidR="00BB6651" w:rsidRDefault="00A341BC">
            <w:r>
              <w:t>30.983987</w:t>
            </w:r>
          </w:p>
        </w:tc>
        <w:tc>
          <w:tcPr>
            <w:tcW w:w="1234" w:type="dxa"/>
          </w:tcPr>
          <w:p w:rsidR="00BB6651" w:rsidRDefault="00A341BC">
            <w:r>
              <w:t>84</w:t>
            </w:r>
          </w:p>
        </w:tc>
        <w:tc>
          <w:tcPr>
            <w:tcW w:w="1234" w:type="dxa"/>
          </w:tcPr>
          <w:p w:rsidR="00BB6651" w:rsidRDefault="00A341BC">
            <w:r>
              <w:t>85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69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23.725296</w:t>
            </w:r>
          </w:p>
        </w:tc>
        <w:tc>
          <w:tcPr>
            <w:tcW w:w="1234" w:type="dxa"/>
          </w:tcPr>
          <w:p w:rsidR="00BB6651" w:rsidRDefault="00A341BC">
            <w:r>
              <w:t>20.579649</w:t>
            </w:r>
          </w:p>
        </w:tc>
        <w:tc>
          <w:tcPr>
            <w:tcW w:w="1234" w:type="dxa"/>
          </w:tcPr>
          <w:p w:rsidR="00BB6651" w:rsidRDefault="00A341BC">
            <w:r>
              <w:t>44.304945</w:t>
            </w:r>
          </w:p>
        </w:tc>
        <w:tc>
          <w:tcPr>
            <w:tcW w:w="1234" w:type="dxa"/>
          </w:tcPr>
          <w:p w:rsidR="00BB6651" w:rsidRDefault="00A341BC">
            <w:r>
              <w:t>124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24.376428</w:t>
            </w:r>
          </w:p>
        </w:tc>
        <w:tc>
          <w:tcPr>
            <w:tcW w:w="1234" w:type="dxa"/>
          </w:tcPr>
          <w:p w:rsidR="00BB6651" w:rsidRDefault="00A341BC">
            <w:r>
              <w:t>3.713203</w:t>
            </w:r>
          </w:p>
        </w:tc>
        <w:tc>
          <w:tcPr>
            <w:tcW w:w="1234" w:type="dxa"/>
          </w:tcPr>
          <w:p w:rsidR="00BB6651" w:rsidRDefault="00A341BC">
            <w:r>
              <w:t>28.08963</w:t>
            </w:r>
          </w:p>
        </w:tc>
        <w:tc>
          <w:tcPr>
            <w:tcW w:w="1234" w:type="dxa"/>
          </w:tcPr>
          <w:p w:rsidR="00BB6651" w:rsidRDefault="00A341BC">
            <w:r>
              <w:t>77</w:t>
            </w:r>
          </w:p>
        </w:tc>
        <w:tc>
          <w:tcPr>
            <w:tcW w:w="1234" w:type="dxa"/>
          </w:tcPr>
          <w:p w:rsidR="00BB6651" w:rsidRDefault="00A341BC">
            <w:r>
              <w:t>78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24.752391</w:t>
            </w:r>
          </w:p>
        </w:tc>
        <w:tc>
          <w:tcPr>
            <w:tcW w:w="1234" w:type="dxa"/>
          </w:tcPr>
          <w:p w:rsidR="00BB6651" w:rsidRDefault="00A341BC">
            <w:r>
              <w:t>5.148367</w:t>
            </w:r>
          </w:p>
        </w:tc>
        <w:tc>
          <w:tcPr>
            <w:tcW w:w="1234" w:type="dxa"/>
          </w:tcPr>
          <w:p w:rsidR="00BB6651" w:rsidRDefault="00A341BC">
            <w:r>
              <w:t>29.900758</w:t>
            </w:r>
          </w:p>
        </w:tc>
        <w:tc>
          <w:tcPr>
            <w:tcW w:w="1234" w:type="dxa"/>
          </w:tcPr>
          <w:p w:rsidR="00BB6651" w:rsidRDefault="00A341BC">
            <w:r>
              <w:t>82</w:t>
            </w:r>
          </w:p>
        </w:tc>
        <w:tc>
          <w:tcPr>
            <w:tcW w:w="1234" w:type="dxa"/>
          </w:tcPr>
          <w:p w:rsidR="00BB6651" w:rsidRDefault="00A341BC">
            <w:r>
              <w:t>83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24.752391</w:t>
            </w:r>
          </w:p>
        </w:tc>
        <w:tc>
          <w:tcPr>
            <w:tcW w:w="1234" w:type="dxa"/>
          </w:tcPr>
          <w:p w:rsidR="00BB6651" w:rsidRDefault="00A341BC">
            <w:r>
              <w:t>9.664588</w:t>
            </w:r>
          </w:p>
        </w:tc>
        <w:tc>
          <w:tcPr>
            <w:tcW w:w="1234" w:type="dxa"/>
          </w:tcPr>
          <w:p w:rsidR="00BB6651" w:rsidRDefault="00A341BC">
            <w:r>
              <w:t>34.416979</w:t>
            </w:r>
          </w:p>
        </w:tc>
        <w:tc>
          <w:tcPr>
            <w:tcW w:w="1234" w:type="dxa"/>
          </w:tcPr>
          <w:p w:rsidR="00BB6651" w:rsidRDefault="00A341BC">
            <w:r>
              <w:t>93</w:t>
            </w:r>
          </w:p>
        </w:tc>
        <w:tc>
          <w:tcPr>
            <w:tcW w:w="1234" w:type="dxa"/>
          </w:tcPr>
          <w:p w:rsidR="00BB6651" w:rsidRDefault="00A341BC">
            <w:r>
              <w:t>94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26.868016</w:t>
            </w:r>
          </w:p>
        </w:tc>
        <w:tc>
          <w:tcPr>
            <w:tcW w:w="1234" w:type="dxa"/>
          </w:tcPr>
          <w:p w:rsidR="00BB6651" w:rsidRDefault="00A341BC">
            <w:r>
              <w:t>5.178685</w:t>
            </w:r>
          </w:p>
        </w:tc>
        <w:tc>
          <w:tcPr>
            <w:tcW w:w="1234" w:type="dxa"/>
          </w:tcPr>
          <w:p w:rsidR="00BB6651" w:rsidRDefault="00A341BC">
            <w:r>
              <w:t>32.046701</w:t>
            </w:r>
          </w:p>
        </w:tc>
        <w:tc>
          <w:tcPr>
            <w:tcW w:w="1234" w:type="dxa"/>
          </w:tcPr>
          <w:p w:rsidR="00BB6651" w:rsidRDefault="00A341BC">
            <w:r>
              <w:t>88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26.868016</w:t>
            </w:r>
          </w:p>
        </w:tc>
        <w:tc>
          <w:tcPr>
            <w:tcW w:w="1234" w:type="dxa"/>
          </w:tcPr>
          <w:p w:rsidR="00BB6651" w:rsidRDefault="00A341BC">
            <w:r>
              <w:t>57.502922</w:t>
            </w:r>
          </w:p>
        </w:tc>
        <w:tc>
          <w:tcPr>
            <w:tcW w:w="1234" w:type="dxa"/>
          </w:tcPr>
          <w:p w:rsidR="00BB6651" w:rsidRDefault="00A341BC">
            <w:r>
              <w:t>84.370938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75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27.028717</w:t>
            </w:r>
          </w:p>
        </w:tc>
        <w:tc>
          <w:tcPr>
            <w:tcW w:w="1234" w:type="dxa"/>
          </w:tcPr>
          <w:p w:rsidR="00BB6651" w:rsidRDefault="00A341BC">
            <w:r>
              <w:t>1.972472</w:t>
            </w:r>
          </w:p>
        </w:tc>
        <w:tc>
          <w:tcPr>
            <w:tcW w:w="1234" w:type="dxa"/>
          </w:tcPr>
          <w:p w:rsidR="00BB6651" w:rsidRDefault="00A341BC">
            <w:r>
              <w:t>29.00119</w:t>
            </w:r>
          </w:p>
        </w:tc>
        <w:tc>
          <w:tcPr>
            <w:tcW w:w="1234" w:type="dxa"/>
          </w:tcPr>
          <w:p w:rsidR="00BB6651" w:rsidRDefault="00A341BC">
            <w:r>
              <w:t>81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28.00915</w:t>
            </w:r>
          </w:p>
        </w:tc>
        <w:tc>
          <w:tcPr>
            <w:tcW w:w="1234" w:type="dxa"/>
          </w:tcPr>
          <w:p w:rsidR="00BB6651" w:rsidRDefault="00A341BC">
            <w:r>
              <w:t>1.81688</w:t>
            </w:r>
          </w:p>
        </w:tc>
        <w:tc>
          <w:tcPr>
            <w:tcW w:w="1234" w:type="dxa"/>
          </w:tcPr>
          <w:p w:rsidR="00BB6651" w:rsidRDefault="00A341BC">
            <w:r>
              <w:t>29.82603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28.08963</w:t>
            </w:r>
          </w:p>
        </w:tc>
        <w:tc>
          <w:tcPr>
            <w:tcW w:w="1234" w:type="dxa"/>
          </w:tcPr>
          <w:p w:rsidR="00BB6651" w:rsidRDefault="00A341BC">
            <w:r>
              <w:t>15.354269</w:t>
            </w:r>
          </w:p>
        </w:tc>
        <w:tc>
          <w:tcPr>
            <w:tcW w:w="1234" w:type="dxa"/>
          </w:tcPr>
          <w:p w:rsidR="00BB6651" w:rsidRDefault="00A341BC">
            <w:r>
              <w:t>43.4439</w:t>
            </w:r>
          </w:p>
        </w:tc>
        <w:tc>
          <w:tcPr>
            <w:tcW w:w="1234" w:type="dxa"/>
          </w:tcPr>
          <w:p w:rsidR="00BB6651" w:rsidRDefault="00A341BC">
            <w:r>
              <w:t>117</w:t>
            </w:r>
          </w:p>
        </w:tc>
        <w:tc>
          <w:tcPr>
            <w:tcW w:w="1234" w:type="dxa"/>
          </w:tcPr>
          <w:p w:rsidR="00BB6651" w:rsidRDefault="00A341BC">
            <w:r>
              <w:t>118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28.08963</w:t>
            </w:r>
          </w:p>
        </w:tc>
        <w:tc>
          <w:tcPr>
            <w:tcW w:w="1234" w:type="dxa"/>
          </w:tcPr>
          <w:p w:rsidR="00BB6651" w:rsidRDefault="00A341BC">
            <w:r>
              <w:t>55.872291</w:t>
            </w:r>
          </w:p>
        </w:tc>
        <w:tc>
          <w:tcPr>
            <w:tcW w:w="1234" w:type="dxa"/>
          </w:tcPr>
          <w:p w:rsidR="00BB6651" w:rsidRDefault="00A341BC">
            <w:r>
              <w:t>83.961921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79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28.365486</w:t>
            </w:r>
          </w:p>
        </w:tc>
        <w:tc>
          <w:tcPr>
            <w:tcW w:w="1234" w:type="dxa"/>
          </w:tcPr>
          <w:p w:rsidR="00BB6651" w:rsidRDefault="00A341BC">
            <w:r>
              <w:t>32.33581</w:t>
            </w:r>
          </w:p>
        </w:tc>
        <w:tc>
          <w:tcPr>
            <w:tcW w:w="1234" w:type="dxa"/>
          </w:tcPr>
          <w:p w:rsidR="00BB6651" w:rsidRDefault="00A341BC">
            <w:r>
              <w:t>60.701296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80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28.365486</w:t>
            </w:r>
          </w:p>
        </w:tc>
        <w:tc>
          <w:tcPr>
            <w:tcW w:w="1234" w:type="dxa"/>
          </w:tcPr>
          <w:p w:rsidR="00BB6651" w:rsidRDefault="00A341BC">
            <w:r>
              <w:t>48.936894</w:t>
            </w:r>
          </w:p>
        </w:tc>
        <w:tc>
          <w:tcPr>
            <w:tcW w:w="1234" w:type="dxa"/>
          </w:tcPr>
          <w:p w:rsidR="00BB6651" w:rsidRDefault="00A341BC">
            <w:r>
              <w:t>77.30238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81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29.00119</w:t>
            </w:r>
          </w:p>
        </w:tc>
        <w:tc>
          <w:tcPr>
            <w:tcW w:w="1234" w:type="dxa"/>
          </w:tcPr>
          <w:p w:rsidR="00BB6651" w:rsidRDefault="00A341BC">
            <w:r>
              <w:t>7.980879</w:t>
            </w:r>
          </w:p>
        </w:tc>
        <w:tc>
          <w:tcPr>
            <w:tcW w:w="1234" w:type="dxa"/>
          </w:tcPr>
          <w:p w:rsidR="00BB6651" w:rsidRDefault="00A341BC">
            <w:r>
              <w:t>36.982069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29.900758</w:t>
            </w:r>
          </w:p>
        </w:tc>
        <w:tc>
          <w:tcPr>
            <w:tcW w:w="1234" w:type="dxa"/>
          </w:tcPr>
          <w:p w:rsidR="00BB6651" w:rsidRDefault="00A341BC">
            <w:r>
              <w:t>6.356954</w:t>
            </w:r>
          </w:p>
        </w:tc>
        <w:tc>
          <w:tcPr>
            <w:tcW w:w="1234" w:type="dxa"/>
          </w:tcPr>
          <w:p w:rsidR="00BB6651" w:rsidRDefault="00A341BC">
            <w:r>
              <w:t>36.257712</w:t>
            </w:r>
          </w:p>
        </w:tc>
        <w:tc>
          <w:tcPr>
            <w:tcW w:w="1234" w:type="dxa"/>
          </w:tcPr>
          <w:p w:rsidR="00BB6651" w:rsidRDefault="00A341BC">
            <w:r>
              <w:t>98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83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29.900758</w:t>
            </w:r>
          </w:p>
        </w:tc>
        <w:tc>
          <w:tcPr>
            <w:tcW w:w="1234" w:type="dxa"/>
          </w:tcPr>
          <w:p w:rsidR="00BB6651" w:rsidRDefault="00A341BC">
            <w:r>
              <w:t>10.529575</w:t>
            </w:r>
          </w:p>
        </w:tc>
        <w:tc>
          <w:tcPr>
            <w:tcW w:w="1234" w:type="dxa"/>
          </w:tcPr>
          <w:p w:rsidR="00BB6651" w:rsidRDefault="00A341BC">
            <w:r>
              <w:t>40.430333</w:t>
            </w:r>
          </w:p>
        </w:tc>
        <w:tc>
          <w:tcPr>
            <w:tcW w:w="1234" w:type="dxa"/>
          </w:tcPr>
          <w:p w:rsidR="00BB6651" w:rsidRDefault="00A341BC">
            <w:r>
              <w:t>112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30.983987</w:t>
            </w:r>
          </w:p>
        </w:tc>
        <w:tc>
          <w:tcPr>
            <w:tcW w:w="1234" w:type="dxa"/>
          </w:tcPr>
          <w:p w:rsidR="00BB6651" w:rsidRDefault="00A341BC">
            <w:r>
              <w:t>4.310771</w:t>
            </w:r>
          </w:p>
        </w:tc>
        <w:tc>
          <w:tcPr>
            <w:tcW w:w="1234" w:type="dxa"/>
          </w:tcPr>
          <w:p w:rsidR="00BB6651" w:rsidRDefault="00A341BC">
            <w:r>
              <w:t>35.294758</w:t>
            </w:r>
          </w:p>
        </w:tc>
        <w:tc>
          <w:tcPr>
            <w:tcW w:w="1234" w:type="dxa"/>
          </w:tcPr>
          <w:p w:rsidR="00BB6651" w:rsidRDefault="00A341BC">
            <w:r>
              <w:t>95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30.983987</w:t>
            </w:r>
          </w:p>
        </w:tc>
        <w:tc>
          <w:tcPr>
            <w:tcW w:w="1234" w:type="dxa"/>
          </w:tcPr>
          <w:p w:rsidR="00BB6651" w:rsidRDefault="00A341BC">
            <w:r>
              <w:t>44.180572</w:t>
            </w:r>
          </w:p>
        </w:tc>
        <w:tc>
          <w:tcPr>
            <w:tcW w:w="1234" w:type="dxa"/>
          </w:tcPr>
          <w:p w:rsidR="00BB6651" w:rsidRDefault="00A341BC">
            <w:r>
              <w:t>75.164559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31.318692</w:t>
            </w:r>
          </w:p>
        </w:tc>
        <w:tc>
          <w:tcPr>
            <w:tcW w:w="1234" w:type="dxa"/>
          </w:tcPr>
          <w:p w:rsidR="00BB6651" w:rsidRDefault="00A341BC">
            <w:r>
              <w:t>19.247405</w:t>
            </w:r>
          </w:p>
        </w:tc>
        <w:tc>
          <w:tcPr>
            <w:tcW w:w="1234" w:type="dxa"/>
          </w:tcPr>
          <w:p w:rsidR="00BB6651" w:rsidRDefault="00A341BC">
            <w:r>
              <w:t>50.566097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31.318692</w:t>
            </w:r>
          </w:p>
        </w:tc>
        <w:tc>
          <w:tcPr>
            <w:tcW w:w="1234" w:type="dxa"/>
          </w:tcPr>
          <w:p w:rsidR="00BB6651" w:rsidRDefault="00A341BC">
            <w:r>
              <w:t>24.695506</w:t>
            </w:r>
          </w:p>
        </w:tc>
        <w:tc>
          <w:tcPr>
            <w:tcW w:w="1234" w:type="dxa"/>
          </w:tcPr>
          <w:p w:rsidR="00BB6651" w:rsidRDefault="00A341BC">
            <w:r>
              <w:t>56.014198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32.046701</w:t>
            </w:r>
          </w:p>
        </w:tc>
        <w:tc>
          <w:tcPr>
            <w:tcW w:w="1234" w:type="dxa"/>
          </w:tcPr>
          <w:p w:rsidR="00BB6651" w:rsidRDefault="00A341BC">
            <w:r>
              <w:t>5.363083</w:t>
            </w:r>
          </w:p>
        </w:tc>
        <w:tc>
          <w:tcPr>
            <w:tcW w:w="1234" w:type="dxa"/>
          </w:tcPr>
          <w:p w:rsidR="00BB6651" w:rsidRDefault="00A341BC">
            <w:r>
              <w:t>37.409784</w:t>
            </w:r>
          </w:p>
        </w:tc>
        <w:tc>
          <w:tcPr>
            <w:tcW w:w="1234" w:type="dxa"/>
          </w:tcPr>
          <w:p w:rsidR="00BB6651" w:rsidRDefault="00A341BC">
            <w:r>
              <w:t>104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89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32.509507</w:t>
            </w:r>
          </w:p>
        </w:tc>
        <w:tc>
          <w:tcPr>
            <w:tcW w:w="1234" w:type="dxa"/>
          </w:tcPr>
          <w:p w:rsidR="00BB6651" w:rsidRDefault="00A341BC">
            <w:r>
              <w:t>7.829118</w:t>
            </w:r>
          </w:p>
        </w:tc>
        <w:tc>
          <w:tcPr>
            <w:tcW w:w="1234" w:type="dxa"/>
          </w:tcPr>
          <w:p w:rsidR="00BB6651" w:rsidRDefault="00A341BC">
            <w:r>
              <w:t>40.338625</w:t>
            </w:r>
          </w:p>
        </w:tc>
        <w:tc>
          <w:tcPr>
            <w:tcW w:w="1234" w:type="dxa"/>
          </w:tcPr>
          <w:p w:rsidR="00BB6651" w:rsidRDefault="00A341BC">
            <w:r>
              <w:t>111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32.509507</w:t>
            </w:r>
          </w:p>
        </w:tc>
        <w:tc>
          <w:tcPr>
            <w:tcW w:w="1234" w:type="dxa"/>
          </w:tcPr>
          <w:p w:rsidR="00BB6651" w:rsidRDefault="00A341BC">
            <w:r>
              <w:t>8.176203</w:t>
            </w:r>
          </w:p>
        </w:tc>
        <w:tc>
          <w:tcPr>
            <w:tcW w:w="1234" w:type="dxa"/>
          </w:tcPr>
          <w:p w:rsidR="00BB6651" w:rsidRDefault="00A341BC">
            <w:r>
              <w:t>40.685711</w:t>
            </w:r>
          </w:p>
        </w:tc>
        <w:tc>
          <w:tcPr>
            <w:tcW w:w="1234" w:type="dxa"/>
          </w:tcPr>
          <w:p w:rsidR="00BB6651" w:rsidRDefault="00A341BC">
            <w:r>
              <w:t>113</w:t>
            </w:r>
          </w:p>
        </w:tc>
        <w:tc>
          <w:tcPr>
            <w:tcW w:w="1234" w:type="dxa"/>
          </w:tcPr>
          <w:p w:rsidR="00BB6651" w:rsidRDefault="00A341BC">
            <w:r>
              <w:t>114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33.244862</w:t>
            </w:r>
          </w:p>
        </w:tc>
        <w:tc>
          <w:tcPr>
            <w:tcW w:w="1234" w:type="dxa"/>
          </w:tcPr>
          <w:p w:rsidR="00BB6651" w:rsidRDefault="00A341BC">
            <w:r>
              <w:t>5.35477</w:t>
            </w:r>
          </w:p>
        </w:tc>
        <w:tc>
          <w:tcPr>
            <w:tcW w:w="1234" w:type="dxa"/>
          </w:tcPr>
          <w:p w:rsidR="00BB6651" w:rsidRDefault="00A341BC">
            <w:r>
              <w:t>38.599632</w:t>
            </w:r>
          </w:p>
        </w:tc>
        <w:tc>
          <w:tcPr>
            <w:tcW w:w="1234" w:type="dxa"/>
          </w:tcPr>
          <w:p w:rsidR="00BB6651" w:rsidRDefault="00A341BC">
            <w:r>
              <w:t>105</w:t>
            </w:r>
          </w:p>
        </w:tc>
        <w:tc>
          <w:tcPr>
            <w:tcW w:w="1234" w:type="dxa"/>
          </w:tcPr>
          <w:p w:rsidR="00BB6651" w:rsidRDefault="00A341BC">
            <w:r>
              <w:t>106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92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33.244862</w:t>
            </w:r>
          </w:p>
        </w:tc>
        <w:tc>
          <w:tcPr>
            <w:tcW w:w="1234" w:type="dxa"/>
          </w:tcPr>
          <w:p w:rsidR="00BB6651" w:rsidRDefault="00A341BC">
            <w:r>
              <w:t>5.43044</w:t>
            </w:r>
          </w:p>
        </w:tc>
        <w:tc>
          <w:tcPr>
            <w:tcW w:w="1234" w:type="dxa"/>
          </w:tcPr>
          <w:p w:rsidR="00BB6651" w:rsidRDefault="00A341BC">
            <w:r>
              <w:t>38.675302</w:t>
            </w:r>
          </w:p>
        </w:tc>
        <w:tc>
          <w:tcPr>
            <w:tcW w:w="1234" w:type="dxa"/>
          </w:tcPr>
          <w:p w:rsidR="00BB6651" w:rsidRDefault="00A341BC">
            <w:r>
              <w:t>107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34.416979</w:t>
            </w:r>
          </w:p>
        </w:tc>
        <w:tc>
          <w:tcPr>
            <w:tcW w:w="1234" w:type="dxa"/>
          </w:tcPr>
          <w:p w:rsidR="00BB6651" w:rsidRDefault="00A341BC">
            <w:r>
              <w:t>23.760099</w:t>
            </w:r>
          </w:p>
        </w:tc>
        <w:tc>
          <w:tcPr>
            <w:tcW w:w="1234" w:type="dxa"/>
          </w:tcPr>
          <w:p w:rsidR="00BB6651" w:rsidRDefault="00A341BC">
            <w:r>
              <w:t>58.177078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34.416979</w:t>
            </w:r>
          </w:p>
        </w:tc>
        <w:tc>
          <w:tcPr>
            <w:tcW w:w="1234" w:type="dxa"/>
          </w:tcPr>
          <w:p w:rsidR="00BB6651" w:rsidRDefault="00A341BC">
            <w:r>
              <w:t>27.820684</w:t>
            </w:r>
          </w:p>
        </w:tc>
        <w:tc>
          <w:tcPr>
            <w:tcW w:w="1234" w:type="dxa"/>
          </w:tcPr>
          <w:p w:rsidR="00BB6651" w:rsidRDefault="00A341BC">
            <w:r>
              <w:t>62.237664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95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35.294758</w:t>
            </w:r>
          </w:p>
        </w:tc>
        <w:tc>
          <w:tcPr>
            <w:tcW w:w="1234" w:type="dxa"/>
          </w:tcPr>
          <w:p w:rsidR="00BB6651" w:rsidRDefault="00A341BC">
            <w:r>
              <w:t>0.33671</w:t>
            </w:r>
          </w:p>
        </w:tc>
        <w:tc>
          <w:tcPr>
            <w:tcW w:w="1234" w:type="dxa"/>
          </w:tcPr>
          <w:p w:rsidR="00BB6651" w:rsidRDefault="00A341BC">
            <w:r>
              <w:t>35.631468</w:t>
            </w:r>
          </w:p>
        </w:tc>
        <w:tc>
          <w:tcPr>
            <w:tcW w:w="1234" w:type="dxa"/>
          </w:tcPr>
          <w:p w:rsidR="00BB6651" w:rsidRDefault="00A341BC">
            <w:r>
              <w:t>97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35.627005</w:t>
            </w:r>
          </w:p>
        </w:tc>
        <w:tc>
          <w:tcPr>
            <w:tcW w:w="1234" w:type="dxa"/>
          </w:tcPr>
          <w:p w:rsidR="00BB6651" w:rsidRDefault="00A341BC">
            <w:r>
              <w:t>22.754452</w:t>
            </w:r>
          </w:p>
        </w:tc>
        <w:tc>
          <w:tcPr>
            <w:tcW w:w="1234" w:type="dxa"/>
          </w:tcPr>
          <w:p w:rsidR="00BB6651" w:rsidRDefault="00A341BC">
            <w:r>
              <w:t>58.381458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97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35.631468</w:t>
            </w:r>
          </w:p>
        </w:tc>
        <w:tc>
          <w:tcPr>
            <w:tcW w:w="1234" w:type="dxa"/>
          </w:tcPr>
          <w:p w:rsidR="00BB6651" w:rsidRDefault="00A341BC">
            <w:r>
              <w:t>18.381995</w:t>
            </w:r>
          </w:p>
        </w:tc>
        <w:tc>
          <w:tcPr>
            <w:tcW w:w="1234" w:type="dxa"/>
          </w:tcPr>
          <w:p w:rsidR="00BB6651" w:rsidRDefault="00A341BC">
            <w:r>
              <w:t>54.013463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36.257712</w:t>
            </w:r>
          </w:p>
        </w:tc>
        <w:tc>
          <w:tcPr>
            <w:tcW w:w="1234" w:type="dxa"/>
          </w:tcPr>
          <w:p w:rsidR="00BB6651" w:rsidRDefault="00A341BC">
            <w:r>
              <w:t>0.645105</w:t>
            </w:r>
          </w:p>
        </w:tc>
        <w:tc>
          <w:tcPr>
            <w:tcW w:w="1234" w:type="dxa"/>
          </w:tcPr>
          <w:p w:rsidR="00BB6651" w:rsidRDefault="00A341BC">
            <w:r>
              <w:t>36.902817</w:t>
            </w:r>
          </w:p>
        </w:tc>
        <w:tc>
          <w:tcPr>
            <w:tcW w:w="1234" w:type="dxa"/>
          </w:tcPr>
          <w:p w:rsidR="00BB6651" w:rsidRDefault="00A341BC">
            <w:r>
              <w:t>102</w:t>
            </w:r>
          </w:p>
        </w:tc>
        <w:tc>
          <w:tcPr>
            <w:tcW w:w="1234" w:type="dxa"/>
          </w:tcPr>
          <w:p w:rsidR="00BB6651" w:rsidRDefault="00A341BC">
            <w:r>
              <w:t>103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99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36.268649</w:t>
            </w:r>
          </w:p>
        </w:tc>
        <w:tc>
          <w:tcPr>
            <w:tcW w:w="1234" w:type="dxa"/>
          </w:tcPr>
          <w:p w:rsidR="00BB6651" w:rsidRDefault="00A341BC">
            <w:r>
              <w:t>30.549655</w:t>
            </w:r>
          </w:p>
        </w:tc>
        <w:tc>
          <w:tcPr>
            <w:tcW w:w="1234" w:type="dxa"/>
          </w:tcPr>
          <w:p w:rsidR="00BB6651" w:rsidRDefault="00A341BC">
            <w:r>
              <w:t>66.818304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36.529286</w:t>
            </w:r>
          </w:p>
        </w:tc>
        <w:tc>
          <w:tcPr>
            <w:tcW w:w="1234" w:type="dxa"/>
          </w:tcPr>
          <w:p w:rsidR="00BB6651" w:rsidRDefault="00A341BC">
            <w:r>
              <w:t>7.165794</w:t>
            </w:r>
          </w:p>
        </w:tc>
        <w:tc>
          <w:tcPr>
            <w:tcW w:w="1234" w:type="dxa"/>
          </w:tcPr>
          <w:p w:rsidR="00BB6651" w:rsidRDefault="00A341BC">
            <w:r>
              <w:t>43.69508</w:t>
            </w:r>
          </w:p>
        </w:tc>
        <w:tc>
          <w:tcPr>
            <w:tcW w:w="1234" w:type="dxa"/>
          </w:tcPr>
          <w:p w:rsidR="00BB6651" w:rsidRDefault="00A341BC">
            <w:r>
              <w:t>120</w:t>
            </w:r>
          </w:p>
        </w:tc>
        <w:tc>
          <w:tcPr>
            <w:tcW w:w="1234" w:type="dxa"/>
          </w:tcPr>
          <w:p w:rsidR="00BB6651" w:rsidRDefault="00A341BC">
            <w:r>
              <w:t>121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36.529286</w:t>
            </w:r>
          </w:p>
        </w:tc>
        <w:tc>
          <w:tcPr>
            <w:tcW w:w="1234" w:type="dxa"/>
          </w:tcPr>
          <w:p w:rsidR="00BB6651" w:rsidRDefault="00A341BC">
            <w:r>
              <w:t>11.670681</w:t>
            </w:r>
          </w:p>
        </w:tc>
        <w:tc>
          <w:tcPr>
            <w:tcW w:w="1234" w:type="dxa"/>
          </w:tcPr>
          <w:p w:rsidR="00BB6651" w:rsidRDefault="00A341BC">
            <w:r>
              <w:t>48.199966</w:t>
            </w:r>
          </w:p>
        </w:tc>
        <w:tc>
          <w:tcPr>
            <w:tcW w:w="1234" w:type="dxa"/>
          </w:tcPr>
          <w:p w:rsidR="00BB6651" w:rsidRDefault="00A341BC">
            <w:r>
              <w:t>141</w:t>
            </w:r>
          </w:p>
        </w:tc>
        <w:tc>
          <w:tcPr>
            <w:tcW w:w="1234" w:type="dxa"/>
          </w:tcPr>
          <w:p w:rsidR="00BB6651" w:rsidRDefault="00A341BC">
            <w:r>
              <w:t>142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102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36.902817</w:t>
            </w:r>
          </w:p>
        </w:tc>
        <w:tc>
          <w:tcPr>
            <w:tcW w:w="1234" w:type="dxa"/>
          </w:tcPr>
          <w:p w:rsidR="00BB6651" w:rsidRDefault="00A341BC">
            <w:r>
              <w:t>13.594583</w:t>
            </w:r>
          </w:p>
        </w:tc>
        <w:tc>
          <w:tcPr>
            <w:tcW w:w="1234" w:type="dxa"/>
          </w:tcPr>
          <w:p w:rsidR="00BB6651" w:rsidRDefault="00A341BC">
            <w:r>
              <w:t>50.4974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36.902817</w:t>
            </w:r>
          </w:p>
        </w:tc>
        <w:tc>
          <w:tcPr>
            <w:tcW w:w="1234" w:type="dxa"/>
          </w:tcPr>
          <w:p w:rsidR="00BB6651" w:rsidRDefault="00A341BC">
            <w:r>
              <w:t>47.261266</w:t>
            </w:r>
          </w:p>
        </w:tc>
        <w:tc>
          <w:tcPr>
            <w:tcW w:w="1234" w:type="dxa"/>
          </w:tcPr>
          <w:p w:rsidR="00BB6651" w:rsidRDefault="00A341BC">
            <w:r>
              <w:t>84.164083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37.409784</w:t>
            </w:r>
          </w:p>
        </w:tc>
        <w:tc>
          <w:tcPr>
            <w:tcW w:w="1234" w:type="dxa"/>
          </w:tcPr>
          <w:p w:rsidR="00BB6651" w:rsidRDefault="00A341BC">
            <w:r>
              <w:t>8.164028</w:t>
            </w:r>
          </w:p>
        </w:tc>
        <w:tc>
          <w:tcPr>
            <w:tcW w:w="1234" w:type="dxa"/>
          </w:tcPr>
          <w:p w:rsidR="00BB6651" w:rsidRDefault="00A341BC">
            <w:r>
              <w:t>45.573812</w:t>
            </w:r>
          </w:p>
        </w:tc>
        <w:tc>
          <w:tcPr>
            <w:tcW w:w="1234" w:type="dxa"/>
          </w:tcPr>
          <w:p w:rsidR="00BB6651" w:rsidRDefault="00A341BC">
            <w:r>
              <w:t>132</w:t>
            </w:r>
          </w:p>
        </w:tc>
        <w:tc>
          <w:tcPr>
            <w:tcW w:w="1234" w:type="dxa"/>
          </w:tcPr>
          <w:p w:rsidR="00BB6651" w:rsidRDefault="00A341BC">
            <w:r>
              <w:t>133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38.599632</w:t>
            </w:r>
          </w:p>
        </w:tc>
        <w:tc>
          <w:tcPr>
            <w:tcW w:w="1234" w:type="dxa"/>
          </w:tcPr>
          <w:p w:rsidR="00BB6651" w:rsidRDefault="00A341BC">
            <w:r>
              <w:t>6.457643</w:t>
            </w:r>
          </w:p>
        </w:tc>
        <w:tc>
          <w:tcPr>
            <w:tcW w:w="1234" w:type="dxa"/>
          </w:tcPr>
          <w:p w:rsidR="00BB6651" w:rsidRDefault="00A341BC">
            <w:r>
              <w:t>45.057275</w:t>
            </w:r>
          </w:p>
        </w:tc>
        <w:tc>
          <w:tcPr>
            <w:tcW w:w="1234" w:type="dxa"/>
          </w:tcPr>
          <w:p w:rsidR="00BB6651" w:rsidRDefault="00A341BC">
            <w:r>
              <w:t>127</w:t>
            </w:r>
          </w:p>
        </w:tc>
        <w:tc>
          <w:tcPr>
            <w:tcW w:w="1234" w:type="dxa"/>
          </w:tcPr>
          <w:p w:rsidR="00BB6651" w:rsidRDefault="00A341BC">
            <w:r>
              <w:t>128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lastRenderedPageBreak/>
              <w:t>106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38.599632</w:t>
            </w:r>
          </w:p>
        </w:tc>
        <w:tc>
          <w:tcPr>
            <w:tcW w:w="1234" w:type="dxa"/>
          </w:tcPr>
          <w:p w:rsidR="00BB6651" w:rsidRDefault="00A341BC">
            <w:r>
              <w:t>6.588298</w:t>
            </w:r>
          </w:p>
        </w:tc>
        <w:tc>
          <w:tcPr>
            <w:tcW w:w="1234" w:type="dxa"/>
          </w:tcPr>
          <w:p w:rsidR="00BB6651" w:rsidRDefault="00A341BC">
            <w:r>
              <w:t>45.18793</w:t>
            </w:r>
          </w:p>
        </w:tc>
        <w:tc>
          <w:tcPr>
            <w:tcW w:w="1234" w:type="dxa"/>
          </w:tcPr>
          <w:p w:rsidR="00BB6651" w:rsidRDefault="00A341BC">
            <w:r>
              <w:t>131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107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38.675302</w:t>
            </w:r>
          </w:p>
        </w:tc>
        <w:tc>
          <w:tcPr>
            <w:tcW w:w="1234" w:type="dxa"/>
          </w:tcPr>
          <w:p w:rsidR="00BB6651" w:rsidRDefault="00A341BC">
            <w:r>
              <w:t>69.968718</w:t>
            </w:r>
          </w:p>
        </w:tc>
        <w:tc>
          <w:tcPr>
            <w:tcW w:w="1234" w:type="dxa"/>
          </w:tcPr>
          <w:p w:rsidR="00BB6651" w:rsidRDefault="00A341BC">
            <w:r>
              <w:t>108.644019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38.751958</w:t>
            </w:r>
          </w:p>
        </w:tc>
        <w:tc>
          <w:tcPr>
            <w:tcW w:w="1234" w:type="dxa"/>
          </w:tcPr>
          <w:p w:rsidR="00BB6651" w:rsidRDefault="00A341BC">
            <w:r>
              <w:t>9.461057</w:t>
            </w:r>
          </w:p>
        </w:tc>
        <w:tc>
          <w:tcPr>
            <w:tcW w:w="1234" w:type="dxa"/>
          </w:tcPr>
          <w:p w:rsidR="00BB6651" w:rsidRDefault="00A341BC">
            <w:r>
              <w:t>48.213015</w:t>
            </w:r>
          </w:p>
        </w:tc>
        <w:tc>
          <w:tcPr>
            <w:tcW w:w="1234" w:type="dxa"/>
          </w:tcPr>
          <w:p w:rsidR="00BB6651" w:rsidRDefault="00A341BC">
            <w:r>
              <w:t>143</w:t>
            </w:r>
          </w:p>
        </w:tc>
        <w:tc>
          <w:tcPr>
            <w:tcW w:w="1234" w:type="dxa"/>
          </w:tcPr>
          <w:p w:rsidR="00BB6651" w:rsidRDefault="00A341BC">
            <w:r>
              <w:t>144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109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38.751958</w:t>
            </w:r>
          </w:p>
        </w:tc>
        <w:tc>
          <w:tcPr>
            <w:tcW w:w="1234" w:type="dxa"/>
          </w:tcPr>
          <w:p w:rsidR="00BB6651" w:rsidRDefault="00A341BC">
            <w:r>
              <w:t>11.06568</w:t>
            </w:r>
          </w:p>
        </w:tc>
        <w:tc>
          <w:tcPr>
            <w:tcW w:w="1234" w:type="dxa"/>
          </w:tcPr>
          <w:p w:rsidR="00BB6651" w:rsidRDefault="00A341BC">
            <w:r>
              <w:t>49.817638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110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39.456377</w:t>
            </w:r>
          </w:p>
        </w:tc>
        <w:tc>
          <w:tcPr>
            <w:tcW w:w="1234" w:type="dxa"/>
          </w:tcPr>
          <w:p w:rsidR="00BB6651" w:rsidRDefault="00A341BC">
            <w:r>
              <w:t>14.555338</w:t>
            </w:r>
          </w:p>
        </w:tc>
        <w:tc>
          <w:tcPr>
            <w:tcW w:w="1234" w:type="dxa"/>
          </w:tcPr>
          <w:p w:rsidR="00BB6651" w:rsidRDefault="00A341BC">
            <w:r>
              <w:t>54.011715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111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40.338625</w:t>
            </w:r>
          </w:p>
        </w:tc>
        <w:tc>
          <w:tcPr>
            <w:tcW w:w="1234" w:type="dxa"/>
          </w:tcPr>
          <w:p w:rsidR="00BB6651" w:rsidRDefault="00A341BC">
            <w:r>
              <w:t>7.132566</w:t>
            </w:r>
          </w:p>
        </w:tc>
        <w:tc>
          <w:tcPr>
            <w:tcW w:w="1234" w:type="dxa"/>
          </w:tcPr>
          <w:p w:rsidR="00BB6651" w:rsidRDefault="00A341BC">
            <w:r>
              <w:t>47.471192</w:t>
            </w:r>
          </w:p>
        </w:tc>
        <w:tc>
          <w:tcPr>
            <w:tcW w:w="1234" w:type="dxa"/>
          </w:tcPr>
          <w:p w:rsidR="00BB6651" w:rsidRDefault="00A341BC">
            <w:r>
              <w:t>140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112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40.430333</w:t>
            </w:r>
          </w:p>
        </w:tc>
        <w:tc>
          <w:tcPr>
            <w:tcW w:w="1234" w:type="dxa"/>
          </w:tcPr>
          <w:p w:rsidR="00BB6651" w:rsidRDefault="00A341BC">
            <w:r>
              <w:t>3.868495</w:t>
            </w:r>
          </w:p>
        </w:tc>
        <w:tc>
          <w:tcPr>
            <w:tcW w:w="1234" w:type="dxa"/>
          </w:tcPr>
          <w:p w:rsidR="00BB6651" w:rsidRDefault="00A341BC">
            <w:r>
              <w:t>44.298828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40.685711</w:t>
            </w:r>
          </w:p>
        </w:tc>
        <w:tc>
          <w:tcPr>
            <w:tcW w:w="1234" w:type="dxa"/>
          </w:tcPr>
          <w:p w:rsidR="00BB6651" w:rsidRDefault="00A341BC">
            <w:r>
              <w:t>29.007197</w:t>
            </w:r>
          </w:p>
        </w:tc>
        <w:tc>
          <w:tcPr>
            <w:tcW w:w="1234" w:type="dxa"/>
          </w:tcPr>
          <w:p w:rsidR="00BB6651" w:rsidRDefault="00A341BC">
            <w:r>
              <w:t>69.692907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40.685711</w:t>
            </w:r>
          </w:p>
        </w:tc>
        <w:tc>
          <w:tcPr>
            <w:tcW w:w="1234" w:type="dxa"/>
          </w:tcPr>
          <w:p w:rsidR="00BB6651" w:rsidRDefault="00A341BC">
            <w:r>
              <w:t>64.917609</w:t>
            </w:r>
          </w:p>
        </w:tc>
        <w:tc>
          <w:tcPr>
            <w:tcW w:w="1234" w:type="dxa"/>
          </w:tcPr>
          <w:p w:rsidR="00BB6651" w:rsidRDefault="00A341BC">
            <w:r>
              <w:t>105.60332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40.851589</w:t>
            </w:r>
          </w:p>
        </w:tc>
        <w:tc>
          <w:tcPr>
            <w:tcW w:w="1234" w:type="dxa"/>
          </w:tcPr>
          <w:p w:rsidR="00BB6651" w:rsidRDefault="00A341BC">
            <w:r>
              <w:t>8.326273</w:t>
            </w:r>
          </w:p>
        </w:tc>
        <w:tc>
          <w:tcPr>
            <w:tcW w:w="1234" w:type="dxa"/>
          </w:tcPr>
          <w:p w:rsidR="00BB6651" w:rsidRDefault="00A341BC">
            <w:r>
              <w:t>49.177862</w:t>
            </w:r>
          </w:p>
        </w:tc>
        <w:tc>
          <w:tcPr>
            <w:tcW w:w="1234" w:type="dxa"/>
          </w:tcPr>
          <w:p w:rsidR="00BB6651" w:rsidRDefault="00A341BC">
            <w:r>
              <w:t>148</w:t>
            </w:r>
          </w:p>
        </w:tc>
        <w:tc>
          <w:tcPr>
            <w:tcW w:w="1234" w:type="dxa"/>
          </w:tcPr>
          <w:p w:rsidR="00BB6651" w:rsidRDefault="00A341BC">
            <w:r>
              <w:t>149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40.851589</w:t>
            </w:r>
          </w:p>
        </w:tc>
        <w:tc>
          <w:tcPr>
            <w:tcW w:w="1234" w:type="dxa"/>
          </w:tcPr>
          <w:p w:rsidR="00BB6651" w:rsidRDefault="00A341BC">
            <w:r>
              <w:t>50.094021</w:t>
            </w:r>
          </w:p>
        </w:tc>
        <w:tc>
          <w:tcPr>
            <w:tcW w:w="1234" w:type="dxa"/>
          </w:tcPr>
          <w:p w:rsidR="00BB6651" w:rsidRDefault="00A341BC">
            <w:r>
              <w:t>90.94561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43.4439</w:t>
            </w:r>
          </w:p>
        </w:tc>
        <w:tc>
          <w:tcPr>
            <w:tcW w:w="1234" w:type="dxa"/>
          </w:tcPr>
          <w:p w:rsidR="00BB6651" w:rsidRDefault="00A341BC">
            <w:r>
              <w:t>3.005952</w:t>
            </w:r>
          </w:p>
        </w:tc>
        <w:tc>
          <w:tcPr>
            <w:tcW w:w="1234" w:type="dxa"/>
          </w:tcPr>
          <w:p w:rsidR="00BB6651" w:rsidRDefault="00A341BC">
            <w:r>
              <w:t>46.449852</w:t>
            </w:r>
          </w:p>
        </w:tc>
        <w:tc>
          <w:tcPr>
            <w:tcW w:w="1234" w:type="dxa"/>
          </w:tcPr>
          <w:p w:rsidR="00BB6651" w:rsidRDefault="00A341BC">
            <w:r>
              <w:t>134</w:t>
            </w:r>
          </w:p>
        </w:tc>
        <w:tc>
          <w:tcPr>
            <w:tcW w:w="1234" w:type="dxa"/>
          </w:tcPr>
          <w:p w:rsidR="00BB6651" w:rsidRDefault="00A341BC">
            <w:r>
              <w:t>135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43.4439</w:t>
            </w:r>
          </w:p>
        </w:tc>
        <w:tc>
          <w:tcPr>
            <w:tcW w:w="1234" w:type="dxa"/>
          </w:tcPr>
          <w:p w:rsidR="00BB6651" w:rsidRDefault="00A341BC">
            <w:r>
              <w:t>21.062518</w:t>
            </w:r>
          </w:p>
        </w:tc>
        <w:tc>
          <w:tcPr>
            <w:tcW w:w="1234" w:type="dxa"/>
          </w:tcPr>
          <w:p w:rsidR="00BB6651" w:rsidRDefault="00A341BC">
            <w:r>
              <w:t>64.506418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119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43.534009</w:t>
            </w:r>
          </w:p>
        </w:tc>
        <w:tc>
          <w:tcPr>
            <w:tcW w:w="1234" w:type="dxa"/>
          </w:tcPr>
          <w:p w:rsidR="00BB6651" w:rsidRDefault="00A341BC">
            <w:r>
              <w:t>68.62691</w:t>
            </w:r>
          </w:p>
        </w:tc>
        <w:tc>
          <w:tcPr>
            <w:tcW w:w="1234" w:type="dxa"/>
          </w:tcPr>
          <w:p w:rsidR="00BB6651" w:rsidRDefault="00A341BC">
            <w:r>
              <w:t>112.160919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43.69508</w:t>
            </w:r>
          </w:p>
        </w:tc>
        <w:tc>
          <w:tcPr>
            <w:tcW w:w="1234" w:type="dxa"/>
          </w:tcPr>
          <w:p w:rsidR="00BB6651" w:rsidRDefault="00A341BC">
            <w:r>
              <w:t>0.635945</w:t>
            </w:r>
          </w:p>
        </w:tc>
        <w:tc>
          <w:tcPr>
            <w:tcW w:w="1234" w:type="dxa"/>
          </w:tcPr>
          <w:p w:rsidR="00BB6651" w:rsidRDefault="00A341BC">
            <w:r>
              <w:t>44.331025</w:t>
            </w:r>
          </w:p>
        </w:tc>
        <w:tc>
          <w:tcPr>
            <w:tcW w:w="1234" w:type="dxa"/>
          </w:tcPr>
          <w:p w:rsidR="00BB6651" w:rsidRDefault="00A341BC">
            <w:r>
              <w:t>125</w:t>
            </w:r>
          </w:p>
        </w:tc>
        <w:tc>
          <w:tcPr>
            <w:tcW w:w="1234" w:type="dxa"/>
          </w:tcPr>
          <w:p w:rsidR="00BB6651" w:rsidRDefault="00A341BC">
            <w:r>
              <w:t>126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43.69508</w:t>
            </w:r>
          </w:p>
        </w:tc>
        <w:tc>
          <w:tcPr>
            <w:tcW w:w="1234" w:type="dxa"/>
          </w:tcPr>
          <w:p w:rsidR="00BB6651" w:rsidRDefault="00A341BC">
            <w:r>
              <w:t>12.834018</w:t>
            </w:r>
          </w:p>
        </w:tc>
        <w:tc>
          <w:tcPr>
            <w:tcW w:w="1234" w:type="dxa"/>
          </w:tcPr>
          <w:p w:rsidR="00BB6651" w:rsidRDefault="00A341BC">
            <w:r>
              <w:t>56.529098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43.885361</w:t>
            </w:r>
          </w:p>
        </w:tc>
        <w:tc>
          <w:tcPr>
            <w:tcW w:w="1234" w:type="dxa"/>
          </w:tcPr>
          <w:p w:rsidR="00BB6651" w:rsidRDefault="00A341BC">
            <w:r>
              <w:t>40.863196</w:t>
            </w:r>
          </w:p>
        </w:tc>
        <w:tc>
          <w:tcPr>
            <w:tcW w:w="1234" w:type="dxa"/>
          </w:tcPr>
          <w:p w:rsidR="00BB6651" w:rsidRDefault="00A341BC">
            <w:r>
              <w:t>84.748557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123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43.885361</w:t>
            </w:r>
          </w:p>
        </w:tc>
        <w:tc>
          <w:tcPr>
            <w:tcW w:w="1234" w:type="dxa"/>
          </w:tcPr>
          <w:p w:rsidR="00BB6651" w:rsidRDefault="00A341BC">
            <w:r>
              <w:t>95.0447</w:t>
            </w:r>
          </w:p>
        </w:tc>
        <w:tc>
          <w:tcPr>
            <w:tcW w:w="1234" w:type="dxa"/>
          </w:tcPr>
          <w:p w:rsidR="00BB6651" w:rsidRDefault="00A341BC">
            <w:r>
              <w:t>138.930062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44.304945</w:t>
            </w:r>
          </w:p>
        </w:tc>
        <w:tc>
          <w:tcPr>
            <w:tcW w:w="1234" w:type="dxa"/>
          </w:tcPr>
          <w:p w:rsidR="00BB6651" w:rsidRDefault="00A341BC">
            <w:r>
              <w:t>36.906944</w:t>
            </w:r>
          </w:p>
        </w:tc>
        <w:tc>
          <w:tcPr>
            <w:tcW w:w="1234" w:type="dxa"/>
          </w:tcPr>
          <w:p w:rsidR="00BB6651" w:rsidRDefault="00A341BC">
            <w:r>
              <w:t>81.211889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44.331025</w:t>
            </w:r>
          </w:p>
        </w:tc>
        <w:tc>
          <w:tcPr>
            <w:tcW w:w="1234" w:type="dxa"/>
          </w:tcPr>
          <w:p w:rsidR="00BB6651" w:rsidRDefault="00A341BC">
            <w:r>
              <w:t>4.268973</w:t>
            </w:r>
          </w:p>
        </w:tc>
        <w:tc>
          <w:tcPr>
            <w:tcW w:w="1234" w:type="dxa"/>
          </w:tcPr>
          <w:p w:rsidR="00BB6651" w:rsidRDefault="00A341BC">
            <w:r>
              <w:t>48.599998</w:t>
            </w:r>
          </w:p>
        </w:tc>
        <w:tc>
          <w:tcPr>
            <w:tcW w:w="1234" w:type="dxa"/>
          </w:tcPr>
          <w:p w:rsidR="00BB6651" w:rsidRDefault="00A341BC">
            <w:r>
              <w:t>146</w:t>
            </w:r>
          </w:p>
        </w:tc>
        <w:tc>
          <w:tcPr>
            <w:tcW w:w="1234" w:type="dxa"/>
          </w:tcPr>
          <w:p w:rsidR="00BB6651" w:rsidRDefault="00A341BC">
            <w:r>
              <w:t>147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44.331025</w:t>
            </w:r>
          </w:p>
        </w:tc>
        <w:tc>
          <w:tcPr>
            <w:tcW w:w="1234" w:type="dxa"/>
          </w:tcPr>
          <w:p w:rsidR="00BB6651" w:rsidRDefault="00A341BC">
            <w:r>
              <w:t>31.731671</w:t>
            </w:r>
          </w:p>
        </w:tc>
        <w:tc>
          <w:tcPr>
            <w:tcW w:w="1234" w:type="dxa"/>
          </w:tcPr>
          <w:p w:rsidR="00BB6651" w:rsidRDefault="00A341BC">
            <w:r>
              <w:t>76.062695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45.057275</w:t>
            </w:r>
          </w:p>
        </w:tc>
        <w:tc>
          <w:tcPr>
            <w:tcW w:w="1234" w:type="dxa"/>
          </w:tcPr>
          <w:p w:rsidR="00BB6651" w:rsidRDefault="00A341BC">
            <w:r>
              <w:t>1.868886</w:t>
            </w:r>
          </w:p>
        </w:tc>
        <w:tc>
          <w:tcPr>
            <w:tcW w:w="1234" w:type="dxa"/>
          </w:tcPr>
          <w:p w:rsidR="00BB6651" w:rsidRDefault="00A341BC">
            <w:r>
              <w:t>46.92616</w:t>
            </w:r>
          </w:p>
        </w:tc>
        <w:tc>
          <w:tcPr>
            <w:tcW w:w="1234" w:type="dxa"/>
          </w:tcPr>
          <w:p w:rsidR="00BB6651" w:rsidRDefault="00A341BC">
            <w:r>
              <w:t>136</w:t>
            </w:r>
          </w:p>
        </w:tc>
        <w:tc>
          <w:tcPr>
            <w:tcW w:w="1234" w:type="dxa"/>
          </w:tcPr>
          <w:p w:rsidR="00BB6651" w:rsidRDefault="00A341BC">
            <w:r>
              <w:t>137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45.057275</w:t>
            </w:r>
          </w:p>
        </w:tc>
        <w:tc>
          <w:tcPr>
            <w:tcW w:w="1234" w:type="dxa"/>
          </w:tcPr>
          <w:p w:rsidR="00BB6651" w:rsidRDefault="00A341BC">
            <w:r>
              <w:t>21.045959</w:t>
            </w:r>
          </w:p>
        </w:tc>
        <w:tc>
          <w:tcPr>
            <w:tcW w:w="1234" w:type="dxa"/>
          </w:tcPr>
          <w:p w:rsidR="00BB6651" w:rsidRDefault="00A341BC">
            <w:r>
              <w:t>66.103234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129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45.078856</w:t>
            </w:r>
          </w:p>
        </w:tc>
        <w:tc>
          <w:tcPr>
            <w:tcW w:w="1234" w:type="dxa"/>
          </w:tcPr>
          <w:p w:rsidR="00BB6651" w:rsidRDefault="00A341BC">
            <w:r>
              <w:t>18.576962</w:t>
            </w:r>
          </w:p>
        </w:tc>
        <w:tc>
          <w:tcPr>
            <w:tcW w:w="1234" w:type="dxa"/>
          </w:tcPr>
          <w:p w:rsidR="00BB6651" w:rsidRDefault="00A341BC">
            <w:r>
              <w:t>63.655819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130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45.078856</w:t>
            </w:r>
          </w:p>
        </w:tc>
        <w:tc>
          <w:tcPr>
            <w:tcW w:w="1234" w:type="dxa"/>
          </w:tcPr>
          <w:p w:rsidR="00BB6651" w:rsidRDefault="00A341BC">
            <w:r>
              <w:t>97.723408</w:t>
            </w:r>
          </w:p>
        </w:tc>
        <w:tc>
          <w:tcPr>
            <w:tcW w:w="1234" w:type="dxa"/>
          </w:tcPr>
          <w:p w:rsidR="00BB6651" w:rsidRDefault="00A341BC">
            <w:r>
              <w:t>142.802264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131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45.18793</w:t>
            </w:r>
          </w:p>
        </w:tc>
        <w:tc>
          <w:tcPr>
            <w:tcW w:w="1234" w:type="dxa"/>
          </w:tcPr>
          <w:p w:rsidR="00BB6651" w:rsidRDefault="00A341BC">
            <w:r>
              <w:t>90.19178</w:t>
            </w:r>
          </w:p>
        </w:tc>
        <w:tc>
          <w:tcPr>
            <w:tcW w:w="1234" w:type="dxa"/>
          </w:tcPr>
          <w:p w:rsidR="00BB6651" w:rsidRDefault="00A341BC">
            <w:r>
              <w:t>135.379709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132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45.573812</w:t>
            </w:r>
          </w:p>
        </w:tc>
        <w:tc>
          <w:tcPr>
            <w:tcW w:w="1234" w:type="dxa"/>
          </w:tcPr>
          <w:p w:rsidR="00BB6651" w:rsidRDefault="00A341BC">
            <w:r>
              <w:t>2.669845</w:t>
            </w:r>
          </w:p>
        </w:tc>
        <w:tc>
          <w:tcPr>
            <w:tcW w:w="1234" w:type="dxa"/>
          </w:tcPr>
          <w:p w:rsidR="00BB6651" w:rsidRDefault="00A341BC">
            <w:r>
              <w:t>48.243657</w:t>
            </w:r>
          </w:p>
        </w:tc>
        <w:tc>
          <w:tcPr>
            <w:tcW w:w="1234" w:type="dxa"/>
          </w:tcPr>
          <w:p w:rsidR="00BB6651" w:rsidRDefault="00A341BC">
            <w:r>
              <w:t>145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133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45.573812</w:t>
            </w:r>
          </w:p>
        </w:tc>
        <w:tc>
          <w:tcPr>
            <w:tcW w:w="1234" w:type="dxa"/>
          </w:tcPr>
          <w:p w:rsidR="00BB6651" w:rsidRDefault="00A341BC">
            <w:r>
              <w:t>28.941887</w:t>
            </w:r>
          </w:p>
        </w:tc>
        <w:tc>
          <w:tcPr>
            <w:tcW w:w="1234" w:type="dxa"/>
          </w:tcPr>
          <w:p w:rsidR="00BB6651" w:rsidRDefault="00A341BC">
            <w:r>
              <w:t>74.515699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134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46.449852</w:t>
            </w:r>
          </w:p>
        </w:tc>
        <w:tc>
          <w:tcPr>
            <w:tcW w:w="1234" w:type="dxa"/>
          </w:tcPr>
          <w:p w:rsidR="00BB6651" w:rsidRDefault="00A341BC">
            <w:r>
              <w:t>3.036641</w:t>
            </w:r>
          </w:p>
        </w:tc>
        <w:tc>
          <w:tcPr>
            <w:tcW w:w="1234" w:type="dxa"/>
          </w:tcPr>
          <w:p w:rsidR="00BB6651" w:rsidRDefault="00A341BC">
            <w:r>
              <w:t>49.486493</w:t>
            </w:r>
          </w:p>
        </w:tc>
        <w:tc>
          <w:tcPr>
            <w:tcW w:w="1234" w:type="dxa"/>
          </w:tcPr>
          <w:p w:rsidR="00BB6651" w:rsidRDefault="00A341BC">
            <w:r>
              <w:t>150</w:t>
            </w:r>
          </w:p>
        </w:tc>
        <w:tc>
          <w:tcPr>
            <w:tcW w:w="1234" w:type="dxa"/>
          </w:tcPr>
          <w:p w:rsidR="00BB6651" w:rsidRDefault="00A341BC">
            <w:r>
              <w:t>151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46.449852</w:t>
            </w:r>
          </w:p>
        </w:tc>
        <w:tc>
          <w:tcPr>
            <w:tcW w:w="1234" w:type="dxa"/>
          </w:tcPr>
          <w:p w:rsidR="00BB6651" w:rsidRDefault="00A341BC">
            <w:r>
              <w:t>48.303126</w:t>
            </w:r>
          </w:p>
        </w:tc>
        <w:tc>
          <w:tcPr>
            <w:tcW w:w="1234" w:type="dxa"/>
          </w:tcPr>
          <w:p w:rsidR="00BB6651" w:rsidRDefault="00A341BC">
            <w:r>
              <w:t>94.752978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136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46.92616</w:t>
            </w:r>
          </w:p>
        </w:tc>
        <w:tc>
          <w:tcPr>
            <w:tcW w:w="1234" w:type="dxa"/>
          </w:tcPr>
          <w:p w:rsidR="00BB6651" w:rsidRDefault="00A341BC">
            <w:r>
              <w:t>14.393906</w:t>
            </w:r>
          </w:p>
        </w:tc>
        <w:tc>
          <w:tcPr>
            <w:tcW w:w="1234" w:type="dxa"/>
          </w:tcPr>
          <w:p w:rsidR="00BB6651" w:rsidRDefault="00A341BC">
            <w:r>
              <w:t>61.320066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46.92616</w:t>
            </w:r>
          </w:p>
        </w:tc>
        <w:tc>
          <w:tcPr>
            <w:tcW w:w="1234" w:type="dxa"/>
          </w:tcPr>
          <w:p w:rsidR="00BB6651" w:rsidRDefault="00A341BC">
            <w:r>
              <w:t>65.75644</w:t>
            </w:r>
          </w:p>
        </w:tc>
        <w:tc>
          <w:tcPr>
            <w:tcW w:w="1234" w:type="dxa"/>
          </w:tcPr>
          <w:p w:rsidR="00BB6651" w:rsidRDefault="00A341BC">
            <w:r>
              <w:t>112.682601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138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47.236021</w:t>
            </w:r>
          </w:p>
        </w:tc>
        <w:tc>
          <w:tcPr>
            <w:tcW w:w="1234" w:type="dxa"/>
          </w:tcPr>
          <w:p w:rsidR="00BB6651" w:rsidRDefault="00A341BC">
            <w:r>
              <w:t>7.444157</w:t>
            </w:r>
          </w:p>
        </w:tc>
        <w:tc>
          <w:tcPr>
            <w:tcW w:w="1234" w:type="dxa"/>
          </w:tcPr>
          <w:p w:rsidR="00BB6651" w:rsidRDefault="00A341BC">
            <w:r>
              <w:t>54.680178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139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47.236021</w:t>
            </w:r>
          </w:p>
        </w:tc>
        <w:tc>
          <w:tcPr>
            <w:tcW w:w="1234" w:type="dxa"/>
          </w:tcPr>
          <w:p w:rsidR="00BB6651" w:rsidRDefault="00A341BC">
            <w:r>
              <w:t>27.006523</w:t>
            </w:r>
          </w:p>
        </w:tc>
        <w:tc>
          <w:tcPr>
            <w:tcW w:w="1234" w:type="dxa"/>
          </w:tcPr>
          <w:p w:rsidR="00BB6651" w:rsidRDefault="00A341BC">
            <w:r>
              <w:t>74.242544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140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47.471192</w:t>
            </w:r>
          </w:p>
        </w:tc>
        <w:tc>
          <w:tcPr>
            <w:tcW w:w="1234" w:type="dxa"/>
          </w:tcPr>
          <w:p w:rsidR="00BB6651" w:rsidRDefault="00A341BC">
            <w:r>
              <w:t>12.524924</w:t>
            </w:r>
          </w:p>
        </w:tc>
        <w:tc>
          <w:tcPr>
            <w:tcW w:w="1234" w:type="dxa"/>
          </w:tcPr>
          <w:p w:rsidR="00BB6651" w:rsidRDefault="00A341BC">
            <w:r>
              <w:t>59.996116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48.199966</w:t>
            </w:r>
          </w:p>
        </w:tc>
        <w:tc>
          <w:tcPr>
            <w:tcW w:w="1234" w:type="dxa"/>
          </w:tcPr>
          <w:p w:rsidR="00BB6651" w:rsidRDefault="00A341BC">
            <w:r>
              <w:t>14.121829</w:t>
            </w:r>
          </w:p>
        </w:tc>
        <w:tc>
          <w:tcPr>
            <w:tcW w:w="1234" w:type="dxa"/>
          </w:tcPr>
          <w:p w:rsidR="00BB6651" w:rsidRDefault="00A341BC">
            <w:r>
              <w:t>62.321796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142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48.199966</w:t>
            </w:r>
          </w:p>
        </w:tc>
        <w:tc>
          <w:tcPr>
            <w:tcW w:w="1234" w:type="dxa"/>
          </w:tcPr>
          <w:p w:rsidR="00BB6651" w:rsidRDefault="00A341BC">
            <w:r>
              <w:t>33.570034</w:t>
            </w:r>
          </w:p>
        </w:tc>
        <w:tc>
          <w:tcPr>
            <w:tcW w:w="1234" w:type="dxa"/>
          </w:tcPr>
          <w:p w:rsidR="00BB6651" w:rsidRDefault="00A341BC">
            <w:r>
              <w:t>81.770001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143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48.213015</w:t>
            </w:r>
          </w:p>
        </w:tc>
        <w:tc>
          <w:tcPr>
            <w:tcW w:w="1234" w:type="dxa"/>
          </w:tcPr>
          <w:p w:rsidR="00BB6651" w:rsidRDefault="00A341BC">
            <w:r>
              <w:t>33.960277</w:t>
            </w:r>
          </w:p>
        </w:tc>
        <w:tc>
          <w:tcPr>
            <w:tcW w:w="1234" w:type="dxa"/>
          </w:tcPr>
          <w:p w:rsidR="00BB6651" w:rsidRDefault="00A341BC">
            <w:r>
              <w:t>82.173292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144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48.213015</w:t>
            </w:r>
          </w:p>
        </w:tc>
        <w:tc>
          <w:tcPr>
            <w:tcW w:w="1234" w:type="dxa"/>
          </w:tcPr>
          <w:p w:rsidR="00BB6651" w:rsidRDefault="00A341BC">
            <w:r>
              <w:t>36.66775</w:t>
            </w:r>
          </w:p>
        </w:tc>
        <w:tc>
          <w:tcPr>
            <w:tcW w:w="1234" w:type="dxa"/>
          </w:tcPr>
          <w:p w:rsidR="00BB6651" w:rsidRDefault="00A341BC">
            <w:r>
              <w:t>84.880765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145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48.243657</w:t>
            </w:r>
          </w:p>
        </w:tc>
        <w:tc>
          <w:tcPr>
            <w:tcW w:w="1234" w:type="dxa"/>
          </w:tcPr>
          <w:p w:rsidR="00BB6651" w:rsidRDefault="00A341BC">
            <w:r>
              <w:t>4.952447</w:t>
            </w:r>
          </w:p>
        </w:tc>
        <w:tc>
          <w:tcPr>
            <w:tcW w:w="1234" w:type="dxa"/>
          </w:tcPr>
          <w:p w:rsidR="00BB6651" w:rsidRDefault="00A341BC">
            <w:r>
              <w:t>53.196104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146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48.599998</w:t>
            </w:r>
          </w:p>
        </w:tc>
        <w:tc>
          <w:tcPr>
            <w:tcW w:w="1234" w:type="dxa"/>
          </w:tcPr>
          <w:p w:rsidR="00BB6651" w:rsidRDefault="00A341BC">
            <w:r>
              <w:t>2.53378</w:t>
            </w:r>
          </w:p>
        </w:tc>
        <w:tc>
          <w:tcPr>
            <w:tcW w:w="1234" w:type="dxa"/>
          </w:tcPr>
          <w:p w:rsidR="00BB6651" w:rsidRDefault="00A341BC">
            <w:r>
              <w:t>51.133777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147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48.599998</w:t>
            </w:r>
          </w:p>
        </w:tc>
        <w:tc>
          <w:tcPr>
            <w:tcW w:w="1234" w:type="dxa"/>
          </w:tcPr>
          <w:p w:rsidR="00BB6651" w:rsidRDefault="00A341BC">
            <w:r>
              <w:t>24.16766</w:t>
            </w:r>
          </w:p>
        </w:tc>
        <w:tc>
          <w:tcPr>
            <w:tcW w:w="1234" w:type="dxa"/>
          </w:tcPr>
          <w:p w:rsidR="00BB6651" w:rsidRDefault="00A341BC">
            <w:r>
              <w:t>72.767657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148</w:t>
            </w:r>
          </w:p>
        </w:tc>
        <w:tc>
          <w:tcPr>
            <w:tcW w:w="1234" w:type="dxa"/>
          </w:tcPr>
          <w:p w:rsidR="00BB6651" w:rsidRDefault="00A341BC">
            <w:r>
              <w:t>M</w:t>
            </w:r>
          </w:p>
        </w:tc>
        <w:tc>
          <w:tcPr>
            <w:tcW w:w="1234" w:type="dxa"/>
          </w:tcPr>
          <w:p w:rsidR="00BB6651" w:rsidRDefault="00A341BC">
            <w:r>
              <w:t>49.177862</w:t>
            </w:r>
          </w:p>
        </w:tc>
        <w:tc>
          <w:tcPr>
            <w:tcW w:w="1234" w:type="dxa"/>
          </w:tcPr>
          <w:p w:rsidR="00BB6651" w:rsidRDefault="00A341BC">
            <w:r>
              <w:t>34.388241</w:t>
            </w:r>
          </w:p>
        </w:tc>
        <w:tc>
          <w:tcPr>
            <w:tcW w:w="1234" w:type="dxa"/>
          </w:tcPr>
          <w:p w:rsidR="00BB6651" w:rsidRDefault="00A341BC">
            <w:r>
              <w:t>83.566102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149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49.177862</w:t>
            </w:r>
          </w:p>
        </w:tc>
        <w:tc>
          <w:tcPr>
            <w:tcW w:w="1234" w:type="dxa"/>
          </w:tcPr>
          <w:p w:rsidR="00BB6651" w:rsidRDefault="00A341BC">
            <w:r>
              <w:t>89.169996</w:t>
            </w:r>
          </w:p>
        </w:tc>
        <w:tc>
          <w:tcPr>
            <w:tcW w:w="1234" w:type="dxa"/>
          </w:tcPr>
          <w:p w:rsidR="00BB6651" w:rsidRDefault="00A341BC">
            <w:r>
              <w:t>138.347858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150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49.486493</w:t>
            </w:r>
          </w:p>
        </w:tc>
        <w:tc>
          <w:tcPr>
            <w:tcW w:w="1234" w:type="dxa"/>
          </w:tcPr>
          <w:p w:rsidR="00BB6651" w:rsidRDefault="00A341BC">
            <w:r>
              <w:t>1.354579</w:t>
            </w:r>
          </w:p>
        </w:tc>
        <w:tc>
          <w:tcPr>
            <w:tcW w:w="1234" w:type="dxa"/>
          </w:tcPr>
          <w:p w:rsidR="00BB6651" w:rsidRDefault="00A341BC">
            <w:r>
              <w:t>50.841072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  <w:tr w:rsidR="00BB6651">
        <w:tc>
          <w:tcPr>
            <w:tcW w:w="1234" w:type="dxa"/>
          </w:tcPr>
          <w:p w:rsidR="00BB6651" w:rsidRDefault="00A341BC">
            <w:r>
              <w:t>151</w:t>
            </w:r>
          </w:p>
        </w:tc>
        <w:tc>
          <w:tcPr>
            <w:tcW w:w="1234" w:type="dxa"/>
          </w:tcPr>
          <w:p w:rsidR="00BB6651" w:rsidRDefault="00A341BC">
            <w:r>
              <w:t>N</w:t>
            </w:r>
          </w:p>
        </w:tc>
        <w:tc>
          <w:tcPr>
            <w:tcW w:w="1234" w:type="dxa"/>
          </w:tcPr>
          <w:p w:rsidR="00BB6651" w:rsidRDefault="00A341BC">
            <w:r>
              <w:t>49.486493</w:t>
            </w:r>
          </w:p>
        </w:tc>
        <w:tc>
          <w:tcPr>
            <w:tcW w:w="1234" w:type="dxa"/>
          </w:tcPr>
          <w:p w:rsidR="00BB6651" w:rsidRDefault="00A341BC">
            <w:r>
              <w:t>86.161297</w:t>
            </w:r>
          </w:p>
        </w:tc>
        <w:tc>
          <w:tcPr>
            <w:tcW w:w="1234" w:type="dxa"/>
          </w:tcPr>
          <w:p w:rsidR="00BB6651" w:rsidRDefault="00A341BC">
            <w:r>
              <w:t>135.64779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  <w:tc>
          <w:tcPr>
            <w:tcW w:w="1234" w:type="dxa"/>
          </w:tcPr>
          <w:p w:rsidR="00BB6651" w:rsidRDefault="00A341BC">
            <w:r>
              <w:t>-1</w:t>
            </w:r>
          </w:p>
        </w:tc>
      </w:tr>
    </w:tbl>
    <w:p w:rsidR="00BB6651" w:rsidRDefault="00BB665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B6651">
        <w:tc>
          <w:tcPr>
            <w:tcW w:w="1440" w:type="dxa"/>
          </w:tcPr>
          <w:p w:rsidR="00BB6651" w:rsidRDefault="00A341BC">
            <w:r>
              <w:lastRenderedPageBreak/>
              <w:t>16</w:t>
            </w:r>
          </w:p>
        </w:tc>
        <w:tc>
          <w:tcPr>
            <w:tcW w:w="1440" w:type="dxa"/>
          </w:tcPr>
          <w:p w:rsidR="00BB6651" w:rsidRDefault="00A341BC">
            <w:r>
              <w:t>28</w:t>
            </w:r>
          </w:p>
        </w:tc>
        <w:tc>
          <w:tcPr>
            <w:tcW w:w="1440" w:type="dxa"/>
          </w:tcPr>
          <w:p w:rsidR="00BB6651" w:rsidRDefault="00A341BC">
            <w:r>
              <w:t>29</w:t>
            </w:r>
          </w:p>
        </w:tc>
        <w:tc>
          <w:tcPr>
            <w:tcW w:w="1440" w:type="dxa"/>
          </w:tcPr>
          <w:p w:rsidR="00BB6651" w:rsidRDefault="00A341BC">
            <w:r>
              <w:t>6</w:t>
            </w:r>
          </w:p>
        </w:tc>
        <w:tc>
          <w:tcPr>
            <w:tcW w:w="1440" w:type="dxa"/>
          </w:tcPr>
          <w:p w:rsidR="00BB6651" w:rsidRDefault="00A341BC">
            <w:r>
              <w:t>21</w:t>
            </w:r>
          </w:p>
        </w:tc>
        <w:tc>
          <w:tcPr>
            <w:tcW w:w="1440" w:type="dxa"/>
          </w:tcPr>
          <w:p w:rsidR="00BB6651" w:rsidRDefault="00A341BC">
            <w:r>
              <w:t>100</w:t>
            </w:r>
          </w:p>
        </w:tc>
      </w:tr>
      <w:tr w:rsidR="00BB6651">
        <w:tc>
          <w:tcPr>
            <w:tcW w:w="1440" w:type="dxa"/>
          </w:tcPr>
          <w:p w:rsidR="00BB6651" w:rsidRDefault="00A341BC">
            <w:r>
              <w:t>0.16</w:t>
            </w:r>
          </w:p>
        </w:tc>
        <w:tc>
          <w:tcPr>
            <w:tcW w:w="1440" w:type="dxa"/>
          </w:tcPr>
          <w:p w:rsidR="00BB6651" w:rsidRDefault="00A341BC">
            <w:r>
              <w:t>0.28</w:t>
            </w:r>
          </w:p>
        </w:tc>
        <w:tc>
          <w:tcPr>
            <w:tcW w:w="1440" w:type="dxa"/>
          </w:tcPr>
          <w:p w:rsidR="00BB6651" w:rsidRDefault="00A341BC">
            <w:r>
              <w:t>0.29</w:t>
            </w:r>
          </w:p>
        </w:tc>
        <w:tc>
          <w:tcPr>
            <w:tcW w:w="1440" w:type="dxa"/>
          </w:tcPr>
          <w:p w:rsidR="00BB6651" w:rsidRDefault="00A341BC">
            <w:r>
              <w:t>0.06</w:t>
            </w:r>
          </w:p>
        </w:tc>
        <w:tc>
          <w:tcPr>
            <w:tcW w:w="1440" w:type="dxa"/>
          </w:tcPr>
          <w:p w:rsidR="00BB6651" w:rsidRDefault="00A341BC">
            <w:r>
              <w:t>0.21</w:t>
            </w:r>
          </w:p>
        </w:tc>
        <w:tc>
          <w:tcPr>
            <w:tcW w:w="1440" w:type="dxa"/>
          </w:tcPr>
          <w:p w:rsidR="00BB6651" w:rsidRDefault="00A341BC">
            <w:r>
              <w:t>1.0</w:t>
            </w:r>
          </w:p>
        </w:tc>
      </w:tr>
    </w:tbl>
    <w:p w:rsidR="00BB6651" w:rsidRDefault="00BB665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6651">
        <w:tc>
          <w:tcPr>
            <w:tcW w:w="4320" w:type="dxa"/>
          </w:tcPr>
          <w:p w:rsidR="00BB6651" w:rsidRDefault="00A341BC">
            <w:r>
              <w:t>101</w:t>
            </w:r>
          </w:p>
        </w:tc>
        <w:tc>
          <w:tcPr>
            <w:tcW w:w="4320" w:type="dxa"/>
          </w:tcPr>
          <w:p w:rsidR="00BB6651" w:rsidRDefault="00A341BC">
            <w:r>
              <w:t>29</w:t>
            </w:r>
          </w:p>
        </w:tc>
      </w:tr>
      <w:tr w:rsidR="00BB6651">
        <w:tc>
          <w:tcPr>
            <w:tcW w:w="4320" w:type="dxa"/>
          </w:tcPr>
          <w:p w:rsidR="00BB6651" w:rsidRDefault="00A341BC">
            <w:r>
              <w:t>50</w:t>
            </w:r>
          </w:p>
        </w:tc>
        <w:tc>
          <w:tcPr>
            <w:tcW w:w="4320" w:type="dxa"/>
          </w:tcPr>
          <w:p w:rsidR="00BB6651" w:rsidRDefault="00A341BC">
            <w:r>
              <w:t>23</w:t>
            </w:r>
          </w:p>
        </w:tc>
      </w:tr>
    </w:tbl>
    <w:p w:rsidR="00BB6651" w:rsidRDefault="00BB665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B6651">
        <w:tc>
          <w:tcPr>
            <w:tcW w:w="1728" w:type="dxa"/>
          </w:tcPr>
          <w:p w:rsidR="00BB6651" w:rsidRDefault="00A341BC">
            <w:r>
              <w:t>[1, 0]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0.014723</w:t>
            </w:r>
          </w:p>
        </w:tc>
        <w:tc>
          <w:tcPr>
            <w:tcW w:w="1728" w:type="dxa"/>
          </w:tcPr>
          <w:p w:rsidR="00BB6651" w:rsidRDefault="00A341BC">
            <w:r>
              <w:t>0.000298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[1, 1]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0.20807</w:t>
            </w:r>
          </w:p>
        </w:tc>
        <w:tc>
          <w:tcPr>
            <w:tcW w:w="1728" w:type="dxa"/>
          </w:tcPr>
          <w:p w:rsidR="00BB6651" w:rsidRDefault="00A341BC">
            <w:r>
              <w:t>0.004205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0.883622</w:t>
            </w:r>
          </w:p>
        </w:tc>
        <w:tc>
          <w:tcPr>
            <w:tcW w:w="1728" w:type="dxa"/>
          </w:tcPr>
          <w:p w:rsidR="00BB6651" w:rsidRDefault="00A341BC">
            <w:r>
              <w:t>0.017856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[3,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0.465651</w:t>
            </w:r>
          </w:p>
        </w:tc>
        <w:tc>
          <w:tcPr>
            <w:tcW w:w="1728" w:type="dxa"/>
          </w:tcPr>
          <w:p w:rsidR="00BB6651" w:rsidRDefault="00A341BC">
            <w:r>
              <w:t>0.00941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[4,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0.229829</w:t>
            </w:r>
          </w:p>
        </w:tc>
        <w:tc>
          <w:tcPr>
            <w:tcW w:w="1728" w:type="dxa"/>
          </w:tcPr>
          <w:p w:rsidR="00BB6651" w:rsidRDefault="00A341BC">
            <w:r>
              <w:t>0.004644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[5, 1]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0.415652</w:t>
            </w:r>
          </w:p>
        </w:tc>
        <w:tc>
          <w:tcPr>
            <w:tcW w:w="1728" w:type="dxa"/>
          </w:tcPr>
          <w:p w:rsidR="00BB6651" w:rsidRDefault="00A341BC">
            <w:r>
              <w:t>0.008399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[6,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0.330523</w:t>
            </w:r>
          </w:p>
        </w:tc>
        <w:tc>
          <w:tcPr>
            <w:tcW w:w="1728" w:type="dxa"/>
          </w:tcPr>
          <w:p w:rsidR="00BB6651" w:rsidRDefault="00A341BC">
            <w:r>
              <w:t>0.006679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[7,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0.508919</w:t>
            </w:r>
          </w:p>
        </w:tc>
        <w:tc>
          <w:tcPr>
            <w:tcW w:w="1728" w:type="dxa"/>
          </w:tcPr>
          <w:p w:rsidR="00BB6651" w:rsidRDefault="00A341BC">
            <w:r>
              <w:t>0.010284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[8, 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1.095104</w:t>
            </w:r>
          </w:p>
        </w:tc>
        <w:tc>
          <w:tcPr>
            <w:tcW w:w="1728" w:type="dxa"/>
          </w:tcPr>
          <w:p w:rsidR="00BB6651" w:rsidRDefault="00A341BC">
            <w:r>
              <w:t>0.022129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[8, 2]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0.979302</w:t>
            </w:r>
          </w:p>
        </w:tc>
        <w:tc>
          <w:tcPr>
            <w:tcW w:w="1728" w:type="dxa"/>
          </w:tcPr>
          <w:p w:rsidR="00BB6651" w:rsidRDefault="00A341BC">
            <w:r>
              <w:t>0.019789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[9, 2]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0.195385</w:t>
            </w:r>
          </w:p>
        </w:tc>
        <w:tc>
          <w:tcPr>
            <w:tcW w:w="1728" w:type="dxa"/>
          </w:tcPr>
          <w:p w:rsidR="00BB6651" w:rsidRDefault="00A341BC">
            <w:r>
              <w:t>0.003948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[9, 3]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0.024004</w:t>
            </w:r>
          </w:p>
        </w:tc>
        <w:tc>
          <w:tcPr>
            <w:tcW w:w="1728" w:type="dxa"/>
          </w:tcPr>
          <w:p w:rsidR="00BB6651" w:rsidRDefault="00A341BC">
            <w:r>
              <w:t>0.000485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[9, 4]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0.578629</w:t>
            </w:r>
          </w:p>
        </w:tc>
        <w:tc>
          <w:tcPr>
            <w:tcW w:w="1728" w:type="dxa"/>
          </w:tcPr>
          <w:p w:rsidR="00BB6651" w:rsidRDefault="00A341BC">
            <w:r>
              <w:t>0.011693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[10, 4]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0.044426</w:t>
            </w:r>
          </w:p>
        </w:tc>
        <w:tc>
          <w:tcPr>
            <w:tcW w:w="1728" w:type="dxa"/>
          </w:tcPr>
          <w:p w:rsidR="00BB6651" w:rsidRDefault="00A341BC">
            <w:r>
              <w:t>0.000898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[11, 4]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1.373323</w:t>
            </w:r>
          </w:p>
        </w:tc>
        <w:tc>
          <w:tcPr>
            <w:tcW w:w="1728" w:type="dxa"/>
          </w:tcPr>
          <w:p w:rsidR="00BB6651" w:rsidRDefault="00A341BC">
            <w:r>
              <w:t>0.027751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[11, 5]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0.455409</w:t>
            </w:r>
          </w:p>
        </w:tc>
        <w:tc>
          <w:tcPr>
            <w:tcW w:w="1728" w:type="dxa"/>
          </w:tcPr>
          <w:p w:rsidR="00BB6651" w:rsidRDefault="00A341BC">
            <w:r>
              <w:t>0.009203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[12, 5]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0.434699</w:t>
            </w:r>
          </w:p>
        </w:tc>
        <w:tc>
          <w:tcPr>
            <w:tcW w:w="1728" w:type="dxa"/>
          </w:tcPr>
          <w:p w:rsidR="00BB6651" w:rsidRDefault="00A341BC">
            <w:r>
              <w:t>0.008784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[12, 6]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0.077952</w:t>
            </w:r>
          </w:p>
        </w:tc>
        <w:tc>
          <w:tcPr>
            <w:tcW w:w="1728" w:type="dxa"/>
          </w:tcPr>
          <w:p w:rsidR="00BB6651" w:rsidRDefault="00A341BC">
            <w:r>
              <w:t>0.001575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[12, 7]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0.190396</w:t>
            </w:r>
          </w:p>
        </w:tc>
        <w:tc>
          <w:tcPr>
            <w:tcW w:w="1728" w:type="dxa"/>
          </w:tcPr>
          <w:p w:rsidR="00BB6651" w:rsidRDefault="00A341BC">
            <w:r>
              <w:t>0.003847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[12, 8]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1.488248</w:t>
            </w:r>
          </w:p>
        </w:tc>
        <w:tc>
          <w:tcPr>
            <w:tcW w:w="1728" w:type="dxa"/>
          </w:tcPr>
          <w:p w:rsidR="00BB6651" w:rsidRDefault="00A341BC">
            <w:r>
              <w:t>0.030074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[12, 9]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1.908982</w:t>
            </w:r>
          </w:p>
        </w:tc>
        <w:tc>
          <w:tcPr>
            <w:tcW w:w="1728" w:type="dxa"/>
          </w:tcPr>
          <w:p w:rsidR="00BB6651" w:rsidRDefault="00A341BC">
            <w:r>
              <w:t>0.038576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[13, 9]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0.76075</w:t>
            </w:r>
          </w:p>
        </w:tc>
        <w:tc>
          <w:tcPr>
            <w:tcW w:w="1728" w:type="dxa"/>
          </w:tcPr>
          <w:p w:rsidR="00BB6651" w:rsidRDefault="00A341BC">
            <w:r>
              <w:t>0.015373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[14, 9]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0.940316</w:t>
            </w:r>
          </w:p>
        </w:tc>
        <w:tc>
          <w:tcPr>
            <w:tcW w:w="1728" w:type="dxa"/>
          </w:tcPr>
          <w:p w:rsidR="00BB6651" w:rsidRDefault="00A341BC">
            <w:r>
              <w:t>0.019001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[15, 9]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2.610467</w:t>
            </w:r>
          </w:p>
        </w:tc>
        <w:tc>
          <w:tcPr>
            <w:tcW w:w="1728" w:type="dxa"/>
          </w:tcPr>
          <w:p w:rsidR="00BB6651" w:rsidRDefault="00A341BC">
            <w:r>
              <w:t>0.052751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[15, 10]</w:t>
            </w:r>
          </w:p>
        </w:tc>
        <w:tc>
          <w:tcPr>
            <w:tcW w:w="1728" w:type="dxa"/>
          </w:tcPr>
          <w:p w:rsidR="00BB6651" w:rsidRDefault="00A341BC">
            <w:r>
              <w:t>7</w:t>
            </w:r>
          </w:p>
        </w:tc>
        <w:tc>
          <w:tcPr>
            <w:tcW w:w="1728" w:type="dxa"/>
          </w:tcPr>
          <w:p w:rsidR="00BB6651" w:rsidRDefault="00A341BC">
            <w:r>
              <w:t>0.07</w:t>
            </w:r>
          </w:p>
        </w:tc>
        <w:tc>
          <w:tcPr>
            <w:tcW w:w="1728" w:type="dxa"/>
          </w:tcPr>
          <w:p w:rsidR="00BB6651" w:rsidRDefault="00A341BC">
            <w:r>
              <w:t>6.425105</w:t>
            </w:r>
          </w:p>
        </w:tc>
        <w:tc>
          <w:tcPr>
            <w:tcW w:w="1728" w:type="dxa"/>
          </w:tcPr>
          <w:p w:rsidR="00BB6651" w:rsidRDefault="00A341BC">
            <w:r>
              <w:t>0.129836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[15, 11]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2.112904</w:t>
            </w:r>
          </w:p>
        </w:tc>
        <w:tc>
          <w:tcPr>
            <w:tcW w:w="1728" w:type="dxa"/>
          </w:tcPr>
          <w:p w:rsidR="00BB6651" w:rsidRDefault="00A341BC">
            <w:r>
              <w:t>0.042697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[16, 10]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2.115624</w:t>
            </w:r>
          </w:p>
        </w:tc>
        <w:tc>
          <w:tcPr>
            <w:tcW w:w="1728" w:type="dxa"/>
          </w:tcPr>
          <w:p w:rsidR="00BB6651" w:rsidRDefault="00A341BC">
            <w:r>
              <w:t>0.042752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[17, 10]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1.221615</w:t>
            </w:r>
          </w:p>
        </w:tc>
        <w:tc>
          <w:tcPr>
            <w:tcW w:w="1728" w:type="dxa"/>
          </w:tcPr>
          <w:p w:rsidR="00BB6651" w:rsidRDefault="00A341BC">
            <w:r>
              <w:t>0.024686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10]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0.350583</w:t>
            </w:r>
          </w:p>
        </w:tc>
        <w:tc>
          <w:tcPr>
            <w:tcW w:w="1728" w:type="dxa"/>
          </w:tcPr>
          <w:p w:rsidR="00BB6651" w:rsidRDefault="00A341BC">
            <w:r>
              <w:t>0.007084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11]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2.543773</w:t>
            </w:r>
          </w:p>
        </w:tc>
        <w:tc>
          <w:tcPr>
            <w:tcW w:w="1728" w:type="dxa"/>
          </w:tcPr>
          <w:p w:rsidR="00BB6651" w:rsidRDefault="00A341BC">
            <w:r>
              <w:t>0.051403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12]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0.334705</w:t>
            </w:r>
          </w:p>
        </w:tc>
        <w:tc>
          <w:tcPr>
            <w:tcW w:w="1728" w:type="dxa"/>
          </w:tcPr>
          <w:p w:rsidR="00BB6651" w:rsidRDefault="00A341BC">
            <w:r>
              <w:t>0.006764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13]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1.190815</w:t>
            </w:r>
          </w:p>
        </w:tc>
        <w:tc>
          <w:tcPr>
            <w:tcW w:w="1728" w:type="dxa"/>
          </w:tcPr>
          <w:p w:rsidR="00BB6651" w:rsidRDefault="00A341BC">
            <w:r>
              <w:t>0.024063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14]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0.735354</w:t>
            </w:r>
          </w:p>
        </w:tc>
        <w:tc>
          <w:tcPr>
            <w:tcW w:w="1728" w:type="dxa"/>
          </w:tcPr>
          <w:p w:rsidR="00BB6651" w:rsidRDefault="00A341BC">
            <w:r>
              <w:t>0.01486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[18, 15]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1.172118</w:t>
            </w:r>
          </w:p>
        </w:tc>
        <w:tc>
          <w:tcPr>
            <w:tcW w:w="1728" w:type="dxa"/>
          </w:tcPr>
          <w:p w:rsidR="00BB6651" w:rsidRDefault="00A341BC">
            <w:r>
              <w:t>0.023686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[19, 15]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0.105433</w:t>
            </w:r>
          </w:p>
        </w:tc>
        <w:tc>
          <w:tcPr>
            <w:tcW w:w="1728" w:type="dxa"/>
          </w:tcPr>
          <w:p w:rsidR="00BB6651" w:rsidRDefault="00A341BC">
            <w:r>
              <w:t>0.002131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[19, 14]</w:t>
            </w:r>
          </w:p>
        </w:tc>
        <w:tc>
          <w:tcPr>
            <w:tcW w:w="1728" w:type="dxa"/>
          </w:tcPr>
          <w:p w:rsidR="00BB6651" w:rsidRDefault="00A341BC">
            <w:r>
              <w:t>6</w:t>
            </w:r>
          </w:p>
        </w:tc>
        <w:tc>
          <w:tcPr>
            <w:tcW w:w="1728" w:type="dxa"/>
          </w:tcPr>
          <w:p w:rsidR="00BB6651" w:rsidRDefault="00A341BC">
            <w:r>
              <w:t>0.06</w:t>
            </w:r>
          </w:p>
        </w:tc>
        <w:tc>
          <w:tcPr>
            <w:tcW w:w="1728" w:type="dxa"/>
          </w:tcPr>
          <w:p w:rsidR="00BB6651" w:rsidRDefault="00A341BC">
            <w:r>
              <w:t>2.006873</w:t>
            </w:r>
          </w:p>
        </w:tc>
        <w:tc>
          <w:tcPr>
            <w:tcW w:w="1728" w:type="dxa"/>
          </w:tcPr>
          <w:p w:rsidR="00BB6651" w:rsidRDefault="00A341BC">
            <w:r>
              <w:t>0.040554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[20, 14]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1.991095</w:t>
            </w:r>
          </w:p>
        </w:tc>
        <w:tc>
          <w:tcPr>
            <w:tcW w:w="1728" w:type="dxa"/>
          </w:tcPr>
          <w:p w:rsidR="00BB6651" w:rsidRDefault="00A341BC">
            <w:r>
              <w:t>0.040235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[20, 15]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0.231577</w:t>
            </w:r>
          </w:p>
        </w:tc>
        <w:tc>
          <w:tcPr>
            <w:tcW w:w="1728" w:type="dxa"/>
          </w:tcPr>
          <w:p w:rsidR="00BB6651" w:rsidRDefault="00A341BC">
            <w:r>
              <w:t>0.00468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[21, 15]</w:t>
            </w:r>
          </w:p>
        </w:tc>
        <w:tc>
          <w:tcPr>
            <w:tcW w:w="1728" w:type="dxa"/>
          </w:tcPr>
          <w:p w:rsidR="00BB6651" w:rsidRDefault="00A341BC">
            <w:r>
              <w:t>4</w:t>
            </w:r>
          </w:p>
        </w:tc>
        <w:tc>
          <w:tcPr>
            <w:tcW w:w="1728" w:type="dxa"/>
          </w:tcPr>
          <w:p w:rsidR="00BB6651" w:rsidRDefault="00A341BC">
            <w:r>
              <w:t>0.04</w:t>
            </w:r>
          </w:p>
        </w:tc>
        <w:tc>
          <w:tcPr>
            <w:tcW w:w="1728" w:type="dxa"/>
          </w:tcPr>
          <w:p w:rsidR="00BB6651" w:rsidRDefault="00A341BC">
            <w:r>
              <w:t>1.933753</w:t>
            </w:r>
          </w:p>
        </w:tc>
        <w:tc>
          <w:tcPr>
            <w:tcW w:w="1728" w:type="dxa"/>
          </w:tcPr>
          <w:p w:rsidR="00BB6651" w:rsidRDefault="00A341BC">
            <w:r>
              <w:t>0.039076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[22, 15]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0.165878</w:t>
            </w:r>
          </w:p>
        </w:tc>
        <w:tc>
          <w:tcPr>
            <w:tcW w:w="1728" w:type="dxa"/>
          </w:tcPr>
          <w:p w:rsidR="00BB6651" w:rsidRDefault="00A341BC">
            <w:r>
              <w:t>0.003352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lastRenderedPageBreak/>
              <w:t>[23, 15]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2.592311</w:t>
            </w:r>
          </w:p>
        </w:tc>
        <w:tc>
          <w:tcPr>
            <w:tcW w:w="1728" w:type="dxa"/>
          </w:tcPr>
          <w:p w:rsidR="00BB6651" w:rsidRDefault="00A341BC">
            <w:r>
              <w:t>0.052384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[24, 15]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0.25118</w:t>
            </w:r>
          </w:p>
        </w:tc>
        <w:tc>
          <w:tcPr>
            <w:tcW w:w="1728" w:type="dxa"/>
          </w:tcPr>
          <w:p w:rsidR="00BB6651" w:rsidRDefault="00A341BC">
            <w:r>
              <w:t>0.005076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[25, 15]</w:t>
            </w:r>
          </w:p>
        </w:tc>
        <w:tc>
          <w:tcPr>
            <w:tcW w:w="1728" w:type="dxa"/>
          </w:tcPr>
          <w:p w:rsidR="00BB6651" w:rsidRDefault="00A341BC">
            <w:r>
              <w:t>3</w:t>
            </w:r>
          </w:p>
        </w:tc>
        <w:tc>
          <w:tcPr>
            <w:tcW w:w="1728" w:type="dxa"/>
          </w:tcPr>
          <w:p w:rsidR="00BB6651" w:rsidRDefault="00A341BC">
            <w:r>
              <w:t>0.03</w:t>
            </w:r>
          </w:p>
        </w:tc>
        <w:tc>
          <w:tcPr>
            <w:tcW w:w="1728" w:type="dxa"/>
          </w:tcPr>
          <w:p w:rsidR="00BB6651" w:rsidRDefault="00A341BC">
            <w:r>
              <w:t>0.222478</w:t>
            </w:r>
          </w:p>
        </w:tc>
        <w:tc>
          <w:tcPr>
            <w:tcW w:w="1728" w:type="dxa"/>
          </w:tcPr>
          <w:p w:rsidR="00BB6651" w:rsidRDefault="00A341BC">
            <w:r>
              <w:t>0.004496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[25, 16]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1.139717</w:t>
            </w:r>
          </w:p>
        </w:tc>
        <w:tc>
          <w:tcPr>
            <w:tcW w:w="1728" w:type="dxa"/>
          </w:tcPr>
          <w:p w:rsidR="00BB6651" w:rsidRDefault="00A341BC">
            <w:r>
              <w:t>0.023031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[26, 16]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0.021582</w:t>
            </w:r>
          </w:p>
        </w:tc>
        <w:tc>
          <w:tcPr>
            <w:tcW w:w="1728" w:type="dxa"/>
          </w:tcPr>
          <w:p w:rsidR="00BB6651" w:rsidRDefault="00A341BC">
            <w:r>
              <w:t>0.000436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[26, 17]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0.494956</w:t>
            </w:r>
          </w:p>
        </w:tc>
        <w:tc>
          <w:tcPr>
            <w:tcW w:w="1728" w:type="dxa"/>
          </w:tcPr>
          <w:p w:rsidR="00BB6651" w:rsidRDefault="00A341BC">
            <w:r>
              <w:t>0.010002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[26, 18]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0.87604</w:t>
            </w:r>
          </w:p>
        </w:tc>
        <w:tc>
          <w:tcPr>
            <w:tcW w:w="1728" w:type="dxa"/>
          </w:tcPr>
          <w:p w:rsidR="00BB6651" w:rsidRDefault="00A341BC">
            <w:r>
              <w:t>0.017703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[27, 18]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0.476308</w:t>
            </w:r>
          </w:p>
        </w:tc>
        <w:tc>
          <w:tcPr>
            <w:tcW w:w="1728" w:type="dxa"/>
          </w:tcPr>
          <w:p w:rsidR="00BB6651" w:rsidRDefault="00A341BC">
            <w:r>
              <w:t>0.009625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[27, 19]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0.309861</w:t>
            </w:r>
          </w:p>
        </w:tc>
        <w:tc>
          <w:tcPr>
            <w:tcW w:w="1728" w:type="dxa"/>
          </w:tcPr>
          <w:p w:rsidR="00BB6651" w:rsidRDefault="00A341BC">
            <w:r>
              <w:t>0.006262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[27, 20]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0.963945</w:t>
            </w:r>
          </w:p>
        </w:tc>
        <w:tc>
          <w:tcPr>
            <w:tcW w:w="1728" w:type="dxa"/>
          </w:tcPr>
          <w:p w:rsidR="00BB6651" w:rsidRDefault="00A341BC">
            <w:r>
              <w:t>0.019479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[27, 21]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0.013049</w:t>
            </w:r>
          </w:p>
        </w:tc>
        <w:tc>
          <w:tcPr>
            <w:tcW w:w="1728" w:type="dxa"/>
          </w:tcPr>
          <w:p w:rsidR="00BB6651" w:rsidRDefault="00A341BC">
            <w:r>
              <w:t>0.000264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[27, 22]</w:t>
            </w:r>
          </w:p>
        </w:tc>
        <w:tc>
          <w:tcPr>
            <w:tcW w:w="1728" w:type="dxa"/>
          </w:tcPr>
          <w:p w:rsidR="00BB6651" w:rsidRDefault="00A341BC">
            <w:r>
              <w:t>2</w:t>
            </w:r>
          </w:p>
        </w:tc>
        <w:tc>
          <w:tcPr>
            <w:tcW w:w="1728" w:type="dxa"/>
          </w:tcPr>
          <w:p w:rsidR="00BB6651" w:rsidRDefault="00A341BC">
            <w:r>
              <w:t>0.02</w:t>
            </w:r>
          </w:p>
        </w:tc>
        <w:tc>
          <w:tcPr>
            <w:tcW w:w="1728" w:type="dxa"/>
          </w:tcPr>
          <w:p w:rsidR="00BB6651" w:rsidRDefault="00A341BC">
            <w:r>
              <w:t>0.386983</w:t>
            </w:r>
          </w:p>
        </w:tc>
        <w:tc>
          <w:tcPr>
            <w:tcW w:w="1728" w:type="dxa"/>
          </w:tcPr>
          <w:p w:rsidR="00BB6651" w:rsidRDefault="00A341BC">
            <w:r>
              <w:t>0.00782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[28, 22]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0.577864</w:t>
            </w:r>
          </w:p>
        </w:tc>
        <w:tc>
          <w:tcPr>
            <w:tcW w:w="1728" w:type="dxa"/>
          </w:tcPr>
          <w:p w:rsidR="00BB6651" w:rsidRDefault="00A341BC">
            <w:r>
              <w:t>0.011677</w:t>
            </w:r>
          </w:p>
        </w:tc>
      </w:tr>
      <w:tr w:rsidR="00BB6651">
        <w:tc>
          <w:tcPr>
            <w:tcW w:w="1728" w:type="dxa"/>
          </w:tcPr>
          <w:p w:rsidR="00BB6651" w:rsidRDefault="00A341BC">
            <w:r>
              <w:t>[28, 23]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0.308631</w:t>
            </w:r>
          </w:p>
        </w:tc>
        <w:tc>
          <w:tcPr>
            <w:tcW w:w="1728" w:type="dxa"/>
          </w:tcPr>
          <w:p w:rsidR="00BB6651" w:rsidRDefault="00A341BC">
            <w:r>
              <w:t>0.006237</w:t>
            </w:r>
          </w:p>
        </w:tc>
      </w:tr>
      <w:tr w:rsidR="00BB6651" w:rsidTr="00A341BC">
        <w:tc>
          <w:tcPr>
            <w:tcW w:w="1728" w:type="dxa"/>
            <w:tcBorders>
              <w:bottom w:val="single" w:sz="4" w:space="0" w:color="auto"/>
            </w:tcBorders>
          </w:tcPr>
          <w:p w:rsidR="00BB6651" w:rsidRDefault="00A341BC">
            <w:r>
              <w:t>[29, 23]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  <w:tc>
          <w:tcPr>
            <w:tcW w:w="1728" w:type="dxa"/>
          </w:tcPr>
          <w:p w:rsidR="00BB6651" w:rsidRDefault="00A341BC">
            <w:r>
              <w:t>0.01</w:t>
            </w:r>
          </w:p>
        </w:tc>
        <w:tc>
          <w:tcPr>
            <w:tcW w:w="1728" w:type="dxa"/>
          </w:tcPr>
          <w:p w:rsidR="00BB6651" w:rsidRDefault="00A341BC">
            <w:r>
              <w:t>0.331145</w:t>
            </w:r>
          </w:p>
        </w:tc>
        <w:tc>
          <w:tcPr>
            <w:tcW w:w="1728" w:type="dxa"/>
          </w:tcPr>
          <w:p w:rsidR="00BB6651" w:rsidRDefault="00A341BC">
            <w:r>
              <w:t>0.006692</w:t>
            </w:r>
          </w:p>
        </w:tc>
      </w:tr>
      <w:tr w:rsidR="00BB6651" w:rsidTr="00A341BC">
        <w:tc>
          <w:tcPr>
            <w:tcW w:w="1728" w:type="dxa"/>
            <w:tcBorders>
              <w:left w:val="nil"/>
              <w:bottom w:val="nil"/>
            </w:tcBorders>
          </w:tcPr>
          <w:p w:rsidR="00BB6651" w:rsidRDefault="00BB6651"/>
        </w:tc>
        <w:tc>
          <w:tcPr>
            <w:tcW w:w="1728" w:type="dxa"/>
          </w:tcPr>
          <w:p w:rsidR="00BB6651" w:rsidRDefault="00A341BC">
            <w:r>
              <w:t>100</w:t>
            </w:r>
          </w:p>
        </w:tc>
        <w:tc>
          <w:tcPr>
            <w:tcW w:w="1728" w:type="dxa"/>
          </w:tcPr>
          <w:p w:rsidR="00BB6651" w:rsidRDefault="00A341BC">
            <w:r>
              <w:t>1.0</w:t>
            </w:r>
          </w:p>
        </w:tc>
        <w:tc>
          <w:tcPr>
            <w:tcW w:w="1728" w:type="dxa"/>
          </w:tcPr>
          <w:p w:rsidR="00BB6651" w:rsidRDefault="00A341BC">
            <w:r>
              <w:t>49.817638</w:t>
            </w:r>
          </w:p>
        </w:tc>
        <w:tc>
          <w:tcPr>
            <w:tcW w:w="1728" w:type="dxa"/>
          </w:tcPr>
          <w:p w:rsidR="00BB6651" w:rsidRDefault="00A341BC">
            <w:r>
              <w:t>1</w:t>
            </w:r>
          </w:p>
        </w:tc>
      </w:tr>
    </w:tbl>
    <w:p w:rsidR="00BB6651" w:rsidRDefault="00BB6651"/>
    <w:sectPr w:rsidR="00BB6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1BC"/>
    <w:rsid w:val="00AA1D8D"/>
    <w:rsid w:val="00B47730"/>
    <w:rsid w:val="00BB66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51EE4"/>
  <w14:defaultImageDpi w14:val="300"/>
  <w15:docId w15:val="{37F74F28-E6F8-684A-B95F-910413D9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F8697-BA09-6745-9884-189251AF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2020-11-04T11:22:00Z</dcterms:modified>
  <cp:category/>
</cp:coreProperties>
</file>