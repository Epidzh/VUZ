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9547E">
        <w:tc>
          <w:tcPr>
            <w:tcW w:w="1728" w:type="dxa"/>
          </w:tcPr>
          <w:p w:rsidR="0089547E" w:rsidRDefault="009D27BA">
            <w:r>
              <w:t>1</w:t>
            </w:r>
          </w:p>
        </w:tc>
        <w:tc>
          <w:tcPr>
            <w:tcW w:w="1728" w:type="dxa"/>
          </w:tcPr>
          <w:p w:rsidR="0089547E" w:rsidRDefault="009D27BA">
            <w:r>
              <w:t>0.73193</w:t>
            </w:r>
          </w:p>
        </w:tc>
        <w:tc>
          <w:tcPr>
            <w:tcW w:w="1728" w:type="dxa"/>
          </w:tcPr>
          <w:p w:rsidR="0089547E" w:rsidRDefault="009D27BA">
            <w:r>
              <w:t>5</w:t>
            </w:r>
          </w:p>
        </w:tc>
        <w:tc>
          <w:tcPr>
            <w:tcW w:w="1728" w:type="dxa"/>
          </w:tcPr>
          <w:p w:rsidR="0089547E" w:rsidRDefault="009D27BA">
            <w:r>
              <w:t>2.46148</w:t>
            </w:r>
          </w:p>
        </w:tc>
        <w:tc>
          <w:tcPr>
            <w:tcW w:w="1728" w:type="dxa"/>
          </w:tcPr>
          <w:p w:rsidR="0089547E" w:rsidRPr="00A41776" w:rsidRDefault="00A4177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3.19341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0.27153</w:t>
            </w:r>
          </w:p>
        </w:tc>
        <w:tc>
          <w:tcPr>
            <w:tcW w:w="1728" w:type="dxa"/>
          </w:tcPr>
          <w:p w:rsidR="00A41776" w:rsidRDefault="00A41776" w:rsidP="00A41776">
            <w:r>
              <w:t>0.5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3.46494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2.38719</w:t>
            </w:r>
          </w:p>
        </w:tc>
        <w:tc>
          <w:tcPr>
            <w:tcW w:w="1728" w:type="dxa"/>
          </w:tcPr>
          <w:p w:rsidR="00A41776" w:rsidRDefault="00A41776" w:rsidP="00A41776">
            <w:r>
              <w:t>0.16667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5.85213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1.57812</w:t>
            </w:r>
          </w:p>
        </w:tc>
        <w:tc>
          <w:tcPr>
            <w:tcW w:w="1728" w:type="dxa"/>
          </w:tcPr>
          <w:p w:rsidR="00A41776" w:rsidRDefault="00A41776" w:rsidP="00A41776">
            <w:r>
              <w:t>0.08333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7.43025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2.12184</w:t>
            </w:r>
          </w:p>
        </w:tc>
        <w:tc>
          <w:tcPr>
            <w:tcW w:w="1728" w:type="dxa"/>
          </w:tcPr>
          <w:p w:rsidR="00A41776" w:rsidRDefault="00A41776" w:rsidP="00A41776">
            <w:r>
              <w:t>0.05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</w:t>
            </w:r>
          </w:p>
        </w:tc>
        <w:tc>
          <w:tcPr>
            <w:tcW w:w="1728" w:type="dxa"/>
          </w:tcPr>
          <w:p w:rsidR="00A41776" w:rsidRDefault="00A41776" w:rsidP="00A41776">
            <w:r>
              <w:t>9.55209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3.95842</w:t>
            </w:r>
          </w:p>
        </w:tc>
        <w:tc>
          <w:tcPr>
            <w:tcW w:w="1728" w:type="dxa"/>
          </w:tcPr>
          <w:p w:rsidR="00A41776" w:rsidRDefault="00A41776" w:rsidP="00A41776">
            <w:r>
              <w:t>0.06667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</w:t>
            </w:r>
          </w:p>
        </w:tc>
        <w:tc>
          <w:tcPr>
            <w:tcW w:w="1728" w:type="dxa"/>
          </w:tcPr>
          <w:p w:rsidR="00A41776" w:rsidRDefault="00A41776" w:rsidP="00A41776">
            <w:r>
              <w:t>13.51051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2.87936</w:t>
            </w:r>
          </w:p>
        </w:tc>
        <w:tc>
          <w:tcPr>
            <w:tcW w:w="1728" w:type="dxa"/>
          </w:tcPr>
          <w:p w:rsidR="00A41776" w:rsidRDefault="00A41776" w:rsidP="00A41776">
            <w:r>
              <w:t>0.04762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</w:t>
            </w:r>
          </w:p>
        </w:tc>
        <w:tc>
          <w:tcPr>
            <w:tcW w:w="1728" w:type="dxa"/>
          </w:tcPr>
          <w:p w:rsidR="00A41776" w:rsidRDefault="00A41776" w:rsidP="00A41776">
            <w:r>
              <w:t>16.38987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3.68111</w:t>
            </w:r>
          </w:p>
        </w:tc>
        <w:tc>
          <w:tcPr>
            <w:tcW w:w="1728" w:type="dxa"/>
          </w:tcPr>
          <w:p w:rsidR="00A41776" w:rsidRDefault="00A41776" w:rsidP="00A41776">
            <w:r>
              <w:t>0.03571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</w:t>
            </w:r>
          </w:p>
        </w:tc>
        <w:tc>
          <w:tcPr>
            <w:tcW w:w="1728" w:type="dxa"/>
          </w:tcPr>
          <w:p w:rsidR="00A41776" w:rsidRDefault="00A41776" w:rsidP="00A41776">
            <w:r>
              <w:t>20.07098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2.10865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0.02778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</w:t>
            </w:r>
          </w:p>
        </w:tc>
        <w:tc>
          <w:tcPr>
            <w:tcW w:w="1728" w:type="dxa"/>
          </w:tcPr>
          <w:p w:rsidR="00A41776" w:rsidRDefault="00A41776" w:rsidP="00A41776">
            <w:r>
              <w:t>22.17963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4.28057</w:t>
            </w:r>
          </w:p>
        </w:tc>
        <w:tc>
          <w:tcPr>
            <w:tcW w:w="1728" w:type="dxa"/>
          </w:tcPr>
          <w:p w:rsidR="00A41776" w:rsidRDefault="00A41776" w:rsidP="00A41776">
            <w:r>
              <w:t>0.02222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</w:t>
            </w:r>
          </w:p>
        </w:tc>
        <w:tc>
          <w:tcPr>
            <w:tcW w:w="1728" w:type="dxa"/>
          </w:tcPr>
          <w:p w:rsidR="00A41776" w:rsidRDefault="00A41776" w:rsidP="00A41776">
            <w:r>
              <w:t>26.46019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1.39836</w:t>
            </w:r>
          </w:p>
        </w:tc>
        <w:tc>
          <w:tcPr>
            <w:tcW w:w="1728" w:type="dxa"/>
          </w:tcPr>
          <w:p w:rsidR="00A41776" w:rsidRDefault="00A41776" w:rsidP="00A41776">
            <w:r>
              <w:t>0.02727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</w:t>
            </w:r>
          </w:p>
        </w:tc>
        <w:tc>
          <w:tcPr>
            <w:tcW w:w="1728" w:type="dxa"/>
          </w:tcPr>
          <w:p w:rsidR="00A41776" w:rsidRDefault="00A41776" w:rsidP="00A41776">
            <w:r>
              <w:t>27.85856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8.52951</w:t>
            </w:r>
          </w:p>
        </w:tc>
        <w:tc>
          <w:tcPr>
            <w:tcW w:w="1728" w:type="dxa"/>
          </w:tcPr>
          <w:p w:rsidR="00A41776" w:rsidRDefault="00A41776" w:rsidP="00A41776">
            <w:r>
              <w:t>0.02273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</w:t>
            </w:r>
          </w:p>
        </w:tc>
        <w:tc>
          <w:tcPr>
            <w:tcW w:w="1728" w:type="dxa"/>
          </w:tcPr>
          <w:p w:rsidR="00A41776" w:rsidRDefault="00A41776" w:rsidP="00A41776">
            <w:r>
              <w:t>36.38807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1.95844</w:t>
            </w:r>
          </w:p>
        </w:tc>
        <w:tc>
          <w:tcPr>
            <w:tcW w:w="1728" w:type="dxa"/>
          </w:tcPr>
          <w:p w:rsidR="00A41776" w:rsidRDefault="00A41776" w:rsidP="00A41776">
            <w:r>
              <w:t>0.01923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</w:t>
            </w:r>
          </w:p>
        </w:tc>
        <w:tc>
          <w:tcPr>
            <w:tcW w:w="1728" w:type="dxa"/>
          </w:tcPr>
          <w:p w:rsidR="00A41776" w:rsidRDefault="00A41776" w:rsidP="00A41776">
            <w:r>
              <w:t>38.34651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3.25969</w:t>
            </w:r>
          </w:p>
        </w:tc>
        <w:tc>
          <w:tcPr>
            <w:tcW w:w="1728" w:type="dxa"/>
          </w:tcPr>
          <w:p w:rsidR="00A41776" w:rsidRDefault="00A41776" w:rsidP="00A41776">
            <w:r>
              <w:t>0.01648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</w:t>
            </w:r>
          </w:p>
        </w:tc>
        <w:tc>
          <w:tcPr>
            <w:tcW w:w="1728" w:type="dxa"/>
          </w:tcPr>
          <w:p w:rsidR="00A41776" w:rsidRDefault="00A41776" w:rsidP="00A41776">
            <w:r>
              <w:t>41.60619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0.39473</w:t>
            </w:r>
          </w:p>
        </w:tc>
        <w:tc>
          <w:tcPr>
            <w:tcW w:w="1728" w:type="dxa"/>
          </w:tcPr>
          <w:p w:rsidR="00A41776" w:rsidRDefault="00A41776" w:rsidP="00A41776">
            <w:r>
              <w:t>0.01905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</w:t>
            </w:r>
          </w:p>
        </w:tc>
        <w:tc>
          <w:tcPr>
            <w:tcW w:w="1728" w:type="dxa"/>
          </w:tcPr>
          <w:p w:rsidR="00A41776" w:rsidRDefault="00A41776" w:rsidP="00A41776">
            <w:r>
              <w:t>42.00092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0.16636</w:t>
            </w:r>
          </w:p>
        </w:tc>
        <w:tc>
          <w:tcPr>
            <w:tcW w:w="1728" w:type="dxa"/>
          </w:tcPr>
          <w:p w:rsidR="00A41776" w:rsidRDefault="00A41776" w:rsidP="00A41776">
            <w:r>
              <w:t>0.01667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</w:t>
            </w:r>
          </w:p>
        </w:tc>
        <w:tc>
          <w:tcPr>
            <w:tcW w:w="1728" w:type="dxa"/>
          </w:tcPr>
          <w:p w:rsidR="00A41776" w:rsidRDefault="00A41776" w:rsidP="00A41776">
            <w:r>
              <w:t>42.16729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2.67252</w:t>
            </w:r>
          </w:p>
        </w:tc>
        <w:tc>
          <w:tcPr>
            <w:tcW w:w="1728" w:type="dxa"/>
          </w:tcPr>
          <w:p w:rsidR="00A41776" w:rsidRDefault="00A41776" w:rsidP="00A41776">
            <w:r>
              <w:t>0.01471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</w:t>
            </w:r>
          </w:p>
        </w:tc>
        <w:tc>
          <w:tcPr>
            <w:tcW w:w="1728" w:type="dxa"/>
          </w:tcPr>
          <w:p w:rsidR="00A41776" w:rsidRDefault="00A41776" w:rsidP="00A41776">
            <w:r>
              <w:t>44.83981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1.37333</w:t>
            </w:r>
          </w:p>
        </w:tc>
        <w:tc>
          <w:tcPr>
            <w:tcW w:w="1728" w:type="dxa"/>
          </w:tcPr>
          <w:p w:rsidR="00A41776" w:rsidRDefault="00A41776" w:rsidP="00A41776">
            <w:r>
              <w:t>0.01307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</w:t>
            </w:r>
          </w:p>
        </w:tc>
        <w:tc>
          <w:tcPr>
            <w:tcW w:w="1728" w:type="dxa"/>
          </w:tcPr>
          <w:p w:rsidR="00A41776" w:rsidRDefault="00A41776" w:rsidP="00A41776">
            <w:r>
              <w:t>46.21313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0.44488</w:t>
            </w:r>
          </w:p>
        </w:tc>
        <w:tc>
          <w:tcPr>
            <w:tcW w:w="1728" w:type="dxa"/>
          </w:tcPr>
          <w:p w:rsidR="00A41776" w:rsidRDefault="00A41776" w:rsidP="00A41776">
            <w:r>
              <w:t>0.01462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</w:t>
            </w:r>
          </w:p>
        </w:tc>
        <w:tc>
          <w:tcPr>
            <w:tcW w:w="1728" w:type="dxa"/>
          </w:tcPr>
          <w:p w:rsidR="00A41776" w:rsidRDefault="00A41776" w:rsidP="00A41776">
            <w:r>
              <w:t>46.65801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6.82184</w:t>
            </w:r>
          </w:p>
        </w:tc>
        <w:tc>
          <w:tcPr>
            <w:tcW w:w="1728" w:type="dxa"/>
          </w:tcPr>
          <w:p w:rsidR="00A41776" w:rsidRDefault="00A41776" w:rsidP="00A41776">
            <w:r>
              <w:t>0.01316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</w:t>
            </w:r>
          </w:p>
        </w:tc>
        <w:tc>
          <w:tcPr>
            <w:tcW w:w="1728" w:type="dxa"/>
          </w:tcPr>
          <w:p w:rsidR="00A41776" w:rsidRDefault="00A41776" w:rsidP="00A41776">
            <w:r>
              <w:t>53.47985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1.82057</w:t>
            </w:r>
          </w:p>
        </w:tc>
        <w:tc>
          <w:tcPr>
            <w:tcW w:w="1728" w:type="dxa"/>
          </w:tcPr>
          <w:p w:rsidR="00A41776" w:rsidRDefault="00A41776" w:rsidP="00A41776">
            <w:r>
              <w:t>0.0119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</w:t>
            </w:r>
          </w:p>
        </w:tc>
        <w:tc>
          <w:tcPr>
            <w:tcW w:w="1728" w:type="dxa"/>
          </w:tcPr>
          <w:p w:rsidR="00A41776" w:rsidRDefault="00A41776" w:rsidP="00A41776">
            <w:r>
              <w:t>55.30042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0.73686</w:t>
            </w:r>
          </w:p>
        </w:tc>
        <w:tc>
          <w:tcPr>
            <w:tcW w:w="1728" w:type="dxa"/>
          </w:tcPr>
          <w:p w:rsidR="00A41776" w:rsidRDefault="00A41776" w:rsidP="00A41776">
            <w:r>
              <w:t>0.01082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23</w:t>
            </w:r>
          </w:p>
        </w:tc>
        <w:tc>
          <w:tcPr>
            <w:tcW w:w="1728" w:type="dxa"/>
          </w:tcPr>
          <w:p w:rsidR="00A41776" w:rsidRDefault="00A41776" w:rsidP="00A41776">
            <w:r>
              <w:t>56.03729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0.20193</w:t>
            </w:r>
          </w:p>
        </w:tc>
        <w:tc>
          <w:tcPr>
            <w:tcW w:w="1728" w:type="dxa"/>
          </w:tcPr>
          <w:p w:rsidR="00A41776" w:rsidRDefault="00A41776" w:rsidP="00A41776">
            <w:r>
              <w:t>0.01186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24</w:t>
            </w:r>
          </w:p>
        </w:tc>
        <w:tc>
          <w:tcPr>
            <w:tcW w:w="1728" w:type="dxa"/>
          </w:tcPr>
          <w:p w:rsidR="00A41776" w:rsidRDefault="00A41776" w:rsidP="00A41776">
            <w:r>
              <w:t>56.23921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7.17779</w:t>
            </w:r>
          </w:p>
        </w:tc>
        <w:tc>
          <w:tcPr>
            <w:tcW w:w="1728" w:type="dxa"/>
          </w:tcPr>
          <w:p w:rsidR="00A41776" w:rsidRDefault="00A41776" w:rsidP="00A41776">
            <w:r>
              <w:t>0.01087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25</w:t>
            </w:r>
          </w:p>
        </w:tc>
        <w:tc>
          <w:tcPr>
            <w:tcW w:w="1728" w:type="dxa"/>
          </w:tcPr>
          <w:p w:rsidR="00A41776" w:rsidRDefault="00A41776" w:rsidP="00A41776">
            <w:r>
              <w:t>63.41701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0.57852</w:t>
            </w:r>
          </w:p>
        </w:tc>
        <w:tc>
          <w:tcPr>
            <w:tcW w:w="1728" w:type="dxa"/>
          </w:tcPr>
          <w:p w:rsidR="00A41776" w:rsidRDefault="00A41776" w:rsidP="00A41776">
            <w:r>
              <w:t>0.01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26</w:t>
            </w:r>
          </w:p>
        </w:tc>
        <w:tc>
          <w:tcPr>
            <w:tcW w:w="1728" w:type="dxa"/>
          </w:tcPr>
          <w:p w:rsidR="00A41776" w:rsidRDefault="00A41776" w:rsidP="00A41776">
            <w:r>
              <w:t>63.99553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3.08628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0.00923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27</w:t>
            </w:r>
          </w:p>
        </w:tc>
        <w:tc>
          <w:tcPr>
            <w:tcW w:w="1728" w:type="dxa"/>
          </w:tcPr>
          <w:p w:rsidR="00A41776" w:rsidRDefault="00A41776" w:rsidP="00A41776">
            <w:r>
              <w:t>67.08181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9.26814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0.00855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28</w:t>
            </w:r>
          </w:p>
        </w:tc>
        <w:tc>
          <w:tcPr>
            <w:tcW w:w="1728" w:type="dxa"/>
          </w:tcPr>
          <w:p w:rsidR="00A41776" w:rsidRDefault="00A41776" w:rsidP="00A41776">
            <w:r>
              <w:t>76.34994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1.85125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0.00794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29</w:t>
            </w:r>
          </w:p>
        </w:tc>
        <w:tc>
          <w:tcPr>
            <w:tcW w:w="1728" w:type="dxa"/>
          </w:tcPr>
          <w:p w:rsidR="00A41776" w:rsidRDefault="00A41776" w:rsidP="00A41776">
            <w:r>
              <w:t>78.20119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0.54915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0.00739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30</w:t>
            </w:r>
          </w:p>
        </w:tc>
        <w:tc>
          <w:tcPr>
            <w:tcW w:w="1728" w:type="dxa"/>
          </w:tcPr>
          <w:p w:rsidR="00A41776" w:rsidRDefault="00A41776" w:rsidP="00A41776">
            <w:r>
              <w:t>78.75035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1.31069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0.00805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31</w:t>
            </w:r>
          </w:p>
        </w:tc>
        <w:tc>
          <w:tcPr>
            <w:tcW w:w="1728" w:type="dxa"/>
          </w:tcPr>
          <w:p w:rsidR="00A41776" w:rsidRDefault="00A41776" w:rsidP="00A41776">
            <w:r>
              <w:t>80.06104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9.79613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0.00753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32</w:t>
            </w:r>
          </w:p>
        </w:tc>
        <w:tc>
          <w:tcPr>
            <w:tcW w:w="1728" w:type="dxa"/>
          </w:tcPr>
          <w:p w:rsidR="00A41776" w:rsidRDefault="00A41776" w:rsidP="00A41776">
            <w:r>
              <w:t>89.85718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2.4764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0.00706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33</w:t>
            </w:r>
          </w:p>
        </w:tc>
        <w:tc>
          <w:tcPr>
            <w:tcW w:w="1728" w:type="dxa"/>
          </w:tcPr>
          <w:p w:rsidR="00A41776" w:rsidRDefault="00A41776" w:rsidP="00A41776">
            <w:r>
              <w:t>92.33358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7.50486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34</w:t>
            </w:r>
          </w:p>
        </w:tc>
        <w:tc>
          <w:tcPr>
            <w:tcW w:w="1728" w:type="dxa"/>
          </w:tcPr>
          <w:p w:rsidR="00A41776" w:rsidRDefault="00A41776" w:rsidP="00A41776">
            <w:r>
              <w:t>99.83843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1.40506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0.00713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35</w:t>
            </w:r>
          </w:p>
        </w:tc>
        <w:tc>
          <w:tcPr>
            <w:tcW w:w="1728" w:type="dxa"/>
          </w:tcPr>
          <w:p w:rsidR="00A41776" w:rsidRDefault="00A41776" w:rsidP="00A41776">
            <w:r>
              <w:t>101.2435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2.46908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0.00672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36</w:t>
            </w:r>
          </w:p>
        </w:tc>
        <w:tc>
          <w:tcPr>
            <w:tcW w:w="1728" w:type="dxa"/>
          </w:tcPr>
          <w:p w:rsidR="00A41776" w:rsidRDefault="00A41776" w:rsidP="00A41776">
            <w:r>
              <w:t>103.71258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2.64795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0.00635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37</w:t>
            </w:r>
          </w:p>
        </w:tc>
        <w:tc>
          <w:tcPr>
            <w:tcW w:w="1728" w:type="dxa"/>
          </w:tcPr>
          <w:p w:rsidR="00A41776" w:rsidRDefault="00A41776" w:rsidP="00A41776">
            <w:r>
              <w:t>106.36053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2.00378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38</w:t>
            </w:r>
          </w:p>
        </w:tc>
        <w:tc>
          <w:tcPr>
            <w:tcW w:w="1728" w:type="dxa"/>
          </w:tcPr>
          <w:p w:rsidR="00A41776" w:rsidRDefault="00A41776" w:rsidP="00A41776">
            <w:r>
              <w:t>108.36431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2.43428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39</w:t>
            </w:r>
          </w:p>
        </w:tc>
        <w:tc>
          <w:tcPr>
            <w:tcW w:w="1728" w:type="dxa"/>
          </w:tcPr>
          <w:p w:rsidR="00A41776" w:rsidRDefault="00A41776" w:rsidP="00A41776">
            <w:r>
              <w:t>110.79859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0.58027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0.00607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40</w:t>
            </w:r>
          </w:p>
        </w:tc>
        <w:tc>
          <w:tcPr>
            <w:tcW w:w="1728" w:type="dxa"/>
          </w:tcPr>
          <w:p w:rsidR="00A41776" w:rsidRDefault="00A41776" w:rsidP="00A41776">
            <w:r>
              <w:t>111.37886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10.95753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0.00577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41</w:t>
            </w:r>
          </w:p>
        </w:tc>
        <w:tc>
          <w:tcPr>
            <w:tcW w:w="1728" w:type="dxa"/>
          </w:tcPr>
          <w:p w:rsidR="00A41776" w:rsidRDefault="00A41776" w:rsidP="00A41776">
            <w:r>
              <w:t>122.33639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0.94275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0.00549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42</w:t>
            </w:r>
          </w:p>
        </w:tc>
        <w:tc>
          <w:tcPr>
            <w:tcW w:w="1728" w:type="dxa"/>
          </w:tcPr>
          <w:p w:rsidR="00A41776" w:rsidRDefault="00A41776" w:rsidP="00A41776">
            <w:r>
              <w:t>123.27914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1.51164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0.00581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43</w:t>
            </w:r>
          </w:p>
        </w:tc>
        <w:tc>
          <w:tcPr>
            <w:tcW w:w="1728" w:type="dxa"/>
          </w:tcPr>
          <w:p w:rsidR="00A41776" w:rsidRDefault="00A41776" w:rsidP="00A41776">
            <w:r>
              <w:t>124.79078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4.15366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0.00554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44</w:t>
            </w:r>
          </w:p>
        </w:tc>
        <w:tc>
          <w:tcPr>
            <w:tcW w:w="1728" w:type="dxa"/>
          </w:tcPr>
          <w:p w:rsidR="00A41776" w:rsidRDefault="00A41776" w:rsidP="00A41776">
            <w:r>
              <w:t>128.94445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5.06304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0.00529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45</w:t>
            </w:r>
          </w:p>
        </w:tc>
        <w:tc>
          <w:tcPr>
            <w:tcW w:w="1728" w:type="dxa"/>
          </w:tcPr>
          <w:p w:rsidR="00A41776" w:rsidRDefault="00A41776" w:rsidP="00A41776">
            <w:r>
              <w:t>134.00749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4.57601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0.00505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46</w:t>
            </w:r>
          </w:p>
        </w:tc>
        <w:tc>
          <w:tcPr>
            <w:tcW w:w="1728" w:type="dxa"/>
          </w:tcPr>
          <w:p w:rsidR="00A41776" w:rsidRDefault="00A41776" w:rsidP="00A41776">
            <w:r>
              <w:t>138.5835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10.84047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0.00531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47</w:t>
            </w:r>
          </w:p>
        </w:tc>
        <w:tc>
          <w:tcPr>
            <w:tcW w:w="1728" w:type="dxa"/>
          </w:tcPr>
          <w:p w:rsidR="00A41776" w:rsidRDefault="00A41776" w:rsidP="00A41776">
            <w:r>
              <w:t>149.42397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0.17484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48</w:t>
            </w:r>
          </w:p>
        </w:tc>
        <w:tc>
          <w:tcPr>
            <w:tcW w:w="1728" w:type="dxa"/>
          </w:tcPr>
          <w:p w:rsidR="00A41776" w:rsidRDefault="00A41776" w:rsidP="00A41776">
            <w:r>
              <w:t>149.59881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0.39852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0.00488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lastRenderedPageBreak/>
              <w:t>49</w:t>
            </w:r>
          </w:p>
        </w:tc>
        <w:tc>
          <w:tcPr>
            <w:tcW w:w="1728" w:type="dxa"/>
          </w:tcPr>
          <w:p w:rsidR="00A41776" w:rsidRDefault="00A41776" w:rsidP="00A41776">
            <w:r>
              <w:t>149.99733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2.22971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0.0051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50</w:t>
            </w:r>
          </w:p>
        </w:tc>
        <w:tc>
          <w:tcPr>
            <w:tcW w:w="1728" w:type="dxa"/>
          </w:tcPr>
          <w:p w:rsidR="00A41776" w:rsidRDefault="00A41776" w:rsidP="00A41776">
            <w:r>
              <w:t>152.22704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8.5658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51</w:t>
            </w:r>
          </w:p>
        </w:tc>
        <w:tc>
          <w:tcPr>
            <w:tcW w:w="1728" w:type="dxa"/>
          </w:tcPr>
          <w:p w:rsidR="00A41776" w:rsidRDefault="00A41776" w:rsidP="00A41776">
            <w:r>
              <w:t>160.79284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1.52709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0.00471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52</w:t>
            </w:r>
          </w:p>
        </w:tc>
        <w:tc>
          <w:tcPr>
            <w:tcW w:w="1728" w:type="dxa"/>
          </w:tcPr>
          <w:p w:rsidR="00A41776" w:rsidRDefault="00A41776" w:rsidP="00A41776">
            <w:r>
              <w:t>162.31993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0.25076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0.00452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53</w:t>
            </w:r>
          </w:p>
        </w:tc>
        <w:tc>
          <w:tcPr>
            <w:tcW w:w="1728" w:type="dxa"/>
          </w:tcPr>
          <w:p w:rsidR="00A41776" w:rsidRDefault="00A41776" w:rsidP="00A41776">
            <w:r>
              <w:t>162.57069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1.13923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0.00472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54</w:t>
            </w:r>
          </w:p>
        </w:tc>
        <w:tc>
          <w:tcPr>
            <w:tcW w:w="1728" w:type="dxa"/>
          </w:tcPr>
          <w:p w:rsidR="00A41776" w:rsidRDefault="00A41776" w:rsidP="00A41776">
            <w:r>
              <w:t>163.70992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1.05486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0.00454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55</w:t>
            </w:r>
          </w:p>
        </w:tc>
        <w:tc>
          <w:tcPr>
            <w:tcW w:w="1728" w:type="dxa"/>
          </w:tcPr>
          <w:p w:rsidR="00A41776" w:rsidRDefault="00A41776" w:rsidP="00A41776">
            <w:r>
              <w:t>164.76478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0.59594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0.00471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56</w:t>
            </w:r>
          </w:p>
        </w:tc>
        <w:tc>
          <w:tcPr>
            <w:tcW w:w="1728" w:type="dxa"/>
          </w:tcPr>
          <w:p w:rsidR="00A41776" w:rsidRDefault="00A41776" w:rsidP="00A41776">
            <w:r>
              <w:t>165.36072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0.86971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0.00455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57</w:t>
            </w:r>
          </w:p>
        </w:tc>
        <w:tc>
          <w:tcPr>
            <w:tcW w:w="1728" w:type="dxa"/>
          </w:tcPr>
          <w:p w:rsidR="00A41776" w:rsidRDefault="00A41776" w:rsidP="00A41776">
            <w:r>
              <w:t>166.23043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0.02741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58</w:t>
            </w:r>
          </w:p>
        </w:tc>
        <w:tc>
          <w:tcPr>
            <w:tcW w:w="1728" w:type="dxa"/>
          </w:tcPr>
          <w:p w:rsidR="00A41776" w:rsidRDefault="00A41776" w:rsidP="00A41776">
            <w:r>
              <w:t>166.25784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2.52275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0.00454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59</w:t>
            </w:r>
          </w:p>
        </w:tc>
        <w:tc>
          <w:tcPr>
            <w:tcW w:w="1728" w:type="dxa"/>
          </w:tcPr>
          <w:p w:rsidR="00A41776" w:rsidRDefault="00A41776" w:rsidP="00A41776">
            <w:r>
              <w:t>168.7806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5.15577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0.00438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60</w:t>
            </w:r>
          </w:p>
        </w:tc>
        <w:tc>
          <w:tcPr>
            <w:tcW w:w="1728" w:type="dxa"/>
          </w:tcPr>
          <w:p w:rsidR="00A41776" w:rsidRDefault="00A41776" w:rsidP="00A41776">
            <w:r>
              <w:t>173.93637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1.23462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0.00424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61</w:t>
            </w:r>
          </w:p>
        </w:tc>
        <w:tc>
          <w:tcPr>
            <w:tcW w:w="1728" w:type="dxa"/>
          </w:tcPr>
          <w:p w:rsidR="00A41776" w:rsidRDefault="00A41776" w:rsidP="00A41776">
            <w:r>
              <w:t>175.17099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4.42206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0.0041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62</w:t>
            </w:r>
          </w:p>
        </w:tc>
        <w:tc>
          <w:tcPr>
            <w:tcW w:w="1728" w:type="dxa"/>
          </w:tcPr>
          <w:p w:rsidR="00A41776" w:rsidRDefault="00A41776" w:rsidP="00A41776">
            <w:r>
              <w:t>179.59305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0.06854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0.00397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63</w:t>
            </w:r>
          </w:p>
        </w:tc>
        <w:tc>
          <w:tcPr>
            <w:tcW w:w="1728" w:type="dxa"/>
          </w:tcPr>
          <w:p w:rsidR="00A41776" w:rsidRDefault="00A41776" w:rsidP="00A41776">
            <w:r>
              <w:t>179.66159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2.95043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0.00384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64</w:t>
            </w:r>
          </w:p>
        </w:tc>
        <w:tc>
          <w:tcPr>
            <w:tcW w:w="1728" w:type="dxa"/>
          </w:tcPr>
          <w:p w:rsidR="00A41776" w:rsidRDefault="00A41776" w:rsidP="00A41776">
            <w:r>
              <w:t>182.61202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3.14553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0.00372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65</w:t>
            </w:r>
          </w:p>
        </w:tc>
        <w:tc>
          <w:tcPr>
            <w:tcW w:w="1728" w:type="dxa"/>
          </w:tcPr>
          <w:p w:rsidR="00A41776" w:rsidRDefault="00A41776" w:rsidP="00A41776">
            <w:r>
              <w:t>185.75755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0.70226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0.00361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66</w:t>
            </w:r>
          </w:p>
        </w:tc>
        <w:tc>
          <w:tcPr>
            <w:tcW w:w="1728" w:type="dxa"/>
          </w:tcPr>
          <w:p w:rsidR="00A41776" w:rsidRDefault="00A41776" w:rsidP="00A41776">
            <w:r>
              <w:t>186.45981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4.04617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0.00373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67</w:t>
            </w:r>
          </w:p>
        </w:tc>
        <w:tc>
          <w:tcPr>
            <w:tcW w:w="1728" w:type="dxa"/>
          </w:tcPr>
          <w:p w:rsidR="00A41776" w:rsidRDefault="00A41776" w:rsidP="00A41776">
            <w:r>
              <w:t>190.50599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0.27048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0.00362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68</w:t>
            </w:r>
          </w:p>
        </w:tc>
        <w:tc>
          <w:tcPr>
            <w:tcW w:w="1728" w:type="dxa"/>
          </w:tcPr>
          <w:p w:rsidR="00A41776" w:rsidRDefault="00A41776" w:rsidP="00A41776">
            <w:r>
              <w:t>190.77647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2.96632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0.00351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69</w:t>
            </w:r>
          </w:p>
        </w:tc>
        <w:tc>
          <w:tcPr>
            <w:tcW w:w="1728" w:type="dxa"/>
          </w:tcPr>
          <w:p w:rsidR="00A41776" w:rsidRDefault="00A41776" w:rsidP="00A41776">
            <w:r>
              <w:t>193.74279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0.34105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0.00362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70</w:t>
            </w:r>
          </w:p>
        </w:tc>
        <w:tc>
          <w:tcPr>
            <w:tcW w:w="1728" w:type="dxa"/>
          </w:tcPr>
          <w:p w:rsidR="00A41776" w:rsidRDefault="00A41776" w:rsidP="00A41776">
            <w:r>
              <w:t>194.08383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4.1511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0.00352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71</w:t>
            </w:r>
          </w:p>
        </w:tc>
        <w:tc>
          <w:tcPr>
            <w:tcW w:w="1728" w:type="dxa"/>
          </w:tcPr>
          <w:p w:rsidR="00A41776" w:rsidRDefault="00A41776" w:rsidP="00A41776">
            <w:r>
              <w:t>198.23493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1.35213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0.00362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72</w:t>
            </w:r>
          </w:p>
        </w:tc>
        <w:tc>
          <w:tcPr>
            <w:tcW w:w="1728" w:type="dxa"/>
          </w:tcPr>
          <w:p w:rsidR="00A41776" w:rsidRDefault="00A41776" w:rsidP="00A41776">
            <w:r>
              <w:t>199.58706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0.53831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0.00352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73</w:t>
            </w:r>
          </w:p>
        </w:tc>
        <w:tc>
          <w:tcPr>
            <w:tcW w:w="1728" w:type="dxa"/>
          </w:tcPr>
          <w:p w:rsidR="00A41776" w:rsidRDefault="00A41776" w:rsidP="00A41776">
            <w:r>
              <w:t>200.12537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5.37465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0.00342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74</w:t>
            </w:r>
          </w:p>
        </w:tc>
        <w:tc>
          <w:tcPr>
            <w:tcW w:w="1728" w:type="dxa"/>
          </w:tcPr>
          <w:p w:rsidR="00A41776" w:rsidRDefault="00A41776" w:rsidP="00A41776">
            <w:r>
              <w:t>205.50002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3.11538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0.00333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75</w:t>
            </w:r>
          </w:p>
        </w:tc>
        <w:tc>
          <w:tcPr>
            <w:tcW w:w="1728" w:type="dxa"/>
          </w:tcPr>
          <w:p w:rsidR="00A41776" w:rsidRDefault="00A41776" w:rsidP="00A41776">
            <w:r>
              <w:t>208.61539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3.41702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0.00324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76</w:t>
            </w:r>
          </w:p>
        </w:tc>
        <w:tc>
          <w:tcPr>
            <w:tcW w:w="1728" w:type="dxa"/>
          </w:tcPr>
          <w:p w:rsidR="00A41776" w:rsidRDefault="00A41776" w:rsidP="00A41776">
            <w:r>
              <w:t>212.03241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5.25879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0.00333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77</w:t>
            </w:r>
          </w:p>
        </w:tc>
        <w:tc>
          <w:tcPr>
            <w:tcW w:w="1728" w:type="dxa"/>
          </w:tcPr>
          <w:p w:rsidR="00A41776" w:rsidRDefault="00A41776" w:rsidP="00A41776">
            <w:r>
              <w:t>217.2912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0.40694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0.00325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78</w:t>
            </w:r>
          </w:p>
        </w:tc>
        <w:tc>
          <w:tcPr>
            <w:tcW w:w="1728" w:type="dxa"/>
          </w:tcPr>
          <w:p w:rsidR="00A41776" w:rsidRDefault="00A41776" w:rsidP="00A41776">
            <w:r>
              <w:t>217.69814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4.61603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0.00333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79</w:t>
            </w:r>
          </w:p>
        </w:tc>
        <w:tc>
          <w:tcPr>
            <w:tcW w:w="1728" w:type="dxa"/>
          </w:tcPr>
          <w:p w:rsidR="00A41776" w:rsidRDefault="00A41776" w:rsidP="00A41776">
            <w:r>
              <w:t>222.31417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0.35975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0.00325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80</w:t>
            </w:r>
          </w:p>
        </w:tc>
        <w:tc>
          <w:tcPr>
            <w:tcW w:w="1728" w:type="dxa"/>
          </w:tcPr>
          <w:p w:rsidR="00A41776" w:rsidRDefault="00A41776" w:rsidP="00A41776">
            <w:r>
              <w:t>222.67392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8.92978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0.00316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81</w:t>
            </w:r>
          </w:p>
        </w:tc>
        <w:tc>
          <w:tcPr>
            <w:tcW w:w="1728" w:type="dxa"/>
          </w:tcPr>
          <w:p w:rsidR="00A41776" w:rsidRDefault="00A41776" w:rsidP="00A41776">
            <w:r>
              <w:t>231.6037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0.2464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0.00324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82</w:t>
            </w:r>
          </w:p>
        </w:tc>
        <w:tc>
          <w:tcPr>
            <w:tcW w:w="1728" w:type="dxa"/>
          </w:tcPr>
          <w:p w:rsidR="00A41776" w:rsidRDefault="00A41776" w:rsidP="00A41776">
            <w:r>
              <w:t>231.8501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4.20405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0.00316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83</w:t>
            </w:r>
          </w:p>
        </w:tc>
        <w:tc>
          <w:tcPr>
            <w:tcW w:w="1728" w:type="dxa"/>
          </w:tcPr>
          <w:p w:rsidR="00A41776" w:rsidRDefault="00A41776" w:rsidP="00A41776">
            <w:r>
              <w:t>236.05416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2.37221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84</w:t>
            </w:r>
          </w:p>
        </w:tc>
        <w:tc>
          <w:tcPr>
            <w:tcW w:w="1728" w:type="dxa"/>
          </w:tcPr>
          <w:p w:rsidR="00A41776" w:rsidRDefault="00A41776" w:rsidP="00A41776">
            <w:r>
              <w:t>238.42636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0.74934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85</w:t>
            </w:r>
          </w:p>
        </w:tc>
        <w:tc>
          <w:tcPr>
            <w:tcW w:w="1728" w:type="dxa"/>
          </w:tcPr>
          <w:p w:rsidR="00A41776" w:rsidRDefault="00A41776" w:rsidP="00A41776">
            <w:r>
              <w:t>239.17571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5.06257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0.00294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86</w:t>
            </w:r>
          </w:p>
        </w:tc>
        <w:tc>
          <w:tcPr>
            <w:tcW w:w="1728" w:type="dxa"/>
          </w:tcPr>
          <w:p w:rsidR="00A41776" w:rsidRDefault="00A41776" w:rsidP="00A41776">
            <w:r>
              <w:t>244.23828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0.00744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87</w:t>
            </w:r>
          </w:p>
        </w:tc>
        <w:tc>
          <w:tcPr>
            <w:tcW w:w="1728" w:type="dxa"/>
          </w:tcPr>
          <w:p w:rsidR="00A41776" w:rsidRDefault="00A41776" w:rsidP="00A41776">
            <w:r>
              <w:t>244.24572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0.40018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0.00294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88</w:t>
            </w:r>
          </w:p>
        </w:tc>
        <w:tc>
          <w:tcPr>
            <w:tcW w:w="1728" w:type="dxa"/>
          </w:tcPr>
          <w:p w:rsidR="00A41776" w:rsidRDefault="00A41776" w:rsidP="00A41776">
            <w:r>
              <w:t>244.6459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1.09994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89</w:t>
            </w:r>
          </w:p>
        </w:tc>
        <w:tc>
          <w:tcPr>
            <w:tcW w:w="1728" w:type="dxa"/>
          </w:tcPr>
          <w:p w:rsidR="00A41776" w:rsidRDefault="00A41776" w:rsidP="00A41776">
            <w:r>
              <w:t>245.74584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2.04426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0.00294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90</w:t>
            </w:r>
          </w:p>
        </w:tc>
        <w:tc>
          <w:tcPr>
            <w:tcW w:w="1728" w:type="dxa"/>
          </w:tcPr>
          <w:p w:rsidR="00A41776" w:rsidRDefault="00A41776" w:rsidP="00A41776">
            <w:r>
              <w:t>247.7901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2.38274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0.00287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91</w:t>
            </w:r>
          </w:p>
        </w:tc>
        <w:tc>
          <w:tcPr>
            <w:tcW w:w="1728" w:type="dxa"/>
          </w:tcPr>
          <w:p w:rsidR="00A41776" w:rsidRDefault="00A41776" w:rsidP="00A41776">
            <w:r>
              <w:t>250.17284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6.31466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0.00281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92</w:t>
            </w:r>
          </w:p>
        </w:tc>
        <w:tc>
          <w:tcPr>
            <w:tcW w:w="1728" w:type="dxa"/>
          </w:tcPr>
          <w:p w:rsidR="00A41776" w:rsidRDefault="00A41776" w:rsidP="00A41776">
            <w:r>
              <w:t>256.4875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1.19344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0.00275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93</w:t>
            </w:r>
          </w:p>
        </w:tc>
        <w:tc>
          <w:tcPr>
            <w:tcW w:w="1728" w:type="dxa"/>
          </w:tcPr>
          <w:p w:rsidR="00A41776" w:rsidRDefault="00A41776" w:rsidP="00A41776">
            <w:r>
              <w:t>257.68094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1.43125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94</w:t>
            </w:r>
          </w:p>
        </w:tc>
        <w:tc>
          <w:tcPr>
            <w:tcW w:w="1728" w:type="dxa"/>
          </w:tcPr>
          <w:p w:rsidR="00A41776" w:rsidRDefault="00A41776" w:rsidP="00A41776">
            <w:r>
              <w:t>259.11219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17.38536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0.00275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95</w:t>
            </w:r>
          </w:p>
        </w:tc>
        <w:tc>
          <w:tcPr>
            <w:tcW w:w="1728" w:type="dxa"/>
          </w:tcPr>
          <w:p w:rsidR="00A41776" w:rsidRDefault="00A41776" w:rsidP="00A41776">
            <w:r>
              <w:t>276.49755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0.09868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96</w:t>
            </w:r>
          </w:p>
        </w:tc>
        <w:tc>
          <w:tcPr>
            <w:tcW w:w="1728" w:type="dxa"/>
          </w:tcPr>
          <w:p w:rsidR="00A41776" w:rsidRDefault="00A41776" w:rsidP="00A41776">
            <w:r>
              <w:t>276.59624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3.63606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lastRenderedPageBreak/>
              <w:t>97</w:t>
            </w:r>
          </w:p>
        </w:tc>
        <w:tc>
          <w:tcPr>
            <w:tcW w:w="1728" w:type="dxa"/>
          </w:tcPr>
          <w:p w:rsidR="00A41776" w:rsidRDefault="00A41776" w:rsidP="00A41776">
            <w:r>
              <w:t>280.2323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0.36722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98</w:t>
            </w:r>
          </w:p>
        </w:tc>
        <w:tc>
          <w:tcPr>
            <w:tcW w:w="1728" w:type="dxa"/>
          </w:tcPr>
          <w:p w:rsidR="00A41776" w:rsidRDefault="00A41776" w:rsidP="00A41776">
            <w:r>
              <w:t>280.59952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1.44786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99</w:t>
            </w:r>
          </w:p>
        </w:tc>
        <w:tc>
          <w:tcPr>
            <w:tcW w:w="1728" w:type="dxa"/>
          </w:tcPr>
          <w:p w:rsidR="00A41776" w:rsidRDefault="00A41776" w:rsidP="00A41776">
            <w:r>
              <w:t>282.04738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5.27538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0.00258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100</w:t>
            </w:r>
          </w:p>
        </w:tc>
        <w:tc>
          <w:tcPr>
            <w:tcW w:w="1728" w:type="dxa"/>
          </w:tcPr>
          <w:p w:rsidR="00A41776" w:rsidRDefault="00A41776" w:rsidP="00A41776">
            <w:r>
              <w:t>287.32276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1.35043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101</w:t>
            </w:r>
          </w:p>
        </w:tc>
        <w:tc>
          <w:tcPr>
            <w:tcW w:w="1728" w:type="dxa"/>
          </w:tcPr>
          <w:p w:rsidR="00A41776" w:rsidRDefault="00A41776" w:rsidP="00A41776">
            <w:r>
              <w:t>288.67319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7.81279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0.00257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102</w:t>
            </w:r>
          </w:p>
        </w:tc>
        <w:tc>
          <w:tcPr>
            <w:tcW w:w="1728" w:type="dxa"/>
          </w:tcPr>
          <w:p w:rsidR="00A41776" w:rsidRDefault="00A41776" w:rsidP="00A41776">
            <w:r>
              <w:t>296.48598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3.48688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0.00252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103</w:t>
            </w:r>
          </w:p>
        </w:tc>
        <w:tc>
          <w:tcPr>
            <w:tcW w:w="1728" w:type="dxa"/>
          </w:tcPr>
          <w:p w:rsidR="00A41776" w:rsidRDefault="00A41776" w:rsidP="00A41776">
            <w:r>
              <w:t>299.97287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0.38401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0.00247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104</w:t>
            </w:r>
          </w:p>
        </w:tc>
        <w:tc>
          <w:tcPr>
            <w:tcW w:w="1728" w:type="dxa"/>
          </w:tcPr>
          <w:p w:rsidR="00A41776" w:rsidRDefault="00A41776" w:rsidP="00A41776">
            <w:r>
              <w:t>300.35688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11.72313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0.00252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105</w:t>
            </w:r>
          </w:p>
        </w:tc>
        <w:tc>
          <w:tcPr>
            <w:tcW w:w="1728" w:type="dxa"/>
          </w:tcPr>
          <w:p w:rsidR="00A41776" w:rsidRDefault="00A41776" w:rsidP="00A41776">
            <w:r>
              <w:t>312.08001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4.49444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0.00247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106</w:t>
            </w:r>
          </w:p>
        </w:tc>
        <w:tc>
          <w:tcPr>
            <w:tcW w:w="1728" w:type="dxa"/>
          </w:tcPr>
          <w:p w:rsidR="00A41776" w:rsidRDefault="00A41776" w:rsidP="00A41776">
            <w:r>
              <w:t>316.57446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3.74639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0.00243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107</w:t>
            </w:r>
          </w:p>
        </w:tc>
        <w:tc>
          <w:tcPr>
            <w:tcW w:w="1728" w:type="dxa"/>
          </w:tcPr>
          <w:p w:rsidR="00A41776" w:rsidRDefault="00A41776" w:rsidP="00A41776">
            <w:r>
              <w:t>320.32085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5.76984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0.00238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108</w:t>
            </w:r>
          </w:p>
        </w:tc>
        <w:tc>
          <w:tcPr>
            <w:tcW w:w="1728" w:type="dxa"/>
          </w:tcPr>
          <w:p w:rsidR="00A41776" w:rsidRDefault="00A41776" w:rsidP="00A41776">
            <w:r>
              <w:t>326.09069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7.94496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0.00234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109</w:t>
            </w:r>
          </w:p>
        </w:tc>
        <w:tc>
          <w:tcPr>
            <w:tcW w:w="1728" w:type="dxa"/>
          </w:tcPr>
          <w:p w:rsidR="00A41776" w:rsidRDefault="00A41776" w:rsidP="00A41776">
            <w:r>
              <w:t>334.03566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5.92237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0.00229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110</w:t>
            </w:r>
          </w:p>
        </w:tc>
        <w:tc>
          <w:tcPr>
            <w:tcW w:w="1728" w:type="dxa"/>
          </w:tcPr>
          <w:p w:rsidR="00A41776" w:rsidRDefault="00A41776" w:rsidP="00A41776">
            <w:r>
              <w:t>339.95802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1.00325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0.00225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111</w:t>
            </w:r>
          </w:p>
        </w:tc>
        <w:tc>
          <w:tcPr>
            <w:tcW w:w="1728" w:type="dxa"/>
          </w:tcPr>
          <w:p w:rsidR="00A41776" w:rsidRDefault="00A41776" w:rsidP="00A41776">
            <w:r>
              <w:t>340.96128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0.6134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0.00221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112</w:t>
            </w:r>
          </w:p>
        </w:tc>
        <w:tc>
          <w:tcPr>
            <w:tcW w:w="1728" w:type="dxa"/>
          </w:tcPr>
          <w:p w:rsidR="00A41776" w:rsidRDefault="00A41776" w:rsidP="00A41776">
            <w:r>
              <w:t>341.57468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7.36353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113</w:t>
            </w:r>
          </w:p>
        </w:tc>
        <w:tc>
          <w:tcPr>
            <w:tcW w:w="1728" w:type="dxa"/>
          </w:tcPr>
          <w:p w:rsidR="00A41776" w:rsidRDefault="00A41776" w:rsidP="00A41776">
            <w:r>
              <w:t>348.93821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1.51674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114</w:t>
            </w:r>
          </w:p>
        </w:tc>
        <w:tc>
          <w:tcPr>
            <w:tcW w:w="1728" w:type="dxa"/>
          </w:tcPr>
          <w:p w:rsidR="00A41776" w:rsidRDefault="00A41776" w:rsidP="00A41776">
            <w:r>
              <w:t>350.45494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3.3805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115</w:t>
            </w:r>
          </w:p>
        </w:tc>
        <w:tc>
          <w:tcPr>
            <w:tcW w:w="1728" w:type="dxa"/>
          </w:tcPr>
          <w:p w:rsidR="00A41776" w:rsidRDefault="00A41776" w:rsidP="00A41776">
            <w:r>
              <w:t>353.83545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4.97911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116</w:t>
            </w:r>
          </w:p>
        </w:tc>
        <w:tc>
          <w:tcPr>
            <w:tcW w:w="1728" w:type="dxa"/>
          </w:tcPr>
          <w:p w:rsidR="00A41776" w:rsidRDefault="00A41776" w:rsidP="00A41776">
            <w:r>
              <w:t>358.81455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9.28873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117</w:t>
            </w:r>
          </w:p>
        </w:tc>
        <w:tc>
          <w:tcPr>
            <w:tcW w:w="1728" w:type="dxa"/>
          </w:tcPr>
          <w:p w:rsidR="00A41776" w:rsidRDefault="00A41776" w:rsidP="00A41776">
            <w:r>
              <w:t>368.10329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1.13433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0.00206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118</w:t>
            </w:r>
          </w:p>
        </w:tc>
        <w:tc>
          <w:tcPr>
            <w:tcW w:w="1728" w:type="dxa"/>
          </w:tcPr>
          <w:p w:rsidR="00A41776" w:rsidRDefault="00A41776" w:rsidP="00A41776">
            <w:r>
              <w:t>369.23762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0.89265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119</w:t>
            </w:r>
          </w:p>
        </w:tc>
        <w:tc>
          <w:tcPr>
            <w:tcW w:w="1728" w:type="dxa"/>
          </w:tcPr>
          <w:p w:rsidR="00A41776" w:rsidRDefault="00A41776" w:rsidP="00A41776">
            <w:r>
              <w:t>370.13027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5.40797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0.00207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120</w:t>
            </w:r>
          </w:p>
        </w:tc>
        <w:tc>
          <w:tcPr>
            <w:tcW w:w="1728" w:type="dxa"/>
          </w:tcPr>
          <w:p w:rsidR="00A41776" w:rsidRDefault="00A41776" w:rsidP="00A41776">
            <w:r>
              <w:t>375.53824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2.18265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0.00203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121</w:t>
            </w:r>
          </w:p>
        </w:tc>
        <w:tc>
          <w:tcPr>
            <w:tcW w:w="1728" w:type="dxa"/>
          </w:tcPr>
          <w:p w:rsidR="00A41776" w:rsidRDefault="00A41776" w:rsidP="00A41776">
            <w:r>
              <w:t>377.72089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0.18787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122</w:t>
            </w:r>
          </w:p>
        </w:tc>
        <w:tc>
          <w:tcPr>
            <w:tcW w:w="1728" w:type="dxa"/>
          </w:tcPr>
          <w:p w:rsidR="00A41776" w:rsidRDefault="00A41776" w:rsidP="00A41776">
            <w:r>
              <w:t>377.90876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0.02447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0.00203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123</w:t>
            </w:r>
          </w:p>
        </w:tc>
        <w:tc>
          <w:tcPr>
            <w:tcW w:w="1728" w:type="dxa"/>
          </w:tcPr>
          <w:p w:rsidR="00A41776" w:rsidRDefault="00A41776" w:rsidP="00A41776">
            <w:r>
              <w:t>377.93323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0.48386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124</w:t>
            </w:r>
          </w:p>
        </w:tc>
        <w:tc>
          <w:tcPr>
            <w:tcW w:w="1728" w:type="dxa"/>
          </w:tcPr>
          <w:p w:rsidR="00A41776" w:rsidRDefault="00A41776" w:rsidP="00A41776">
            <w:r>
              <w:t>378.41709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17.89161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0.00203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125</w:t>
            </w:r>
          </w:p>
        </w:tc>
        <w:tc>
          <w:tcPr>
            <w:tcW w:w="1728" w:type="dxa"/>
          </w:tcPr>
          <w:p w:rsidR="00A41776" w:rsidRDefault="00A41776" w:rsidP="00A41776">
            <w:r>
              <w:t>396.3087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1.46301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126</w:t>
            </w:r>
          </w:p>
        </w:tc>
        <w:tc>
          <w:tcPr>
            <w:tcW w:w="1728" w:type="dxa"/>
          </w:tcPr>
          <w:p w:rsidR="00A41776" w:rsidRDefault="00A41776" w:rsidP="00A41776">
            <w:r>
              <w:t>397.7717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2.06335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0.00197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127</w:t>
            </w:r>
          </w:p>
        </w:tc>
        <w:tc>
          <w:tcPr>
            <w:tcW w:w="1728" w:type="dxa"/>
          </w:tcPr>
          <w:p w:rsidR="00A41776" w:rsidRDefault="00A41776" w:rsidP="00A41776">
            <w:r>
              <w:t>399.83506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3.97187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0.00194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128</w:t>
            </w:r>
          </w:p>
        </w:tc>
        <w:tc>
          <w:tcPr>
            <w:tcW w:w="1728" w:type="dxa"/>
          </w:tcPr>
          <w:p w:rsidR="00A41776" w:rsidRDefault="00A41776" w:rsidP="00A41776">
            <w:r>
              <w:t>403.80693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3.4529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0.00191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129</w:t>
            </w:r>
          </w:p>
        </w:tc>
        <w:tc>
          <w:tcPr>
            <w:tcW w:w="1728" w:type="dxa"/>
          </w:tcPr>
          <w:p w:rsidR="00A41776" w:rsidRDefault="00A41776" w:rsidP="00A41776">
            <w:r>
              <w:t>407.25983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5.37341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130</w:t>
            </w:r>
          </w:p>
        </w:tc>
        <w:tc>
          <w:tcPr>
            <w:tcW w:w="1728" w:type="dxa"/>
          </w:tcPr>
          <w:p w:rsidR="00A41776" w:rsidRDefault="00A41776" w:rsidP="00A41776">
            <w:r>
              <w:t>412.63324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1.16707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131</w:t>
            </w:r>
          </w:p>
        </w:tc>
        <w:tc>
          <w:tcPr>
            <w:tcW w:w="1728" w:type="dxa"/>
          </w:tcPr>
          <w:p w:rsidR="00A41776" w:rsidRDefault="00A41776" w:rsidP="00A41776">
            <w:r>
              <w:t>413.80031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3.13885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132</w:t>
            </w:r>
          </w:p>
        </w:tc>
        <w:tc>
          <w:tcPr>
            <w:tcW w:w="1728" w:type="dxa"/>
          </w:tcPr>
          <w:p w:rsidR="00A41776" w:rsidRDefault="00A41776" w:rsidP="00A41776">
            <w:r>
              <w:t>416.93916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0.02452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133</w:t>
            </w:r>
          </w:p>
        </w:tc>
        <w:tc>
          <w:tcPr>
            <w:tcW w:w="1728" w:type="dxa"/>
          </w:tcPr>
          <w:p w:rsidR="00A41776" w:rsidRDefault="00A41776" w:rsidP="00A41776">
            <w:r>
              <w:t>416.96368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2.63318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134</w:t>
            </w:r>
          </w:p>
        </w:tc>
        <w:tc>
          <w:tcPr>
            <w:tcW w:w="1728" w:type="dxa"/>
          </w:tcPr>
          <w:p w:rsidR="00A41776" w:rsidRDefault="00A41776" w:rsidP="00A41776">
            <w:r>
              <w:t>419.59686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3.91071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135</w:t>
            </w:r>
          </w:p>
        </w:tc>
        <w:tc>
          <w:tcPr>
            <w:tcW w:w="1728" w:type="dxa"/>
          </w:tcPr>
          <w:p w:rsidR="00A41776" w:rsidRDefault="00A41776" w:rsidP="00A41776">
            <w:r>
              <w:t>423.50757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2.79124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136</w:t>
            </w:r>
          </w:p>
        </w:tc>
        <w:tc>
          <w:tcPr>
            <w:tcW w:w="1728" w:type="dxa"/>
          </w:tcPr>
          <w:p w:rsidR="00A41776" w:rsidRDefault="00A41776" w:rsidP="00A41776">
            <w:r>
              <w:t>426.29881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2.95563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137</w:t>
            </w:r>
          </w:p>
        </w:tc>
        <w:tc>
          <w:tcPr>
            <w:tcW w:w="1728" w:type="dxa"/>
          </w:tcPr>
          <w:p w:rsidR="00A41776" w:rsidRDefault="00A41776" w:rsidP="00A41776">
            <w:r>
              <w:t>429.25444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7.33123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138</w:t>
            </w:r>
          </w:p>
        </w:tc>
        <w:tc>
          <w:tcPr>
            <w:tcW w:w="1728" w:type="dxa"/>
          </w:tcPr>
          <w:p w:rsidR="00A41776" w:rsidRDefault="00A41776" w:rsidP="00A41776">
            <w:r>
              <w:t>436.58567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2.72043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139</w:t>
            </w:r>
          </w:p>
        </w:tc>
        <w:tc>
          <w:tcPr>
            <w:tcW w:w="1728" w:type="dxa"/>
          </w:tcPr>
          <w:p w:rsidR="00A41776" w:rsidRDefault="00A41776" w:rsidP="00A41776">
            <w:r>
              <w:t>439.3061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3.89096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140</w:t>
            </w:r>
          </w:p>
        </w:tc>
        <w:tc>
          <w:tcPr>
            <w:tcW w:w="1728" w:type="dxa"/>
          </w:tcPr>
          <w:p w:rsidR="00A41776" w:rsidRDefault="00A41776" w:rsidP="00A41776">
            <w:r>
              <w:t>443.19706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7.60185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141</w:t>
            </w:r>
          </w:p>
        </w:tc>
        <w:tc>
          <w:tcPr>
            <w:tcW w:w="1728" w:type="dxa"/>
          </w:tcPr>
          <w:p w:rsidR="00A41776" w:rsidRDefault="00A41776" w:rsidP="00A41776">
            <w:r>
              <w:t>450.79892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3.06984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142</w:t>
            </w:r>
          </w:p>
        </w:tc>
        <w:tc>
          <w:tcPr>
            <w:tcW w:w="1728" w:type="dxa"/>
          </w:tcPr>
          <w:p w:rsidR="00A41776" w:rsidRDefault="00A41776" w:rsidP="00A41776">
            <w:r>
              <w:t>453.86876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4.6034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143</w:t>
            </w:r>
          </w:p>
        </w:tc>
        <w:tc>
          <w:tcPr>
            <w:tcW w:w="1728" w:type="dxa"/>
          </w:tcPr>
          <w:p w:rsidR="00A41776" w:rsidRDefault="00A41776" w:rsidP="00A41776">
            <w:r>
              <w:t>458.47216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0.87632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144</w:t>
            </w:r>
          </w:p>
        </w:tc>
        <w:tc>
          <w:tcPr>
            <w:tcW w:w="1728" w:type="dxa"/>
          </w:tcPr>
          <w:p w:rsidR="00A41776" w:rsidRDefault="00A41776" w:rsidP="00A41776">
            <w:r>
              <w:t>459.34848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6.88256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lastRenderedPageBreak/>
              <w:t>145</w:t>
            </w:r>
          </w:p>
        </w:tc>
        <w:tc>
          <w:tcPr>
            <w:tcW w:w="1728" w:type="dxa"/>
          </w:tcPr>
          <w:p w:rsidR="00A41776" w:rsidRDefault="00A41776" w:rsidP="00A41776">
            <w:r>
              <w:t>466.23105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1.70672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146</w:t>
            </w:r>
          </w:p>
        </w:tc>
        <w:tc>
          <w:tcPr>
            <w:tcW w:w="1728" w:type="dxa"/>
          </w:tcPr>
          <w:p w:rsidR="00A41776" w:rsidRDefault="00A41776" w:rsidP="00A41776">
            <w:r>
              <w:t>467.93777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1.25405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147</w:t>
            </w:r>
          </w:p>
        </w:tc>
        <w:tc>
          <w:tcPr>
            <w:tcW w:w="1728" w:type="dxa"/>
          </w:tcPr>
          <w:p w:rsidR="00A41776" w:rsidRDefault="00A41776" w:rsidP="00A41776">
            <w:r>
              <w:t>469.19181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0.0176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148</w:t>
            </w:r>
          </w:p>
        </w:tc>
        <w:tc>
          <w:tcPr>
            <w:tcW w:w="1728" w:type="dxa"/>
          </w:tcPr>
          <w:p w:rsidR="00A41776" w:rsidRDefault="00A41776" w:rsidP="00A41776">
            <w:r>
              <w:t>469.20942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2.14049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149</w:t>
            </w:r>
          </w:p>
        </w:tc>
        <w:tc>
          <w:tcPr>
            <w:tcW w:w="1728" w:type="dxa"/>
          </w:tcPr>
          <w:p w:rsidR="00A41776" w:rsidRDefault="00A41776" w:rsidP="00A41776">
            <w:r>
              <w:t>471.3499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9.2919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150</w:t>
            </w:r>
          </w:p>
        </w:tc>
        <w:tc>
          <w:tcPr>
            <w:tcW w:w="1728" w:type="dxa"/>
          </w:tcPr>
          <w:p w:rsidR="00A41776" w:rsidRDefault="00A41776" w:rsidP="00A41776">
            <w:r>
              <w:t>480.6418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1.04773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0.00161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151</w:t>
            </w:r>
          </w:p>
        </w:tc>
        <w:tc>
          <w:tcPr>
            <w:tcW w:w="1728" w:type="dxa"/>
          </w:tcPr>
          <w:p w:rsidR="00A41776" w:rsidRDefault="00A41776" w:rsidP="00A41776">
            <w:r>
              <w:t>481.68953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1.35872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152</w:t>
            </w:r>
          </w:p>
        </w:tc>
        <w:tc>
          <w:tcPr>
            <w:tcW w:w="1728" w:type="dxa"/>
          </w:tcPr>
          <w:p w:rsidR="00A41776" w:rsidRDefault="00A41776" w:rsidP="00A41776">
            <w:r>
              <w:t>483.04826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9.02306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153</w:t>
            </w:r>
          </w:p>
        </w:tc>
        <w:tc>
          <w:tcPr>
            <w:tcW w:w="1728" w:type="dxa"/>
          </w:tcPr>
          <w:p w:rsidR="00A41776" w:rsidRDefault="00A41776" w:rsidP="00A41776">
            <w:r>
              <w:t>492.07132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1.81501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154</w:t>
            </w:r>
          </w:p>
        </w:tc>
        <w:tc>
          <w:tcPr>
            <w:tcW w:w="1728" w:type="dxa"/>
          </w:tcPr>
          <w:p w:rsidR="00A41776" w:rsidRDefault="00A41776" w:rsidP="00A41776">
            <w:r>
              <w:t>493.88633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1.3164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155</w:t>
            </w:r>
          </w:p>
        </w:tc>
        <w:tc>
          <w:tcPr>
            <w:tcW w:w="1728" w:type="dxa"/>
          </w:tcPr>
          <w:p w:rsidR="00A41776" w:rsidRDefault="00A41776" w:rsidP="00A41776">
            <w:r>
              <w:t>495.20273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0.16916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156</w:t>
            </w:r>
          </w:p>
        </w:tc>
        <w:tc>
          <w:tcPr>
            <w:tcW w:w="1728" w:type="dxa"/>
          </w:tcPr>
          <w:p w:rsidR="00A41776" w:rsidRDefault="00A41776" w:rsidP="00A41776">
            <w:r>
              <w:t>495.37189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2.88214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157</w:t>
            </w:r>
          </w:p>
        </w:tc>
        <w:tc>
          <w:tcPr>
            <w:tcW w:w="1728" w:type="dxa"/>
          </w:tcPr>
          <w:p w:rsidR="00A41776" w:rsidRDefault="00A41776" w:rsidP="00A41776">
            <w:r>
              <w:t>498.25403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3.31293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158</w:t>
            </w:r>
          </w:p>
        </w:tc>
        <w:tc>
          <w:tcPr>
            <w:tcW w:w="1728" w:type="dxa"/>
          </w:tcPr>
          <w:p w:rsidR="00A41776" w:rsidRDefault="00A41776" w:rsidP="00A41776">
            <w:r>
              <w:t>501.56696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5.67232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159</w:t>
            </w:r>
          </w:p>
        </w:tc>
        <w:tc>
          <w:tcPr>
            <w:tcW w:w="1728" w:type="dxa"/>
          </w:tcPr>
          <w:p w:rsidR="00A41776" w:rsidRDefault="00A41776" w:rsidP="00A41776">
            <w:r>
              <w:t>507.23928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4.78526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0.00151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160</w:t>
            </w:r>
          </w:p>
        </w:tc>
        <w:tc>
          <w:tcPr>
            <w:tcW w:w="1728" w:type="dxa"/>
          </w:tcPr>
          <w:p w:rsidR="00A41776" w:rsidRDefault="00A41776" w:rsidP="00A41776">
            <w:r>
              <w:t>512.02453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1.99023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161</w:t>
            </w:r>
          </w:p>
        </w:tc>
        <w:tc>
          <w:tcPr>
            <w:tcW w:w="1728" w:type="dxa"/>
          </w:tcPr>
          <w:p w:rsidR="00A41776" w:rsidRDefault="00A41776" w:rsidP="00A41776">
            <w:r>
              <w:t>514.01477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4.72355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162</w:t>
            </w:r>
          </w:p>
        </w:tc>
        <w:tc>
          <w:tcPr>
            <w:tcW w:w="1728" w:type="dxa"/>
          </w:tcPr>
          <w:p w:rsidR="00A41776" w:rsidRDefault="00A41776" w:rsidP="00A41776">
            <w:r>
              <w:t>518.73832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3.55827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163</w:t>
            </w:r>
          </w:p>
        </w:tc>
        <w:tc>
          <w:tcPr>
            <w:tcW w:w="1728" w:type="dxa"/>
          </w:tcPr>
          <w:p w:rsidR="00A41776" w:rsidRDefault="00A41776" w:rsidP="00A41776">
            <w:r>
              <w:t>522.29659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3.84192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164</w:t>
            </w:r>
          </w:p>
        </w:tc>
        <w:tc>
          <w:tcPr>
            <w:tcW w:w="1728" w:type="dxa"/>
          </w:tcPr>
          <w:p w:rsidR="00A41776" w:rsidRDefault="00A41776" w:rsidP="00A41776">
            <w:r>
              <w:t>526.13851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0.44022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165</w:t>
            </w:r>
          </w:p>
        </w:tc>
        <w:tc>
          <w:tcPr>
            <w:tcW w:w="1728" w:type="dxa"/>
          </w:tcPr>
          <w:p w:rsidR="00A41776" w:rsidRDefault="00A41776" w:rsidP="00A41776">
            <w:r>
              <w:t>526.57873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2.25502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166</w:t>
            </w:r>
          </w:p>
        </w:tc>
        <w:tc>
          <w:tcPr>
            <w:tcW w:w="1728" w:type="dxa"/>
          </w:tcPr>
          <w:p w:rsidR="00A41776" w:rsidRDefault="00A41776" w:rsidP="00A41776">
            <w:r>
              <w:t>528.83375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3.64188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167</w:t>
            </w:r>
          </w:p>
        </w:tc>
        <w:tc>
          <w:tcPr>
            <w:tcW w:w="1728" w:type="dxa"/>
          </w:tcPr>
          <w:p w:rsidR="00A41776" w:rsidRDefault="00A41776" w:rsidP="00A41776">
            <w:r>
              <w:t>532.47563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2.94539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0.00141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168</w:t>
            </w:r>
          </w:p>
        </w:tc>
        <w:tc>
          <w:tcPr>
            <w:tcW w:w="1728" w:type="dxa"/>
          </w:tcPr>
          <w:p w:rsidR="00A41776" w:rsidRDefault="00A41776" w:rsidP="00A41776">
            <w:r>
              <w:t>535.42102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2.49535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169</w:t>
            </w:r>
          </w:p>
        </w:tc>
        <w:tc>
          <w:tcPr>
            <w:tcW w:w="1728" w:type="dxa"/>
          </w:tcPr>
          <w:p w:rsidR="00A41776" w:rsidRDefault="00A41776" w:rsidP="00A41776">
            <w:r>
              <w:t>537.91637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0.07146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170</w:t>
            </w:r>
          </w:p>
        </w:tc>
        <w:tc>
          <w:tcPr>
            <w:tcW w:w="1728" w:type="dxa"/>
          </w:tcPr>
          <w:p w:rsidR="00A41776" w:rsidRDefault="00A41776" w:rsidP="00A41776">
            <w:r>
              <w:t>537.98783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8.00416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171</w:t>
            </w:r>
          </w:p>
        </w:tc>
        <w:tc>
          <w:tcPr>
            <w:tcW w:w="1728" w:type="dxa"/>
          </w:tcPr>
          <w:p w:rsidR="00A41776" w:rsidRDefault="00A41776" w:rsidP="00A41776">
            <w:r>
              <w:t>545.99199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5.44947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172</w:t>
            </w:r>
          </w:p>
        </w:tc>
        <w:tc>
          <w:tcPr>
            <w:tcW w:w="1728" w:type="dxa"/>
          </w:tcPr>
          <w:p w:rsidR="00A41776" w:rsidRDefault="00A41776" w:rsidP="00A41776">
            <w:r>
              <w:t>551.44146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2.52877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173</w:t>
            </w:r>
          </w:p>
        </w:tc>
        <w:tc>
          <w:tcPr>
            <w:tcW w:w="1728" w:type="dxa"/>
          </w:tcPr>
          <w:p w:rsidR="00A41776" w:rsidRDefault="00A41776" w:rsidP="00A41776">
            <w:r>
              <w:t>553.97023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11.80063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174</w:t>
            </w:r>
          </w:p>
        </w:tc>
        <w:tc>
          <w:tcPr>
            <w:tcW w:w="1728" w:type="dxa"/>
          </w:tcPr>
          <w:p w:rsidR="00A41776" w:rsidRDefault="00A41776" w:rsidP="00A41776">
            <w:r>
              <w:t>565.77086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1.15289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175</w:t>
            </w:r>
          </w:p>
        </w:tc>
        <w:tc>
          <w:tcPr>
            <w:tcW w:w="1728" w:type="dxa"/>
          </w:tcPr>
          <w:p w:rsidR="00A41776" w:rsidRDefault="00A41776" w:rsidP="00A41776">
            <w:r>
              <w:t>566.92375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4.99069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176</w:t>
            </w:r>
          </w:p>
        </w:tc>
        <w:tc>
          <w:tcPr>
            <w:tcW w:w="1728" w:type="dxa"/>
          </w:tcPr>
          <w:p w:rsidR="00A41776" w:rsidRDefault="00A41776" w:rsidP="00A41776">
            <w:r>
              <w:t>571.91444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0.0458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177</w:t>
            </w:r>
          </w:p>
        </w:tc>
        <w:tc>
          <w:tcPr>
            <w:tcW w:w="1728" w:type="dxa"/>
          </w:tcPr>
          <w:p w:rsidR="00A41776" w:rsidRDefault="00A41776" w:rsidP="00A41776">
            <w:r>
              <w:t>571.96023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6.21222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178</w:t>
            </w:r>
          </w:p>
        </w:tc>
        <w:tc>
          <w:tcPr>
            <w:tcW w:w="1728" w:type="dxa"/>
          </w:tcPr>
          <w:p w:rsidR="00A41776" w:rsidRDefault="00A41776" w:rsidP="00A41776">
            <w:r>
              <w:t>578.17246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1.1796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179</w:t>
            </w:r>
          </w:p>
        </w:tc>
        <w:tc>
          <w:tcPr>
            <w:tcW w:w="1728" w:type="dxa"/>
          </w:tcPr>
          <w:p w:rsidR="00A41776" w:rsidRDefault="00A41776" w:rsidP="00A41776">
            <w:r>
              <w:t>579.35205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8.32851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180</w:t>
            </w:r>
          </w:p>
        </w:tc>
        <w:tc>
          <w:tcPr>
            <w:tcW w:w="1728" w:type="dxa"/>
          </w:tcPr>
          <w:p w:rsidR="00A41776" w:rsidRDefault="00A41776" w:rsidP="00A41776">
            <w:r>
              <w:t>587.68057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0.13183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181</w:t>
            </w:r>
          </w:p>
        </w:tc>
        <w:tc>
          <w:tcPr>
            <w:tcW w:w="1728" w:type="dxa"/>
          </w:tcPr>
          <w:p w:rsidR="00A41776" w:rsidRDefault="00A41776" w:rsidP="00A41776">
            <w:r>
              <w:t>587.81239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1.77842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182</w:t>
            </w:r>
          </w:p>
        </w:tc>
        <w:tc>
          <w:tcPr>
            <w:tcW w:w="1728" w:type="dxa"/>
          </w:tcPr>
          <w:p w:rsidR="00A41776" w:rsidRDefault="00A41776" w:rsidP="00A41776">
            <w:r>
              <w:t>589.59081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1.4697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183</w:t>
            </w:r>
          </w:p>
        </w:tc>
        <w:tc>
          <w:tcPr>
            <w:tcW w:w="1728" w:type="dxa"/>
          </w:tcPr>
          <w:p w:rsidR="00A41776" w:rsidRDefault="00A41776" w:rsidP="00A41776">
            <w:r>
              <w:t>591.06051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3.86229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184</w:t>
            </w:r>
          </w:p>
        </w:tc>
        <w:tc>
          <w:tcPr>
            <w:tcW w:w="1728" w:type="dxa"/>
          </w:tcPr>
          <w:p w:rsidR="00A41776" w:rsidRDefault="00A41776" w:rsidP="00A41776">
            <w:r>
              <w:t>594.9228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2.50457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185</w:t>
            </w:r>
          </w:p>
        </w:tc>
        <w:tc>
          <w:tcPr>
            <w:tcW w:w="1728" w:type="dxa"/>
          </w:tcPr>
          <w:p w:rsidR="00A41776" w:rsidRDefault="00A41776" w:rsidP="00A41776">
            <w:r>
              <w:t>597.42736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6.3785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186</w:t>
            </w:r>
          </w:p>
        </w:tc>
        <w:tc>
          <w:tcPr>
            <w:tcW w:w="1728" w:type="dxa"/>
          </w:tcPr>
          <w:p w:rsidR="00A41776" w:rsidRDefault="00A41776" w:rsidP="00A41776">
            <w:r>
              <w:t>603.80587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1.95107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187</w:t>
            </w:r>
          </w:p>
        </w:tc>
        <w:tc>
          <w:tcPr>
            <w:tcW w:w="1728" w:type="dxa"/>
          </w:tcPr>
          <w:p w:rsidR="00A41776" w:rsidRDefault="00A41776" w:rsidP="00A41776">
            <w:r>
              <w:t>605.75694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0.10842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188</w:t>
            </w:r>
          </w:p>
        </w:tc>
        <w:tc>
          <w:tcPr>
            <w:tcW w:w="1728" w:type="dxa"/>
          </w:tcPr>
          <w:p w:rsidR="00A41776" w:rsidRDefault="00A41776" w:rsidP="00A41776">
            <w:r>
              <w:t>605.86535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1.88532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189</w:t>
            </w:r>
          </w:p>
        </w:tc>
        <w:tc>
          <w:tcPr>
            <w:tcW w:w="1728" w:type="dxa"/>
          </w:tcPr>
          <w:p w:rsidR="00A41776" w:rsidRDefault="00A41776" w:rsidP="00A41776">
            <w:r>
              <w:t>607.75067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9.239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190</w:t>
            </w:r>
          </w:p>
        </w:tc>
        <w:tc>
          <w:tcPr>
            <w:tcW w:w="1728" w:type="dxa"/>
          </w:tcPr>
          <w:p w:rsidR="00A41776" w:rsidRDefault="00A41776" w:rsidP="00A41776">
            <w:r>
              <w:t>616.98968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2.60874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191</w:t>
            </w:r>
          </w:p>
        </w:tc>
        <w:tc>
          <w:tcPr>
            <w:tcW w:w="1728" w:type="dxa"/>
          </w:tcPr>
          <w:p w:rsidR="00A41776" w:rsidRDefault="00A41776" w:rsidP="00A41776">
            <w:r>
              <w:t>619.59842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5.19756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192</w:t>
            </w:r>
          </w:p>
        </w:tc>
        <w:tc>
          <w:tcPr>
            <w:tcW w:w="1728" w:type="dxa"/>
          </w:tcPr>
          <w:p w:rsidR="00A41776" w:rsidRDefault="00A41776" w:rsidP="00A41776">
            <w:r>
              <w:t>624.79598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0.3493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lastRenderedPageBreak/>
              <w:t>193</w:t>
            </w:r>
          </w:p>
        </w:tc>
        <w:tc>
          <w:tcPr>
            <w:tcW w:w="1728" w:type="dxa"/>
          </w:tcPr>
          <w:p w:rsidR="00A41776" w:rsidRDefault="00A41776" w:rsidP="00A41776">
            <w:r>
              <w:t>625.14528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1.21072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194</w:t>
            </w:r>
          </w:p>
        </w:tc>
        <w:tc>
          <w:tcPr>
            <w:tcW w:w="1728" w:type="dxa"/>
          </w:tcPr>
          <w:p w:rsidR="00A41776" w:rsidRDefault="00A41776" w:rsidP="00A41776">
            <w:r>
              <w:t>626.356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2.84265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195</w:t>
            </w:r>
          </w:p>
        </w:tc>
        <w:tc>
          <w:tcPr>
            <w:tcW w:w="1728" w:type="dxa"/>
          </w:tcPr>
          <w:p w:rsidR="00A41776" w:rsidRDefault="00A41776" w:rsidP="00A41776">
            <w:r>
              <w:t>629.19864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0.08635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196</w:t>
            </w:r>
          </w:p>
        </w:tc>
        <w:tc>
          <w:tcPr>
            <w:tcW w:w="1728" w:type="dxa"/>
          </w:tcPr>
          <w:p w:rsidR="00A41776" w:rsidRDefault="00A41776" w:rsidP="00A41776">
            <w:r>
              <w:t>629.28499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16.33227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197</w:t>
            </w:r>
          </w:p>
        </w:tc>
        <w:tc>
          <w:tcPr>
            <w:tcW w:w="1728" w:type="dxa"/>
          </w:tcPr>
          <w:p w:rsidR="00A41776" w:rsidRDefault="00A41776" w:rsidP="00A41776">
            <w:r>
              <w:t>645.61726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2.55383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198</w:t>
            </w:r>
          </w:p>
        </w:tc>
        <w:tc>
          <w:tcPr>
            <w:tcW w:w="1728" w:type="dxa"/>
          </w:tcPr>
          <w:p w:rsidR="00A41776" w:rsidRDefault="00A41776" w:rsidP="00A41776">
            <w:r>
              <w:t>648.17109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1.39959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199</w:t>
            </w:r>
          </w:p>
        </w:tc>
        <w:tc>
          <w:tcPr>
            <w:tcW w:w="1728" w:type="dxa"/>
          </w:tcPr>
          <w:p w:rsidR="00A41776" w:rsidRDefault="00A41776" w:rsidP="00A41776">
            <w:r>
              <w:t>649.57068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0.10471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200</w:t>
            </w:r>
          </w:p>
        </w:tc>
        <w:tc>
          <w:tcPr>
            <w:tcW w:w="1728" w:type="dxa"/>
          </w:tcPr>
          <w:p w:rsidR="00A41776" w:rsidRDefault="00A41776" w:rsidP="00A41776">
            <w:r>
              <w:t>649.67539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2.41778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201</w:t>
            </w:r>
          </w:p>
        </w:tc>
        <w:tc>
          <w:tcPr>
            <w:tcW w:w="1728" w:type="dxa"/>
          </w:tcPr>
          <w:p w:rsidR="00A41776" w:rsidRDefault="00A41776" w:rsidP="00A41776">
            <w:r>
              <w:t>652.09317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2.17878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202</w:t>
            </w:r>
          </w:p>
        </w:tc>
        <w:tc>
          <w:tcPr>
            <w:tcW w:w="1728" w:type="dxa"/>
          </w:tcPr>
          <w:p w:rsidR="00A41776" w:rsidRDefault="00A41776" w:rsidP="00A41776">
            <w:r>
              <w:t>654.27195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0.83256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203</w:t>
            </w:r>
          </w:p>
        </w:tc>
        <w:tc>
          <w:tcPr>
            <w:tcW w:w="1728" w:type="dxa"/>
          </w:tcPr>
          <w:p w:rsidR="00A41776" w:rsidRDefault="00A41776" w:rsidP="00A41776">
            <w:r>
              <w:t>655.10451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0.1179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204</w:t>
            </w:r>
          </w:p>
        </w:tc>
        <w:tc>
          <w:tcPr>
            <w:tcW w:w="1728" w:type="dxa"/>
          </w:tcPr>
          <w:p w:rsidR="00A41776" w:rsidRDefault="00A41776" w:rsidP="00A41776">
            <w:r>
              <w:t>655.22241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0.20596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205</w:t>
            </w:r>
          </w:p>
        </w:tc>
        <w:tc>
          <w:tcPr>
            <w:tcW w:w="1728" w:type="dxa"/>
          </w:tcPr>
          <w:p w:rsidR="00A41776" w:rsidRDefault="00A41776" w:rsidP="00A41776">
            <w:r>
              <w:t>655.42837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2.44296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206</w:t>
            </w:r>
          </w:p>
        </w:tc>
        <w:tc>
          <w:tcPr>
            <w:tcW w:w="1728" w:type="dxa"/>
          </w:tcPr>
          <w:p w:rsidR="00A41776" w:rsidRDefault="00A41776" w:rsidP="00A41776">
            <w:r>
              <w:t>657.87133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7.57787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207</w:t>
            </w:r>
          </w:p>
        </w:tc>
        <w:tc>
          <w:tcPr>
            <w:tcW w:w="1728" w:type="dxa"/>
          </w:tcPr>
          <w:p w:rsidR="00A41776" w:rsidRDefault="00A41776" w:rsidP="00A41776">
            <w:r>
              <w:t>665.4492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2.90962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208</w:t>
            </w:r>
          </w:p>
        </w:tc>
        <w:tc>
          <w:tcPr>
            <w:tcW w:w="1728" w:type="dxa"/>
          </w:tcPr>
          <w:p w:rsidR="00A41776" w:rsidRDefault="00A41776" w:rsidP="00A41776">
            <w:r>
              <w:t>668.35882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8.36205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209</w:t>
            </w:r>
          </w:p>
        </w:tc>
        <w:tc>
          <w:tcPr>
            <w:tcW w:w="1728" w:type="dxa"/>
          </w:tcPr>
          <w:p w:rsidR="00A41776" w:rsidRDefault="00A41776" w:rsidP="00A41776">
            <w:r>
              <w:t>676.72087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0.45088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210</w:t>
            </w:r>
          </w:p>
        </w:tc>
        <w:tc>
          <w:tcPr>
            <w:tcW w:w="1728" w:type="dxa"/>
          </w:tcPr>
          <w:p w:rsidR="00A41776" w:rsidRDefault="00A41776" w:rsidP="00A41776">
            <w:r>
              <w:t>677.17175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1.89165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211</w:t>
            </w:r>
          </w:p>
        </w:tc>
        <w:tc>
          <w:tcPr>
            <w:tcW w:w="1728" w:type="dxa"/>
          </w:tcPr>
          <w:p w:rsidR="00A41776" w:rsidRDefault="00A41776" w:rsidP="00A41776">
            <w:r>
              <w:t>679.0634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1.40912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212</w:t>
            </w:r>
          </w:p>
        </w:tc>
        <w:tc>
          <w:tcPr>
            <w:tcW w:w="1728" w:type="dxa"/>
          </w:tcPr>
          <w:p w:rsidR="00A41776" w:rsidRDefault="00A41776" w:rsidP="00A41776">
            <w:r>
              <w:t>680.47252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1.82958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213</w:t>
            </w:r>
          </w:p>
        </w:tc>
        <w:tc>
          <w:tcPr>
            <w:tcW w:w="1728" w:type="dxa"/>
          </w:tcPr>
          <w:p w:rsidR="00A41776" w:rsidRDefault="00A41776" w:rsidP="00A41776">
            <w:r>
              <w:t>682.3021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5.86478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214</w:t>
            </w:r>
          </w:p>
        </w:tc>
        <w:tc>
          <w:tcPr>
            <w:tcW w:w="1728" w:type="dxa"/>
          </w:tcPr>
          <w:p w:rsidR="00A41776" w:rsidRDefault="00A41776" w:rsidP="00A41776">
            <w:r>
              <w:t>688.16689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0.74027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215</w:t>
            </w:r>
          </w:p>
        </w:tc>
        <w:tc>
          <w:tcPr>
            <w:tcW w:w="1728" w:type="dxa"/>
          </w:tcPr>
          <w:p w:rsidR="00A41776" w:rsidRDefault="00A41776" w:rsidP="00A41776">
            <w:r>
              <w:t>688.90716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0.50581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0.00109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216</w:t>
            </w:r>
          </w:p>
        </w:tc>
        <w:tc>
          <w:tcPr>
            <w:tcW w:w="1728" w:type="dxa"/>
          </w:tcPr>
          <w:p w:rsidR="00A41776" w:rsidRDefault="00A41776" w:rsidP="00A41776">
            <w:r>
              <w:t>689.41296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3.7008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0.00108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217</w:t>
            </w:r>
          </w:p>
        </w:tc>
        <w:tc>
          <w:tcPr>
            <w:tcW w:w="1728" w:type="dxa"/>
          </w:tcPr>
          <w:p w:rsidR="00A41776" w:rsidRDefault="00A41776" w:rsidP="00A41776">
            <w:r>
              <w:t>693.11377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2.47053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0.00107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218</w:t>
            </w:r>
          </w:p>
        </w:tc>
        <w:tc>
          <w:tcPr>
            <w:tcW w:w="1728" w:type="dxa"/>
          </w:tcPr>
          <w:p w:rsidR="00A41776" w:rsidRDefault="00A41776" w:rsidP="00A41776">
            <w:r>
              <w:t>695.5843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1.12987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0.00106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219</w:t>
            </w:r>
          </w:p>
        </w:tc>
        <w:tc>
          <w:tcPr>
            <w:tcW w:w="1728" w:type="dxa"/>
          </w:tcPr>
          <w:p w:rsidR="00A41776" w:rsidRDefault="00A41776" w:rsidP="00A41776">
            <w:r>
              <w:t>696.71417</w:t>
            </w:r>
          </w:p>
        </w:tc>
        <w:tc>
          <w:tcPr>
            <w:tcW w:w="1728" w:type="dxa"/>
          </w:tcPr>
          <w:p w:rsidR="00A41776" w:rsidRDefault="00A41776" w:rsidP="00A41776">
            <w:r>
              <w:t>5</w:t>
            </w:r>
          </w:p>
        </w:tc>
        <w:tc>
          <w:tcPr>
            <w:tcW w:w="1728" w:type="dxa"/>
          </w:tcPr>
          <w:p w:rsidR="00A41776" w:rsidRDefault="00A41776" w:rsidP="00A41776">
            <w:r>
              <w:t>0.17305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0.00105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220</w:t>
            </w:r>
          </w:p>
        </w:tc>
        <w:tc>
          <w:tcPr>
            <w:tcW w:w="1728" w:type="dxa"/>
          </w:tcPr>
          <w:p w:rsidR="00A41776" w:rsidRDefault="00A41776" w:rsidP="00A41776">
            <w:r>
              <w:t>696.88722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9.65564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0.00104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221</w:t>
            </w:r>
          </w:p>
        </w:tc>
        <w:tc>
          <w:tcPr>
            <w:tcW w:w="1728" w:type="dxa"/>
          </w:tcPr>
          <w:p w:rsidR="00A41776" w:rsidRDefault="00A41776" w:rsidP="00A41776">
            <w:r>
              <w:t>706.54286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7.86262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0.00103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222</w:t>
            </w:r>
          </w:p>
        </w:tc>
        <w:tc>
          <w:tcPr>
            <w:tcW w:w="1728" w:type="dxa"/>
          </w:tcPr>
          <w:p w:rsidR="00A41776" w:rsidRDefault="00A41776" w:rsidP="00A41776">
            <w:r>
              <w:t>714.40547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2.34452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0.00102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223</w:t>
            </w:r>
          </w:p>
        </w:tc>
        <w:tc>
          <w:tcPr>
            <w:tcW w:w="1728" w:type="dxa"/>
          </w:tcPr>
          <w:p w:rsidR="00A41776" w:rsidRDefault="00A41776" w:rsidP="00A41776">
            <w:r>
              <w:t>716.74999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0.18945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224</w:t>
            </w:r>
          </w:p>
        </w:tc>
        <w:tc>
          <w:tcPr>
            <w:tcW w:w="1728" w:type="dxa"/>
          </w:tcPr>
          <w:p w:rsidR="00A41776" w:rsidRDefault="00A41776" w:rsidP="00A41776">
            <w:r>
              <w:t>716.93944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3.47471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225</w:t>
            </w:r>
          </w:p>
        </w:tc>
        <w:tc>
          <w:tcPr>
            <w:tcW w:w="1728" w:type="dxa"/>
          </w:tcPr>
          <w:p w:rsidR="00A41776" w:rsidRDefault="00A41776" w:rsidP="00A41776">
            <w:r>
              <w:t>720.41415</w:t>
            </w:r>
          </w:p>
        </w:tc>
        <w:tc>
          <w:tcPr>
            <w:tcW w:w="1728" w:type="dxa"/>
          </w:tcPr>
          <w:p w:rsidR="00A41776" w:rsidRDefault="00A41776" w:rsidP="00A41776">
            <w:r>
              <w:t>1</w:t>
            </w:r>
          </w:p>
        </w:tc>
        <w:tc>
          <w:tcPr>
            <w:tcW w:w="1728" w:type="dxa"/>
          </w:tcPr>
          <w:p w:rsidR="00A41776" w:rsidRDefault="00A41776" w:rsidP="00A41776">
            <w:r>
              <w:t>16.39182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226</w:t>
            </w:r>
          </w:p>
        </w:tc>
        <w:tc>
          <w:tcPr>
            <w:tcW w:w="1728" w:type="dxa"/>
          </w:tcPr>
          <w:p w:rsidR="00A41776" w:rsidRDefault="00A41776" w:rsidP="00A41776">
            <w:r>
              <w:t>736.80596</w:t>
            </w:r>
          </w:p>
        </w:tc>
        <w:tc>
          <w:tcPr>
            <w:tcW w:w="1728" w:type="dxa"/>
          </w:tcPr>
          <w:p w:rsidR="00A41776" w:rsidRDefault="00A41776" w:rsidP="00A41776">
            <w:r>
              <w:t>4</w:t>
            </w:r>
          </w:p>
        </w:tc>
        <w:tc>
          <w:tcPr>
            <w:tcW w:w="1728" w:type="dxa"/>
          </w:tcPr>
          <w:p w:rsidR="00A41776" w:rsidRDefault="00A41776" w:rsidP="00A41776">
            <w:r>
              <w:t>4.363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227</w:t>
            </w:r>
          </w:p>
        </w:tc>
        <w:tc>
          <w:tcPr>
            <w:tcW w:w="1728" w:type="dxa"/>
          </w:tcPr>
          <w:p w:rsidR="00A41776" w:rsidRDefault="00A41776" w:rsidP="00A41776">
            <w:r>
              <w:t>741.16896</w:t>
            </w:r>
          </w:p>
        </w:tc>
        <w:tc>
          <w:tcPr>
            <w:tcW w:w="1728" w:type="dxa"/>
          </w:tcPr>
          <w:p w:rsidR="00A41776" w:rsidRDefault="00A41776" w:rsidP="00A41776">
            <w:r>
              <w:t>3</w:t>
            </w:r>
          </w:p>
        </w:tc>
        <w:tc>
          <w:tcPr>
            <w:tcW w:w="1728" w:type="dxa"/>
          </w:tcPr>
          <w:p w:rsidR="00A41776" w:rsidRDefault="00A41776" w:rsidP="00A41776">
            <w:r>
              <w:t>0.88993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0.00101</w:t>
            </w:r>
          </w:p>
        </w:tc>
      </w:tr>
      <w:tr w:rsidR="00A41776">
        <w:tc>
          <w:tcPr>
            <w:tcW w:w="1728" w:type="dxa"/>
          </w:tcPr>
          <w:p w:rsidR="00A41776" w:rsidRDefault="00A41776" w:rsidP="00A41776">
            <w:r>
              <w:t>228</w:t>
            </w:r>
          </w:p>
        </w:tc>
        <w:tc>
          <w:tcPr>
            <w:tcW w:w="1728" w:type="dxa"/>
          </w:tcPr>
          <w:p w:rsidR="00A41776" w:rsidRDefault="00A41776" w:rsidP="00A41776">
            <w:r>
              <w:t>742.05889</w:t>
            </w:r>
          </w:p>
        </w:tc>
        <w:tc>
          <w:tcPr>
            <w:tcW w:w="1728" w:type="dxa"/>
          </w:tcPr>
          <w:p w:rsidR="00A41776" w:rsidRDefault="00A41776" w:rsidP="00A41776">
            <w:r>
              <w:t>2</w:t>
            </w:r>
          </w:p>
        </w:tc>
        <w:tc>
          <w:tcPr>
            <w:tcW w:w="1728" w:type="dxa"/>
          </w:tcPr>
          <w:p w:rsidR="00A41776" w:rsidRDefault="00A41776" w:rsidP="00A41776">
            <w:r>
              <w:t>0.13431</w:t>
            </w:r>
          </w:p>
        </w:tc>
        <w:tc>
          <w:tcPr>
            <w:tcW w:w="1728" w:type="dxa"/>
          </w:tcPr>
          <w:p w:rsidR="00A41776" w:rsidRDefault="00A41776" w:rsidP="00A41776">
            <w:r>
              <w:t>0.001</w:t>
            </w:r>
          </w:p>
        </w:tc>
      </w:tr>
    </w:tbl>
    <w:p w:rsidR="0089547E" w:rsidRDefault="0089547E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547E">
        <w:tc>
          <w:tcPr>
            <w:tcW w:w="2160" w:type="dxa"/>
          </w:tcPr>
          <w:p w:rsidR="0089547E" w:rsidRDefault="009D27BA">
            <w:r>
              <w:t>42</w:t>
            </w:r>
          </w:p>
        </w:tc>
        <w:tc>
          <w:tcPr>
            <w:tcW w:w="2160" w:type="dxa"/>
          </w:tcPr>
          <w:p w:rsidR="0089547E" w:rsidRDefault="009D27BA">
            <w:r>
              <w:t>0.18421</w:t>
            </w:r>
          </w:p>
        </w:tc>
        <w:tc>
          <w:tcPr>
            <w:tcW w:w="2160" w:type="dxa"/>
          </w:tcPr>
          <w:p w:rsidR="0089547E" w:rsidRDefault="009D27BA">
            <w:r>
              <w:t>147.41655</w:t>
            </w:r>
          </w:p>
        </w:tc>
        <w:tc>
          <w:tcPr>
            <w:tcW w:w="2160" w:type="dxa"/>
          </w:tcPr>
          <w:p w:rsidR="0089547E" w:rsidRDefault="009D27BA">
            <w:r>
              <w:t>0.19882</w:t>
            </w:r>
          </w:p>
        </w:tc>
      </w:tr>
      <w:tr w:rsidR="0089547E">
        <w:tc>
          <w:tcPr>
            <w:tcW w:w="2160" w:type="dxa"/>
          </w:tcPr>
          <w:p w:rsidR="0089547E" w:rsidRDefault="009D27BA">
            <w:r>
              <w:t>39</w:t>
            </w:r>
          </w:p>
        </w:tc>
        <w:tc>
          <w:tcPr>
            <w:tcW w:w="2160" w:type="dxa"/>
          </w:tcPr>
          <w:p w:rsidR="0089547E" w:rsidRDefault="009D27BA">
            <w:r>
              <w:t>0.17105</w:t>
            </w:r>
          </w:p>
        </w:tc>
        <w:tc>
          <w:tcPr>
            <w:tcW w:w="2160" w:type="dxa"/>
          </w:tcPr>
          <w:p w:rsidR="0089547E" w:rsidRDefault="009D27BA">
            <w:r>
              <w:t>119.25464</w:t>
            </w:r>
          </w:p>
        </w:tc>
        <w:tc>
          <w:tcPr>
            <w:tcW w:w="2160" w:type="dxa"/>
          </w:tcPr>
          <w:p w:rsidR="0089547E" w:rsidRDefault="009D27BA">
            <w:r>
              <w:t>0.16084</w:t>
            </w:r>
          </w:p>
        </w:tc>
      </w:tr>
      <w:tr w:rsidR="0089547E">
        <w:tc>
          <w:tcPr>
            <w:tcW w:w="2160" w:type="dxa"/>
          </w:tcPr>
          <w:p w:rsidR="0089547E" w:rsidRDefault="009D27BA">
            <w:r>
              <w:t>48</w:t>
            </w:r>
          </w:p>
        </w:tc>
        <w:tc>
          <w:tcPr>
            <w:tcW w:w="2160" w:type="dxa"/>
          </w:tcPr>
          <w:p w:rsidR="0089547E" w:rsidRDefault="009D27BA">
            <w:r>
              <w:t>0.21053</w:t>
            </w:r>
          </w:p>
        </w:tc>
        <w:tc>
          <w:tcPr>
            <w:tcW w:w="2160" w:type="dxa"/>
          </w:tcPr>
          <w:p w:rsidR="0089547E" w:rsidRDefault="009D27BA">
            <w:r>
              <w:t>104.26975</w:t>
            </w:r>
          </w:p>
        </w:tc>
        <w:tc>
          <w:tcPr>
            <w:tcW w:w="2160" w:type="dxa"/>
          </w:tcPr>
          <w:p w:rsidR="0089547E" w:rsidRDefault="009D27BA">
            <w:r>
              <w:t>0.14063</w:t>
            </w:r>
          </w:p>
        </w:tc>
      </w:tr>
      <w:tr w:rsidR="0089547E">
        <w:tc>
          <w:tcPr>
            <w:tcW w:w="2160" w:type="dxa"/>
          </w:tcPr>
          <w:p w:rsidR="0089547E" w:rsidRDefault="009D27BA">
            <w:r>
              <w:t>52</w:t>
            </w:r>
          </w:p>
        </w:tc>
        <w:tc>
          <w:tcPr>
            <w:tcW w:w="2160" w:type="dxa"/>
          </w:tcPr>
          <w:p w:rsidR="0089547E" w:rsidRDefault="009D27BA">
            <w:r>
              <w:t>0.22807</w:t>
            </w:r>
          </w:p>
        </w:tc>
        <w:tc>
          <w:tcPr>
            <w:tcW w:w="2160" w:type="dxa"/>
          </w:tcPr>
          <w:p w:rsidR="0089547E" w:rsidRDefault="009D27BA">
            <w:r>
              <w:t>154.33994</w:t>
            </w:r>
          </w:p>
        </w:tc>
        <w:tc>
          <w:tcPr>
            <w:tcW w:w="2160" w:type="dxa"/>
          </w:tcPr>
          <w:p w:rsidR="0089547E" w:rsidRDefault="009D27BA">
            <w:r>
              <w:t>0.20816</w:t>
            </w:r>
          </w:p>
        </w:tc>
      </w:tr>
      <w:tr w:rsidR="0089547E">
        <w:tc>
          <w:tcPr>
            <w:tcW w:w="2160" w:type="dxa"/>
          </w:tcPr>
          <w:p w:rsidR="0089547E" w:rsidRDefault="009D27BA">
            <w:r>
              <w:t>47</w:t>
            </w:r>
          </w:p>
        </w:tc>
        <w:tc>
          <w:tcPr>
            <w:tcW w:w="2160" w:type="dxa"/>
          </w:tcPr>
          <w:p w:rsidR="0089547E" w:rsidRDefault="009D27BA">
            <w:r>
              <w:t>0.20614</w:t>
            </w:r>
          </w:p>
        </w:tc>
        <w:tc>
          <w:tcPr>
            <w:tcW w:w="2160" w:type="dxa"/>
          </w:tcPr>
          <w:p w:rsidR="0089547E" w:rsidRDefault="009D27BA">
            <w:r>
              <w:t>216.18039</w:t>
            </w:r>
          </w:p>
        </w:tc>
        <w:tc>
          <w:tcPr>
            <w:tcW w:w="2160" w:type="dxa"/>
          </w:tcPr>
          <w:p w:rsidR="0089547E" w:rsidRDefault="009D27BA">
            <w:r>
              <w:t>0.29156</w:t>
            </w:r>
          </w:p>
        </w:tc>
      </w:tr>
    </w:tbl>
    <w:p w:rsidR="009D27BA" w:rsidRDefault="009D27BA"/>
    <w:sectPr w:rsidR="009D2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547E"/>
    <w:rsid w:val="009D27BA"/>
    <w:rsid w:val="00A417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FEC5E"/>
  <w14:defaultImageDpi w14:val="300"/>
  <w15:docId w15:val="{0855C994-E280-7645-A42C-519BB3C9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33C22C-44C7-0F4B-BDDE-B6349C16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2020-11-04T10:02:00Z</dcterms:modified>
  <cp:category/>
</cp:coreProperties>
</file>