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E4589B" w14:paraId="0012B2B5" w14:textId="77777777" w:rsidTr="00A17604">
        <w:trPr>
          <w:cantSplit/>
          <w:trHeight w:val="1928"/>
        </w:trPr>
        <w:tc>
          <w:tcPr>
            <w:tcW w:w="1588" w:type="dxa"/>
            <w:vMerge w:val="restart"/>
          </w:tcPr>
          <w:p w14:paraId="64738A74" w14:textId="77777777" w:rsidR="00E4589B" w:rsidRDefault="00E4589B" w:rsidP="00A17604"/>
        </w:tc>
        <w:tc>
          <w:tcPr>
            <w:tcW w:w="9299" w:type="dxa"/>
            <w:gridSpan w:val="2"/>
          </w:tcPr>
          <w:p w14:paraId="3F935DAE" w14:textId="77777777" w:rsidR="00E4589B" w:rsidRPr="00805D05" w:rsidRDefault="00E4589B" w:rsidP="00A17604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E4589B" w14:paraId="7CD0A823" w14:textId="77777777" w:rsidTr="00A17604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37DB860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5916FE62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14F312C" wp14:editId="761E2A71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229E8B1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E4589B" w14:paraId="0F4E641F" w14:textId="77777777" w:rsidTr="00A17604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6BCF3EBF" w14:textId="77777777" w:rsidR="00E4589B" w:rsidRDefault="00E4589B" w:rsidP="00A17604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08A7254B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4D63C3BD" w14:textId="77777777" w:rsidR="00E4589B" w:rsidRPr="004A19CA" w:rsidRDefault="00E4589B" w:rsidP="00A17604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75918A2" w14:textId="77777777" w:rsidR="00E4589B" w:rsidRPr="00520CC5" w:rsidRDefault="00E4589B" w:rsidP="00A1760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E4589B" w14:paraId="6D95F5E4" w14:textId="77777777" w:rsidTr="00A17604">
        <w:trPr>
          <w:cantSplit/>
          <w:trHeight w:val="80"/>
        </w:trPr>
        <w:tc>
          <w:tcPr>
            <w:tcW w:w="1588" w:type="dxa"/>
            <w:vMerge/>
          </w:tcPr>
          <w:p w14:paraId="685E718A" w14:textId="77777777" w:rsidR="00E4589B" w:rsidRDefault="00E4589B" w:rsidP="00A17604"/>
        </w:tc>
        <w:tc>
          <w:tcPr>
            <w:tcW w:w="9299" w:type="dxa"/>
            <w:gridSpan w:val="2"/>
          </w:tcPr>
          <w:p w14:paraId="0A36A649" w14:textId="77777777" w:rsidR="00E4589B" w:rsidRPr="00796EAB" w:rsidRDefault="00E4589B" w:rsidP="00A17604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E4589B" w14:paraId="33DD37DE" w14:textId="77777777" w:rsidTr="00A17604">
        <w:trPr>
          <w:cantSplit/>
          <w:trHeight w:val="113"/>
        </w:trPr>
        <w:tc>
          <w:tcPr>
            <w:tcW w:w="1588" w:type="dxa"/>
            <w:vMerge/>
          </w:tcPr>
          <w:p w14:paraId="2D070E96" w14:textId="77777777" w:rsidR="00E4589B" w:rsidRDefault="00E4589B" w:rsidP="00A17604"/>
        </w:tc>
        <w:tc>
          <w:tcPr>
            <w:tcW w:w="9299" w:type="dxa"/>
            <w:gridSpan w:val="2"/>
          </w:tcPr>
          <w:p w14:paraId="02C7538F" w14:textId="77777777" w:rsidR="00E4589B" w:rsidRPr="002923C5" w:rsidRDefault="00E4589B" w:rsidP="00A17604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E4589B" w14:paraId="01D75A93" w14:textId="77777777" w:rsidTr="00A17604">
        <w:trPr>
          <w:cantSplit/>
          <w:trHeight w:val="87"/>
        </w:trPr>
        <w:tc>
          <w:tcPr>
            <w:tcW w:w="1588" w:type="dxa"/>
            <w:vMerge/>
          </w:tcPr>
          <w:p w14:paraId="48B50BDA" w14:textId="77777777" w:rsidR="00E4589B" w:rsidRDefault="00E4589B" w:rsidP="00A17604"/>
        </w:tc>
        <w:tc>
          <w:tcPr>
            <w:tcW w:w="4876" w:type="dxa"/>
          </w:tcPr>
          <w:p w14:paraId="6494909F" w14:textId="77777777" w:rsidR="00E4589B" w:rsidRDefault="00E4589B" w:rsidP="00A17604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27D0937" w14:textId="77777777" w:rsidR="00E4589B" w:rsidRDefault="00E4589B" w:rsidP="00A17604">
            <w:pPr>
              <w:jc w:val="right"/>
            </w:pPr>
          </w:p>
        </w:tc>
      </w:tr>
    </w:tbl>
    <w:p w14:paraId="3DBA79D7" w14:textId="77777777" w:rsidR="00E4589B" w:rsidRDefault="00E4589B" w:rsidP="00E4589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35E10F0A" w14:textId="77777777" w:rsidR="00E4589B" w:rsidRDefault="00E4589B" w:rsidP="00E4589B">
      <w:pPr>
        <w:jc w:val="center"/>
        <w:rPr>
          <w:sz w:val="28"/>
          <w:szCs w:val="28"/>
        </w:rPr>
      </w:pPr>
    </w:p>
    <w:p w14:paraId="160ACCA0" w14:textId="77777777" w:rsidR="00E4589B" w:rsidRPr="00BD7A40" w:rsidRDefault="00E4589B" w:rsidP="00E4589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758CF5F" w14:textId="77777777" w:rsidR="00E4589B" w:rsidRPr="002373F9" w:rsidRDefault="00E4589B" w:rsidP="00E4589B">
      <w:pPr>
        <w:rPr>
          <w:sz w:val="28"/>
          <w:szCs w:val="28"/>
        </w:rPr>
      </w:pPr>
    </w:p>
    <w:p w14:paraId="651840A8" w14:textId="77777777" w:rsidR="00E4589B" w:rsidRPr="002373F9" w:rsidRDefault="00E4589B" w:rsidP="00E4589B">
      <w:pPr>
        <w:rPr>
          <w:sz w:val="28"/>
          <w:szCs w:val="28"/>
        </w:rPr>
      </w:pPr>
    </w:p>
    <w:p w14:paraId="6E75625E" w14:textId="77777777" w:rsidR="00E4589B" w:rsidRPr="002373F9" w:rsidRDefault="00E4589B" w:rsidP="00E4589B">
      <w:pPr>
        <w:rPr>
          <w:sz w:val="28"/>
          <w:szCs w:val="28"/>
        </w:rPr>
      </w:pPr>
    </w:p>
    <w:p w14:paraId="284B9B39" w14:textId="77777777" w:rsidR="00E4589B" w:rsidRPr="002373F9" w:rsidRDefault="00E4589B" w:rsidP="00E4589B">
      <w:pPr>
        <w:rPr>
          <w:sz w:val="28"/>
          <w:szCs w:val="28"/>
        </w:rPr>
      </w:pPr>
    </w:p>
    <w:p w14:paraId="778EA2E9" w14:textId="77777777" w:rsidR="00E4589B" w:rsidRPr="002373F9" w:rsidRDefault="00E4589B" w:rsidP="00E4589B">
      <w:pPr>
        <w:rPr>
          <w:sz w:val="28"/>
          <w:szCs w:val="28"/>
        </w:rPr>
      </w:pPr>
    </w:p>
    <w:p w14:paraId="360CB03E" w14:textId="05808AD6" w:rsidR="00E4589B" w:rsidRPr="00AD6720" w:rsidRDefault="00E4589B" w:rsidP="00E4589B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823EF8" w:rsidRPr="00AD6720">
        <w:rPr>
          <w:sz w:val="48"/>
          <w:szCs w:val="48"/>
        </w:rPr>
        <w:t>2</w:t>
      </w:r>
    </w:p>
    <w:p w14:paraId="1FD20E12" w14:textId="77777777" w:rsidR="00E4589B" w:rsidRPr="002373F9" w:rsidRDefault="00E4589B" w:rsidP="00E4589B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8729052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3E177414" w14:textId="77777777" w:rsidR="00E4589B" w:rsidRPr="00694BEE" w:rsidRDefault="00E4589B" w:rsidP="00E4589B">
      <w:pPr>
        <w:jc w:val="both"/>
        <w:rPr>
          <w:spacing w:val="40"/>
          <w:sz w:val="28"/>
          <w:szCs w:val="28"/>
          <w:u w:val="single"/>
        </w:rPr>
      </w:pPr>
    </w:p>
    <w:p w14:paraId="24CCF863" w14:textId="77777777" w:rsidR="00E4589B" w:rsidRDefault="00E4589B" w:rsidP="00E4589B">
      <w:pPr>
        <w:jc w:val="both"/>
        <w:rPr>
          <w:spacing w:val="40"/>
          <w:sz w:val="28"/>
          <w:szCs w:val="28"/>
        </w:rPr>
      </w:pPr>
    </w:p>
    <w:p w14:paraId="6661AEA0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4C7526F6" w14:textId="19192E0A" w:rsidR="00E4589B" w:rsidRPr="002373F9" w:rsidRDefault="00E4589B" w:rsidP="00E4589B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E4589B">
        <w:rPr>
          <w:rStyle w:val="a7"/>
          <w:color w:val="000000"/>
          <w:sz w:val="28"/>
          <w:szCs w:val="28"/>
          <w:u w:val="single"/>
        </w:rPr>
        <w:t>Марковский процесс с непрерывным временем и пятью состояниями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4564885A" w14:textId="77777777" w:rsidR="00E4589B" w:rsidRPr="002373F9" w:rsidRDefault="00E4589B" w:rsidP="00E4589B">
      <w:pPr>
        <w:ind w:firstLine="708"/>
        <w:rPr>
          <w:sz w:val="28"/>
          <w:szCs w:val="28"/>
        </w:rPr>
      </w:pPr>
    </w:p>
    <w:p w14:paraId="3CCFCE7F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B31A3E6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A69662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880B77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4D0B2D24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0CFA0E9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785CD485" w14:textId="77777777" w:rsidR="00E4589B" w:rsidRPr="00B253E5" w:rsidRDefault="00E4589B" w:rsidP="00E4589B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1C51F645" w14:textId="77777777" w:rsidR="00E4589B" w:rsidRPr="002373F9" w:rsidRDefault="00E4589B" w:rsidP="00E4589B">
      <w:pPr>
        <w:ind w:left="6300"/>
        <w:rPr>
          <w:sz w:val="28"/>
          <w:szCs w:val="28"/>
        </w:rPr>
      </w:pPr>
    </w:p>
    <w:p w14:paraId="0F61639A" w14:textId="77777777" w:rsidR="00E4589B" w:rsidRPr="002373F9" w:rsidRDefault="00E4589B" w:rsidP="00E4589B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636B6B5" w14:textId="77777777" w:rsidR="00E4589B" w:rsidRPr="002373F9" w:rsidRDefault="00E4589B" w:rsidP="00E4589B">
      <w:pPr>
        <w:jc w:val="center"/>
        <w:rPr>
          <w:sz w:val="28"/>
          <w:szCs w:val="28"/>
        </w:rPr>
      </w:pPr>
    </w:p>
    <w:p w14:paraId="11A530F0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26C91DD" w14:textId="77777777" w:rsidR="00E4589B" w:rsidRDefault="00E4589B" w:rsidP="00E4589B">
      <w:pPr>
        <w:jc w:val="center"/>
        <w:rPr>
          <w:spacing w:val="40"/>
          <w:sz w:val="28"/>
          <w:szCs w:val="28"/>
        </w:rPr>
      </w:pPr>
    </w:p>
    <w:p w14:paraId="2A24A3A1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AA610E2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2FE28D30" w14:textId="77777777" w:rsidR="00E4589B" w:rsidRPr="00B253E5" w:rsidRDefault="00E4589B" w:rsidP="00E4589B">
      <w:pPr>
        <w:jc w:val="center"/>
        <w:rPr>
          <w:spacing w:val="40"/>
          <w:sz w:val="28"/>
          <w:szCs w:val="28"/>
        </w:rPr>
      </w:pPr>
      <w:proofErr w:type="gramStart"/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  <w:proofErr w:type="gramEnd"/>
    </w:p>
    <w:p w14:paraId="158FAA17" w14:textId="2A8D665B" w:rsidR="00A17604" w:rsidRPr="00D91D72" w:rsidRDefault="008D26DA" w:rsidP="00D91D72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0D9C7206" w14:textId="45CF162A" w:rsidR="008D26DA" w:rsidRDefault="008D26DA" w:rsidP="00B94E53">
      <w:pPr>
        <w:spacing w:line="360" w:lineRule="auto"/>
        <w:rPr>
          <w:sz w:val="28"/>
          <w:szCs w:val="28"/>
        </w:rPr>
      </w:pPr>
    </w:p>
    <w:p w14:paraId="349215C3" w14:textId="3A219FF2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 состояний </w:t>
      </w:r>
      <w:proofErr w:type="spellStart"/>
      <w:r>
        <w:rPr>
          <w:sz w:val="28"/>
          <w:szCs w:val="28"/>
        </w:rPr>
        <w:t>марковского</w:t>
      </w:r>
      <w:proofErr w:type="spellEnd"/>
      <w:r>
        <w:rPr>
          <w:sz w:val="28"/>
          <w:szCs w:val="28"/>
        </w:rPr>
        <w:t xml:space="preserve"> процесса</w:t>
      </w:r>
    </w:p>
    <w:p w14:paraId="3701D24C" w14:textId="65D2262C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дифференциальных уравнений Колмогорова для вероятностей состояний (с заданными интенсивностями)</w:t>
      </w:r>
    </w:p>
    <w:p w14:paraId="4A0F4465" w14:textId="1B68208E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уравнений для нахождения стационарных вероятностей</w:t>
      </w:r>
    </w:p>
    <w:p w14:paraId="04B59C7D" w14:textId="5DCCCA03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стационарное распределение вероятностей состояний </w:t>
      </w:r>
      <w:r w:rsidRPr="008D26D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8D26DA">
        <w:rPr>
          <w:sz w:val="28"/>
          <w:szCs w:val="28"/>
        </w:rPr>
        <w:t>)</w:t>
      </w:r>
    </w:p>
    <w:p w14:paraId="22FCE2F9" w14:textId="1E3ED9C1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Считая, что в начальным момент времени </w:t>
      </w:r>
      <w:r w:rsidRPr="009E281D">
        <w:rPr>
          <w:i/>
          <w:iCs/>
          <w:sz w:val="28"/>
          <w:szCs w:val="28"/>
          <w:lang w:val="en-US"/>
        </w:rPr>
        <w:t>t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>=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система находится в состояний </w:t>
      </w:r>
      <w:r w:rsidRPr="008D26DA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провести моделирование развития системы до события с номером </w:t>
      </w:r>
      <w:r w:rsidRPr="009E281D">
        <w:rPr>
          <w:i/>
          <w:iCs/>
          <w:sz w:val="28"/>
          <w:szCs w:val="28"/>
          <w:lang w:val="en-US"/>
        </w:rPr>
        <w:t>K</w:t>
      </w:r>
      <w:r w:rsidRPr="008D26DA">
        <w:rPr>
          <w:sz w:val="28"/>
          <w:szCs w:val="28"/>
        </w:rPr>
        <w:t xml:space="preserve">, </w:t>
      </w:r>
      <w:r>
        <w:rPr>
          <w:sz w:val="28"/>
          <w:szCs w:val="28"/>
        </w:rPr>
        <w:t>при котором впервые будет выполнено неравенство</w:t>
      </w:r>
    </w:p>
    <w:p w14:paraId="6C3495DB" w14:textId="329A48C6" w:rsidR="009E281D" w:rsidRPr="00B075FE" w:rsidRDefault="00CE50BC" w:rsidP="00AD672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=max(|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(K)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(K-1)|; i=1,...,5) ≤ 0.001</m:t>
          </m:r>
        </m:oMath>
      </m:oMathPara>
    </w:p>
    <w:p w14:paraId="408545D7" w14:textId="20AE1F0C" w:rsidR="0020475E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событие (считаем,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(0)=0</m:t>
        </m:r>
      </m:oMath>
      <w:r>
        <w:rPr>
          <w:sz w:val="28"/>
          <w:szCs w:val="28"/>
        </w:rPr>
        <w:t xml:space="preserve"> при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</w:t>
      </w:r>
      <w:r w:rsidRPr="00B94E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попаданий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событиях 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>.</w:t>
      </w:r>
    </w:p>
    <w:p w14:paraId="52E9DA96" w14:textId="77EAB6B8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Событием считается переход системы из одного состояния в другое.</w:t>
      </w:r>
    </w:p>
    <w:p w14:paraId="02709E05" w14:textId="2F10FC4B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моделирования составить таблицу 1 с данными о событиях:</w:t>
      </w:r>
    </w:p>
    <w:p w14:paraId="39AB8BA2" w14:textId="5770D642" w:rsidR="00B94E53" w:rsidRPr="00AD6720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номер события </w:t>
      </w:r>
      <w:r>
        <w:rPr>
          <w:sz w:val="28"/>
          <w:szCs w:val="28"/>
          <w:lang w:val="en-US"/>
        </w:rPr>
        <w:t>l</w:t>
      </w:r>
      <w:r w:rsidRPr="00AD6720">
        <w:rPr>
          <w:sz w:val="28"/>
          <w:szCs w:val="28"/>
        </w:rPr>
        <w:t>;</w:t>
      </w:r>
    </w:p>
    <w:p w14:paraId="298D4F20" w14:textId="6AA1A92F" w:rsidR="001D6439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D6439" w:rsidRPr="001D6439">
        <w:rPr>
          <w:sz w:val="28"/>
          <w:szCs w:val="28"/>
        </w:rPr>
        <w:t xml:space="preserve"> </w:t>
      </w:r>
      <w:r w:rsidR="001D6439">
        <w:rPr>
          <w:sz w:val="28"/>
          <w:szCs w:val="28"/>
        </w:rPr>
        <w:t xml:space="preserve">наступления события </w:t>
      </w:r>
      <w:r w:rsidR="001D6439">
        <w:rPr>
          <w:sz w:val="28"/>
          <w:szCs w:val="28"/>
          <w:lang w:val="en-US"/>
        </w:rPr>
        <w:t>l</w:t>
      </w:r>
      <w:r w:rsidR="001D6439" w:rsidRPr="001D6439">
        <w:rPr>
          <w:sz w:val="28"/>
          <w:szCs w:val="28"/>
        </w:rPr>
        <w:t>;</w:t>
      </w:r>
    </w:p>
    <w:p w14:paraId="458ABBBB" w14:textId="113760CB" w:rsidR="001D6439" w:rsidRDefault="001D6439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состояние </w:t>
      </w:r>
      <w:r>
        <w:rPr>
          <w:sz w:val="28"/>
          <w:szCs w:val="28"/>
          <w:lang w:val="en-US"/>
        </w:rPr>
        <w:t>C</w:t>
      </w:r>
      <w:r w:rsidRPr="001D64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системы после события 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>;</w:t>
      </w:r>
    </w:p>
    <w:p w14:paraId="36002FD9" w14:textId="0D0B43B1" w:rsidR="003E3201" w:rsidRDefault="001D6439" w:rsidP="00AD6720">
      <w:pPr>
        <w:spacing w:line="360" w:lineRule="auto"/>
        <w:ind w:left="720"/>
        <w:jc w:val="both"/>
        <w:rPr>
          <w:sz w:val="28"/>
          <w:szCs w:val="28"/>
        </w:rPr>
      </w:pPr>
      <w:r w:rsidRPr="003E32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время </w:t>
      </w:r>
      <m:oMath>
        <m:r>
          <w:rPr>
            <w:rFonts w:ascii="Cambria Math" w:hAnsi="Cambria Math"/>
            <w:sz w:val="28"/>
            <w:szCs w:val="28"/>
          </w:rPr>
          <m:t>τ(l)</m:t>
        </m:r>
      </m:oMath>
      <w:r w:rsidR="003E3201" w:rsidRPr="003E3201">
        <w:rPr>
          <w:sz w:val="28"/>
          <w:szCs w:val="28"/>
        </w:rPr>
        <w:t xml:space="preserve"> </w:t>
      </w:r>
      <w:r w:rsidR="003E3201">
        <w:rPr>
          <w:sz w:val="28"/>
          <w:szCs w:val="28"/>
        </w:rPr>
        <w:t xml:space="preserve">пребывания системы в состоянии </w:t>
      </w:r>
      <w:r w:rsidR="003E3201">
        <w:rPr>
          <w:sz w:val="28"/>
          <w:szCs w:val="28"/>
          <w:lang w:val="en-US"/>
        </w:rPr>
        <w:t>C</w:t>
      </w:r>
      <w:r w:rsidR="003E3201" w:rsidRPr="003E3201">
        <w:rPr>
          <w:sz w:val="28"/>
          <w:szCs w:val="28"/>
        </w:rPr>
        <w:t>(</w:t>
      </w:r>
      <w:r w:rsidR="003E3201">
        <w:rPr>
          <w:sz w:val="28"/>
          <w:szCs w:val="28"/>
          <w:lang w:val="en-US"/>
        </w:rPr>
        <w:t>l</w:t>
      </w:r>
      <w:r w:rsidR="003E3201" w:rsidRPr="003E3201">
        <w:rPr>
          <w:sz w:val="28"/>
          <w:szCs w:val="28"/>
        </w:rPr>
        <w:t xml:space="preserve">) </w:t>
      </w:r>
      <w:r w:rsidR="003E3201">
        <w:rPr>
          <w:sz w:val="28"/>
          <w:szCs w:val="28"/>
        </w:rPr>
        <w:t xml:space="preserve">с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E3201">
        <w:rPr>
          <w:sz w:val="28"/>
          <w:szCs w:val="28"/>
        </w:rPr>
        <w:t xml:space="preserve"> до перехода системы в другое состояние</w:t>
      </w:r>
      <w:r w:rsidR="003E3201" w:rsidRPr="003E3201">
        <w:rPr>
          <w:sz w:val="28"/>
          <w:szCs w:val="28"/>
        </w:rPr>
        <w:t>;</w:t>
      </w:r>
    </w:p>
    <w:p w14:paraId="043089DE" w14:textId="1DEA5D66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 w:rsidRPr="00AD672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значение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30DE543" w14:textId="20CBC995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 w:rsidR="00D91D72">
        <w:rPr>
          <w:sz w:val="28"/>
          <w:szCs w:val="28"/>
          <w:lang w:val="en-US"/>
        </w:rPr>
        <w:t>K</w:t>
      </w:r>
      <w:r w:rsidR="00D91D72">
        <w:rPr>
          <w:sz w:val="28"/>
          <w:szCs w:val="28"/>
        </w:rPr>
        <w:t xml:space="preserve"> </w:t>
      </w:r>
      <w:r w:rsidR="00D91D72" w:rsidRPr="003E3201">
        <w:rPr>
          <w:sz w:val="28"/>
          <w:szCs w:val="28"/>
        </w:rPr>
        <w:t>&gt;</w:t>
      </w:r>
      <w:proofErr w:type="gramEnd"/>
      <w:r w:rsidRPr="003E3201">
        <w:rPr>
          <w:sz w:val="28"/>
          <w:szCs w:val="28"/>
        </w:rPr>
        <w:t xml:space="preserve"> 100, </w:t>
      </w:r>
      <w:r>
        <w:rPr>
          <w:sz w:val="28"/>
          <w:szCs w:val="28"/>
        </w:rPr>
        <w:t xml:space="preserve">то в отчет поместить только часть таблицы: данные о событиях с 1-го по 100, а также о событиях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-5,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-4,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-3,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-2,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>.</w:t>
      </w:r>
    </w:p>
    <w:p w14:paraId="3ECEAB49" w14:textId="7CA95496" w:rsidR="003E3201" w:rsidRDefault="003E3201" w:rsidP="003E3201">
      <w:pPr>
        <w:spacing w:line="360" w:lineRule="auto"/>
        <w:rPr>
          <w:sz w:val="28"/>
          <w:szCs w:val="28"/>
        </w:rPr>
      </w:pPr>
    </w:p>
    <w:p w14:paraId="071EEF1D" w14:textId="48C7DF4F" w:rsidR="003E3201" w:rsidRDefault="003E3201" w:rsidP="003E3201">
      <w:pPr>
        <w:spacing w:line="360" w:lineRule="auto"/>
        <w:rPr>
          <w:sz w:val="28"/>
          <w:szCs w:val="28"/>
        </w:rPr>
      </w:pPr>
    </w:p>
    <w:p w14:paraId="36CEC73F" w14:textId="77777777" w:rsidR="003E3201" w:rsidRDefault="003E3201" w:rsidP="003E3201">
      <w:pPr>
        <w:spacing w:line="360" w:lineRule="auto"/>
        <w:rPr>
          <w:sz w:val="28"/>
          <w:szCs w:val="28"/>
        </w:rPr>
      </w:pPr>
    </w:p>
    <w:p w14:paraId="16880A02" w14:textId="46D221E7" w:rsidR="008D26DA" w:rsidRPr="003E3201" w:rsidRDefault="008D26DA" w:rsidP="003E3201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3201">
        <w:rPr>
          <w:sz w:val="28"/>
          <w:szCs w:val="28"/>
        </w:rPr>
        <w:lastRenderedPageBreak/>
        <w:t>Составить таблицу 2 с данными о состояниях следующего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3E3201" w14:paraId="6F8A6E07" w14:textId="77777777" w:rsidTr="00F30D91">
        <w:tc>
          <w:tcPr>
            <w:tcW w:w="1334" w:type="dxa"/>
          </w:tcPr>
          <w:p w14:paraId="6E9A654D" w14:textId="1E6A0460" w:rsidR="003E3201" w:rsidRPr="00BA3244" w:rsidRDefault="006B28E5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4" w:type="dxa"/>
          </w:tcPr>
          <w:p w14:paraId="342D21B3" w14:textId="64369CEE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4272AB11" w14:textId="1E2F504C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34" w:type="dxa"/>
          </w:tcPr>
          <w:p w14:paraId="44197940" w14:textId="1828346D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34" w:type="dxa"/>
          </w:tcPr>
          <w:p w14:paraId="204D706E" w14:textId="596FF1A5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34" w:type="dxa"/>
          </w:tcPr>
          <w:p w14:paraId="55DF002E" w14:textId="1A6BD158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6716C4D8" w14:textId="4A6A9284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3E3201" w14:paraId="4A2197FC" w14:textId="77777777" w:rsidTr="00F30D91">
        <w:tc>
          <w:tcPr>
            <w:tcW w:w="1334" w:type="dxa"/>
          </w:tcPr>
          <w:p w14:paraId="2CAC0166" w14:textId="0D1C68EB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DBE6D76" w14:textId="34281979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6D7A25AD" w14:textId="47DCC7F8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02044793" w14:textId="450D1DA4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793A9144" w14:textId="39DC4DD4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6E3C6C1" w14:textId="350D2F57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B4CBDFD" w14:textId="513ED4CF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E3201" w14:paraId="3AABE6E3" w14:textId="77777777" w:rsidTr="00F30D91">
        <w:tc>
          <w:tcPr>
            <w:tcW w:w="1334" w:type="dxa"/>
          </w:tcPr>
          <w:p w14:paraId="05D068CE" w14:textId="0C77BCDC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7515A8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0B205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0E4C35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76FC5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AF7C01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922541" w14:textId="4C78B05A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2096610" w14:textId="77777777" w:rsidTr="00F30D91">
        <w:tc>
          <w:tcPr>
            <w:tcW w:w="1334" w:type="dxa"/>
          </w:tcPr>
          <w:p w14:paraId="6FC555BF" w14:textId="5A6097BF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007784F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33AB1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4D37DBF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2FE57B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27734C3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22FE24C" w14:textId="35CDEF4B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10A76BC" w14:textId="77777777" w:rsidTr="00F30D91">
        <w:tc>
          <w:tcPr>
            <w:tcW w:w="1334" w:type="dxa"/>
          </w:tcPr>
          <w:p w14:paraId="0D9D2F3C" w14:textId="6E282DFE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6229C5D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97E06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1888058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3549556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95D205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AE62A0" w14:textId="4C871C92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38B65B1C" w14:textId="77777777" w:rsidTr="00F30D91">
        <w:tc>
          <w:tcPr>
            <w:tcW w:w="1334" w:type="dxa"/>
          </w:tcPr>
          <w:p w14:paraId="5979BF45" w14:textId="7B68B161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EABA404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9C00127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5F8E48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863BAB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FF4771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06473AC" w14:textId="651021D1" w:rsidR="003E3201" w:rsidRPr="00BA3244" w:rsidRDefault="00CE50BC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</w:tbl>
    <w:p w14:paraId="360C4E27" w14:textId="270D4699" w:rsidR="008D26DA" w:rsidRDefault="002C7A92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6AD29645" w14:textId="4D41877C" w:rsidR="002C7A92" w:rsidRPr="002C7A92" w:rsidRDefault="002C7A92" w:rsidP="00AD6720">
      <w:pPr>
        <w:spacing w:line="360" w:lineRule="auto"/>
        <w:jc w:val="both"/>
        <w:rPr>
          <w:sz w:val="28"/>
          <w:szCs w:val="28"/>
        </w:rPr>
      </w:pPr>
      <w:proofErr w:type="spellStart"/>
      <w:r w:rsidRPr="00D50C0D">
        <w:rPr>
          <w:i/>
          <w:iCs/>
          <w:sz w:val="28"/>
          <w:szCs w:val="28"/>
          <w:lang w:val="en-US"/>
        </w:rPr>
        <w:t>i</w:t>
      </w:r>
      <w:proofErr w:type="spellEnd"/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состояния</w:t>
      </w:r>
      <w:r w:rsidRPr="002C7A92">
        <w:rPr>
          <w:sz w:val="28"/>
          <w:szCs w:val="28"/>
        </w:rPr>
        <w:t>;</w:t>
      </w:r>
    </w:p>
    <w:p w14:paraId="65F76C79" w14:textId="16C68A85" w:rsidR="002C7A92" w:rsidRDefault="00CE50BC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>–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число попаданий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59BCBE19" w14:textId="3F628490" w:rsidR="002C7A92" w:rsidRDefault="00CE50BC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197C758C" w14:textId="6EB1DA8F" w:rsidR="002C7A92" w:rsidRDefault="00CE50BC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общее время пребывания системы в состоянии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с момента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2C7A92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2C7A92" w:rsidRPr="002C7A92">
        <w:rPr>
          <w:iCs/>
          <w:sz w:val="28"/>
          <w:szCs w:val="28"/>
        </w:rPr>
        <w:t xml:space="preserve">, </w:t>
      </w:r>
      <w:r w:rsidR="002C7A92">
        <w:rPr>
          <w:iCs/>
          <w:sz w:val="28"/>
          <w:szCs w:val="28"/>
        </w:rPr>
        <w:t xml:space="preserve">т.е. до времени наступления события </w:t>
      </w:r>
      <w:r w:rsidR="002C7A92" w:rsidRPr="002C7A92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+1</w:t>
      </w:r>
    </w:p>
    <w:p w14:paraId="645EA506" w14:textId="3981FD67" w:rsidR="00D50C0D" w:rsidRPr="00D50C0D" w:rsidRDefault="00CE50BC" w:rsidP="00AD6720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D50C0D" w:rsidRPr="00D50C0D">
        <w:rPr>
          <w:iCs/>
          <w:sz w:val="28"/>
          <w:szCs w:val="28"/>
        </w:rPr>
        <w:t xml:space="preserve"> – </w:t>
      </w:r>
      <w:r w:rsidR="00D50C0D">
        <w:rPr>
          <w:iCs/>
          <w:sz w:val="28"/>
          <w:szCs w:val="28"/>
        </w:rPr>
        <w:t xml:space="preserve">доля времени пребывания системы в состоянии </w:t>
      </w:r>
      <w:proofErr w:type="spellStart"/>
      <w:r w:rsidR="00D50C0D" w:rsidRPr="00D50C0D">
        <w:rPr>
          <w:i/>
          <w:sz w:val="28"/>
          <w:szCs w:val="28"/>
          <w:lang w:val="en-US"/>
        </w:rPr>
        <w:t>i</w:t>
      </w:r>
      <w:proofErr w:type="spellEnd"/>
      <w:r w:rsidR="00D50C0D" w:rsidRPr="00D50C0D">
        <w:rPr>
          <w:iCs/>
          <w:sz w:val="28"/>
          <w:szCs w:val="28"/>
        </w:rPr>
        <w:t xml:space="preserve"> </w:t>
      </w:r>
      <w:r w:rsidR="00D50C0D">
        <w:rPr>
          <w:iCs/>
          <w:sz w:val="28"/>
          <w:szCs w:val="28"/>
        </w:rPr>
        <w:t xml:space="preserve">в период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D50C0D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(K+1)</m:t>
        </m:r>
      </m:oMath>
    </w:p>
    <w:p w14:paraId="3A9BA663" w14:textId="77777777" w:rsidR="004409C2" w:rsidRDefault="004409C2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23912F7B" w14:textId="007F9C4B" w:rsidR="008D26DA" w:rsidRDefault="008D26DA" w:rsidP="00AD6720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4810C4B1" w14:textId="46569018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01E2C1BD" w14:textId="732F1B0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12D555B" w14:textId="7330653D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22A8C5A1" w14:textId="3FB27DB1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3D8CBEBA" w14:textId="5B7DADB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F7E8F55" w14:textId="354DBD1F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5BB6012F" w14:textId="0550B600" w:rsidR="00D91D72" w:rsidRDefault="00D91D72" w:rsidP="00D91D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D98F618" w14:textId="77777777" w:rsidR="00AD6720" w:rsidRDefault="00AD6720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3018D0FA" w14:textId="33762423" w:rsidR="005B7ED5" w:rsidRDefault="00AD6720" w:rsidP="00AD672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Случайный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AD6720">
        <w:rPr>
          <w:sz w:val="28"/>
          <w:szCs w:val="28"/>
        </w:rPr>
        <w:t xml:space="preserve">, </w:t>
      </w:r>
      <w:r w:rsidRPr="004409C2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</w:rPr>
        <w:t>марковским</w:t>
      </w:r>
      <w:proofErr w:type="spellEnd"/>
      <w:r>
        <w:rPr>
          <w:sz w:val="28"/>
          <w:szCs w:val="28"/>
        </w:rPr>
        <w:t xml:space="preserve">, если для любого целого неотрицательного </w:t>
      </w:r>
      <w:r>
        <w:rPr>
          <w:sz w:val="28"/>
          <w:szCs w:val="28"/>
          <w:lang w:val="en-US"/>
        </w:rPr>
        <w:t>m</w:t>
      </w:r>
      <w:r w:rsidRPr="00AD67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любых моментов времени </w:t>
      </w:r>
      <w:r w:rsidRPr="008C5CDC">
        <w:rPr>
          <w:i/>
          <w:iCs/>
          <w:sz w:val="28"/>
          <w:szCs w:val="28"/>
        </w:rPr>
        <w:t xml:space="preserve">0 ≤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C5CDC">
        <w:rPr>
          <w:i/>
          <w:iCs/>
          <w:sz w:val="28"/>
          <w:szCs w:val="28"/>
        </w:rPr>
        <w:t xml:space="preserve">&lt; …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w:r w:rsidRPr="008C5CDC">
        <w:rPr>
          <w:i/>
          <w:iCs/>
          <w:sz w:val="28"/>
          <w:szCs w:val="28"/>
          <w:lang w:val="en-US"/>
        </w:rPr>
        <w:t>s</w:t>
      </w:r>
      <w:r w:rsidRPr="00AD6720">
        <w:rPr>
          <w:sz w:val="28"/>
          <w:szCs w:val="28"/>
        </w:rPr>
        <w:t xml:space="preserve">, </w:t>
      </w:r>
      <w:r w:rsidRPr="008C5CDC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&gt; 0, </w:t>
      </w:r>
      <w:r>
        <w:rPr>
          <w:sz w:val="28"/>
          <w:szCs w:val="28"/>
        </w:rPr>
        <w:t xml:space="preserve">любого набора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D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выполнено равенство </w:t>
      </w:r>
    </w:p>
    <w:p w14:paraId="43B14D65" w14:textId="472F8D63" w:rsidR="00AD6720" w:rsidRPr="001D58AE" w:rsidRDefault="003E1D96" w:rsidP="00AD672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 ...,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64FF89E" w14:textId="1B491C4F" w:rsidR="001D58AE" w:rsidRP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называется однородным (по времени), если условная вероятность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s+t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D5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зависит от </w:t>
      </w:r>
      <w:r w:rsidRPr="00150EF1">
        <w:rPr>
          <w:i/>
          <w:iCs/>
          <w:sz w:val="28"/>
          <w:szCs w:val="28"/>
          <w:lang w:val="en-US"/>
        </w:rPr>
        <w:t>s</w:t>
      </w:r>
      <w:r w:rsidRPr="001D58AE">
        <w:rPr>
          <w:sz w:val="28"/>
          <w:szCs w:val="28"/>
        </w:rPr>
        <w:t>.</w:t>
      </w:r>
    </w:p>
    <w:p w14:paraId="518DDEB0" w14:textId="44301140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Эту вероятность обозначим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D58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дальнейшем будем предполагать, что переходные вероятности дифференцируемы в нуле </w:t>
      </w: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D58AE">
        <w:rPr>
          <w:sz w:val="28"/>
          <w:szCs w:val="28"/>
        </w:rPr>
        <w:t>.</w:t>
      </w:r>
    </w:p>
    <w:p w14:paraId="28ECA320" w14:textId="5ECFCF0D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proofErr w:type="spellStart"/>
      <w:r w:rsidRPr="00150EF1">
        <w:rPr>
          <w:i/>
          <w:iCs/>
          <w:sz w:val="28"/>
          <w:szCs w:val="28"/>
          <w:lang w:val="en-US"/>
        </w:rPr>
        <w:t>i</w:t>
      </w:r>
      <w:proofErr w:type="spellEnd"/>
      <w:r w:rsidRPr="00150EF1">
        <w:rPr>
          <w:i/>
          <w:iCs/>
          <w:sz w:val="28"/>
          <w:szCs w:val="28"/>
        </w:rPr>
        <w:t xml:space="preserve"> ≠ </w:t>
      </w:r>
      <w:r w:rsidRPr="00150EF1">
        <w:rPr>
          <w:i/>
          <w:iCs/>
          <w:sz w:val="28"/>
          <w:szCs w:val="28"/>
          <w:lang w:val="en-US"/>
        </w:rPr>
        <w:t>j</w:t>
      </w:r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числ</w:t>
      </w:r>
      <w:r w:rsidR="00150EF1">
        <w:rPr>
          <w:sz w:val="28"/>
          <w:szCs w:val="28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называется плотностью вероятности (интенсивностью)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50EF1" w:rsidRPr="00150EF1">
        <w:rPr>
          <w:sz w:val="28"/>
          <w:szCs w:val="28"/>
        </w:rPr>
        <w:t>.</w:t>
      </w:r>
    </w:p>
    <w:p w14:paraId="65470315" w14:textId="1D3B051A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Поведение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изучают с помощью ориентированного графа состояний, вершинами которого служат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а стрелками обозначены возможные непосредственные переходы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Каждой стрелке приписана соответствующая плотность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</w:t>
      </w:r>
      <w:r w:rsidRPr="008C5CDC">
        <w:rPr>
          <w:sz w:val="28"/>
          <w:szCs w:val="28"/>
        </w:rPr>
        <w:t xml:space="preserve">&gt; 0 </w:t>
      </w:r>
      <w:r>
        <w:rPr>
          <w:sz w:val="28"/>
          <w:szCs w:val="28"/>
        </w:rPr>
        <w:t>вероятности перехода.</w:t>
      </w:r>
    </w:p>
    <w:p w14:paraId="3973B2BE" w14:textId="24745944" w:rsidR="00120153" w:rsidRDefault="00120153" w:rsidP="001201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Распределение вероятностей состояний, которое не зависит от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 + τ)=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(t)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80A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Pr="00880A7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880A7B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и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>=</w:t>
      </w:r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 xml:space="preserve">1, 2, … </w:t>
      </w:r>
      <w:r>
        <w:rPr>
          <w:sz w:val="28"/>
          <w:szCs w:val="28"/>
        </w:rPr>
        <w:t>называется стационарным.</w:t>
      </w:r>
    </w:p>
    <w:p w14:paraId="23603A6B" w14:textId="1768AC6D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вероятностей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справедлива система дифференциальных уравнений Колмогорова</w:t>
      </w:r>
    </w:p>
    <w:p w14:paraId="3943A895" w14:textId="022F3543" w:rsidR="00880A7B" w:rsidRPr="008C5CDC" w:rsidRDefault="00CE50BC" w:rsidP="00AD672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(t) 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; i=1, 2, ..</m:t>
          </m:r>
        </m:oMath>
      </m:oMathPara>
    </w:p>
    <w:p w14:paraId="4499506A" w14:textId="04A93C1F" w:rsidR="00880A7B" w:rsidRPr="00120153" w:rsidRDefault="00880A7B" w:rsidP="00AD6720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20153">
        <w:rPr>
          <w:sz w:val="28"/>
          <w:szCs w:val="28"/>
          <w:u w:val="single"/>
        </w:rPr>
        <w:t>Формулы для нахождения стационарного распределения:</w:t>
      </w:r>
    </w:p>
    <w:p w14:paraId="6B7412FA" w14:textId="45F2BB64" w:rsidR="00880A7B" w:rsidRDefault="00880A7B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системы линейных алгебраических уравнений, получающейся из системы дифференциальных уравнений Колмогорова, если положить в ней </w:t>
      </w:r>
      <w:r>
        <w:rPr>
          <w:sz w:val="28"/>
          <w:szCs w:val="28"/>
        </w:rPr>
        <w:lastRenderedPageBreak/>
        <w:t xml:space="preserve">левые части </w:t>
      </w:r>
      <w:r w:rsidR="00133A42">
        <w:rPr>
          <w:sz w:val="28"/>
          <w:szCs w:val="28"/>
        </w:rPr>
        <w:t xml:space="preserve">равные нулю, а также добавить к ней нормировочное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6371818B" w14:textId="63355BA3" w:rsidR="00133A42" w:rsidRPr="008C5CDC" w:rsidRDefault="00CE50BC" w:rsidP="00AD6720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(t) +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; i=1, 2,...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2D42A50B" w14:textId="5358213A" w:rsidR="00606A79" w:rsidRDefault="00606A79" w:rsidP="00AD672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FF9338" w14:textId="3F2C3CFC" w:rsidR="00951F08" w:rsidRDefault="002F79BA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Важной является задача о поведении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 xml:space="preserve">состояний системы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→∞</m:t>
        </m:r>
      </m:oMath>
      <w:r w:rsidR="00521DAD" w:rsidRPr="00521DAD">
        <w:rPr>
          <w:sz w:val="28"/>
          <w:szCs w:val="28"/>
        </w:rPr>
        <w:t xml:space="preserve">. </w:t>
      </w:r>
      <w:r w:rsidR="00521DAD">
        <w:rPr>
          <w:sz w:val="28"/>
          <w:szCs w:val="28"/>
        </w:rPr>
        <w:t xml:space="preserve">Пределы, если они существуют,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→±∞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func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>называются предельными вероятностями состояний.</w:t>
      </w:r>
    </w:p>
    <w:p w14:paraId="6CB586C8" w14:textId="429F996F" w:rsidR="00521DAD" w:rsidRDefault="00521DAD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Предельное распределение вероятностей, если оно существует и единственно, совпадает со стационарным.</w:t>
      </w:r>
    </w:p>
    <w:p w14:paraId="4F69E846" w14:textId="77777777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3BAEABD9" w14:textId="63F52A70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370380BE" w14:textId="77777777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Numpy</w:t>
      </w:r>
      <w:proofErr w:type="spellEnd"/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C6EDBDB" w14:textId="64F2BB61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F0B7106" w14:textId="02147311" w:rsidR="00F35883" w:rsidRPr="001E1493" w:rsidRDefault="001E1493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Math</w:t>
      </w:r>
      <w:r w:rsidRPr="001E1493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с математическими функциями</w:t>
      </w:r>
    </w:p>
    <w:p w14:paraId="7FCE16A1" w14:textId="2047207E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63B63AF1" w14:textId="6100201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5CDC0BD0" w14:textId="00BE1544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74277FF" w14:textId="6C021E2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284B52BD" w14:textId="6CB1DE1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EA14854" w14:textId="0C60BF0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8CEA12" w14:textId="16FCAAC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30600B" w14:textId="38E17856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CD25C46" w14:textId="6D2ACBE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DDC90DE" w14:textId="31AE608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09BADB24" w14:textId="6075A65A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C7BC654" w14:textId="5374531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0A56E21" w14:textId="557EC5B9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4293F194" w14:textId="27DC95A2" w:rsidR="00BC3B40" w:rsidRDefault="00BC3B40" w:rsidP="00BC3B40">
      <w:pPr>
        <w:spacing w:line="360" w:lineRule="auto"/>
        <w:jc w:val="center"/>
        <w:rPr>
          <w:sz w:val="28"/>
          <w:szCs w:val="28"/>
        </w:rPr>
      </w:pPr>
      <w:r w:rsidRPr="00BC3B40">
        <w:rPr>
          <w:b/>
          <w:bCs/>
          <w:sz w:val="28"/>
          <w:szCs w:val="28"/>
        </w:rPr>
        <w:lastRenderedPageBreak/>
        <w:t>Результаты расчетов</w:t>
      </w:r>
    </w:p>
    <w:p w14:paraId="54653507" w14:textId="49B02AD4" w:rsidR="00BC3B40" w:rsidRDefault="00BC3B40" w:rsidP="00BC3B40">
      <w:pPr>
        <w:spacing w:line="360" w:lineRule="auto"/>
        <w:jc w:val="center"/>
        <w:rPr>
          <w:sz w:val="28"/>
          <w:szCs w:val="28"/>
        </w:rPr>
      </w:pPr>
    </w:p>
    <w:p w14:paraId="0667E654" w14:textId="54CC8C58" w:rsidR="00BC3B40" w:rsidRPr="003450E5" w:rsidRDefault="00BC3B40" w:rsidP="00BC3B4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Вариант </w:t>
      </w:r>
      <w:r w:rsidR="005E17B6">
        <w:rPr>
          <w:sz w:val="28"/>
          <w:szCs w:val="28"/>
        </w:rPr>
        <w:t>4</w:t>
      </w:r>
      <w:r w:rsidR="0012455B">
        <w:rPr>
          <w:sz w:val="28"/>
          <w:szCs w:val="28"/>
        </w:rPr>
        <w:t>0</w:t>
      </w:r>
    </w:p>
    <w:p w14:paraId="5743B5BF" w14:textId="2FC9538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956450" w14:textId="664FDCF5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mr>
        </m:m>
      </m:oMath>
    </w:p>
    <w:p w14:paraId="116687E2" w14:textId="25779250" w:rsidR="005C2393" w:rsidRDefault="005C2393" w:rsidP="00BC3B40">
      <w:pPr>
        <w:spacing w:line="360" w:lineRule="auto"/>
        <w:jc w:val="both"/>
        <w:rPr>
          <w:sz w:val="28"/>
          <w:szCs w:val="28"/>
        </w:rPr>
      </w:pPr>
    </w:p>
    <w:p w14:paraId="01306028" w14:textId="0FFE5614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 состояний:</w:t>
      </w:r>
    </w:p>
    <w:p w14:paraId="2B38F5FD" w14:textId="4B2FD79C" w:rsidR="00E81E6A" w:rsidRDefault="00E81E6A" w:rsidP="00E81E6A">
      <w:pPr>
        <w:pStyle w:val="a8"/>
        <w:spacing w:line="360" w:lineRule="auto"/>
        <w:jc w:val="both"/>
        <w:rPr>
          <w:sz w:val="28"/>
          <w:szCs w:val="28"/>
        </w:rPr>
      </w:pPr>
      <w:r w:rsidRPr="00E81E6A">
        <w:rPr>
          <w:noProof/>
          <w:sz w:val="28"/>
          <w:szCs w:val="28"/>
        </w:rPr>
        <w:drawing>
          <wp:inline distT="0" distB="0" distL="0" distR="0" wp14:anchorId="056F51C5" wp14:editId="35DC981F">
            <wp:extent cx="3289955" cy="324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09" cy="3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7BA" w14:textId="347A6CB9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дифференциальных уравнений Колмогорова для вероятностей состояний (с заданными интенсивностями):</w:t>
      </w:r>
    </w:p>
    <w:p w14:paraId="57A9B977" w14:textId="20A28780" w:rsidR="004C6FA4" w:rsidRPr="00345AB3" w:rsidRDefault="00CE50BC" w:rsidP="004C6FA4">
      <w:pPr>
        <w:pStyle w:val="a8"/>
        <w:spacing w:line="360" w:lineRule="auto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B88A32" w14:textId="0E617D88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уравнений для нахождения стационарных вероятностей:</w:t>
      </w:r>
    </w:p>
    <w:p w14:paraId="4D197BDC" w14:textId="44EE6E06" w:rsidR="0009226E" w:rsidRDefault="00CE50BC" w:rsidP="0009226E">
      <w:pPr>
        <w:pStyle w:val="a8"/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B06A92D" w14:textId="1E19DF52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состояний:</w:t>
      </w:r>
    </w:p>
    <w:p w14:paraId="61991B16" w14:textId="69D3B4C4" w:rsidR="00BC2CEC" w:rsidRPr="00447A14" w:rsidRDefault="00CE50BC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0.153846,0.211538,0.262821,0.25,0.121795</m:t>
              </m:r>
            </m:e>
          </m:d>
        </m:oMath>
      </m:oMathPara>
    </w:p>
    <w:p w14:paraId="10253E15" w14:textId="77777777" w:rsidR="00447A14" w:rsidRPr="00447A14" w:rsidRDefault="00447A14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</w:p>
    <w:p w14:paraId="59B3CD54" w14:textId="2E57A18F" w:rsidR="0025565D" w:rsidRPr="00CB4F01" w:rsidRDefault="005C2393" w:rsidP="006133C0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22C" w14:paraId="3AA4488C" w14:textId="77777777" w:rsidTr="00A823B2">
        <w:trPr>
          <w:trHeight w:val="380"/>
        </w:trPr>
        <w:tc>
          <w:tcPr>
            <w:tcW w:w="1728" w:type="dxa"/>
          </w:tcPr>
          <w:p w14:paraId="74297FD5" w14:textId="451B0426" w:rsidR="0086522C" w:rsidRPr="004F313C" w:rsidRDefault="0086522C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</w:rPr>
              <w:t>№ события</w:t>
            </w:r>
          </w:p>
        </w:tc>
        <w:tc>
          <w:tcPr>
            <w:tcW w:w="1728" w:type="dxa"/>
          </w:tcPr>
          <w:p w14:paraId="771A0297" w14:textId="770891EE" w:rsidR="0086522C" w:rsidRPr="004F313C" w:rsidRDefault="00CE50B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3BE25092" w14:textId="12EEC88B" w:rsidR="0086522C" w:rsidRPr="004F313C" w:rsidRDefault="000300D1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4F313C">
              <w:rPr>
                <w:i/>
                <w:iCs/>
                <w:sz w:val="28"/>
                <w:szCs w:val="28"/>
              </w:rPr>
              <w:t>(</w:t>
            </w:r>
            <w:r w:rsidRPr="004F313C">
              <w:rPr>
                <w:i/>
                <w:iCs/>
                <w:sz w:val="28"/>
                <w:szCs w:val="28"/>
                <w:lang w:val="en-US"/>
              </w:rPr>
              <w:t>l</w:t>
            </w:r>
            <w:r w:rsidRPr="004F313C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7439B24C" w14:textId="6C6B04C5" w:rsidR="0086522C" w:rsidRPr="004F313C" w:rsidRDefault="004F313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τ(l)</m:t>
                </m:r>
              </m:oMath>
            </m:oMathPara>
          </w:p>
        </w:tc>
        <w:tc>
          <w:tcPr>
            <w:tcW w:w="1728" w:type="dxa"/>
          </w:tcPr>
          <w:p w14:paraId="647A15D4" w14:textId="3BFFF51B" w:rsidR="0086522C" w:rsidRPr="0011341E" w:rsidRDefault="00CE50B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25565D" w14:paraId="6CAFFF02" w14:textId="77777777" w:rsidTr="0075081A">
        <w:tc>
          <w:tcPr>
            <w:tcW w:w="1728" w:type="dxa"/>
          </w:tcPr>
          <w:p w14:paraId="2BF99ED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4F2D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0.18839</w:t>
            </w:r>
          </w:p>
        </w:tc>
        <w:tc>
          <w:tcPr>
            <w:tcW w:w="1728" w:type="dxa"/>
          </w:tcPr>
          <w:p w14:paraId="528491A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42D49500" w14:textId="6529B73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41238</w:t>
            </w:r>
          </w:p>
        </w:tc>
        <w:tc>
          <w:tcPr>
            <w:tcW w:w="1728" w:type="dxa"/>
          </w:tcPr>
          <w:p w14:paraId="7064F8F7" w14:textId="73D5898E" w:rsidR="0025565D" w:rsidRPr="0025565D" w:rsidRDefault="0066795C" w:rsidP="002B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795C" w14:paraId="10A0513E" w14:textId="77777777" w:rsidTr="0075081A">
        <w:tc>
          <w:tcPr>
            <w:tcW w:w="1728" w:type="dxa"/>
          </w:tcPr>
          <w:p w14:paraId="36D6E37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CE224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1.60077</w:t>
            </w:r>
          </w:p>
        </w:tc>
        <w:tc>
          <w:tcPr>
            <w:tcW w:w="1728" w:type="dxa"/>
          </w:tcPr>
          <w:p w14:paraId="3AA5DA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7C6437C" w14:textId="3C92BA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62061</w:t>
            </w:r>
          </w:p>
        </w:tc>
        <w:tc>
          <w:tcPr>
            <w:tcW w:w="1728" w:type="dxa"/>
          </w:tcPr>
          <w:p w14:paraId="5C179AF3" w14:textId="791BBA5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0.5</w:t>
            </w:r>
          </w:p>
        </w:tc>
      </w:tr>
      <w:tr w:rsidR="0066795C" w14:paraId="0BAAC7AE" w14:textId="77777777" w:rsidTr="0075081A">
        <w:tc>
          <w:tcPr>
            <w:tcW w:w="1728" w:type="dxa"/>
          </w:tcPr>
          <w:p w14:paraId="71597FC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186ECD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4.22138</w:t>
            </w:r>
          </w:p>
        </w:tc>
        <w:tc>
          <w:tcPr>
            <w:tcW w:w="1728" w:type="dxa"/>
          </w:tcPr>
          <w:p w14:paraId="003923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19FAA4" w14:textId="4617BC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31591</w:t>
            </w:r>
          </w:p>
        </w:tc>
        <w:tc>
          <w:tcPr>
            <w:tcW w:w="1728" w:type="dxa"/>
          </w:tcPr>
          <w:p w14:paraId="1EB11CCE" w14:textId="3ED9086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0.16667</w:t>
            </w:r>
          </w:p>
        </w:tc>
      </w:tr>
      <w:tr w:rsidR="0066795C" w14:paraId="3118DB42" w14:textId="77777777" w:rsidTr="0075081A">
        <w:tc>
          <w:tcPr>
            <w:tcW w:w="1728" w:type="dxa"/>
          </w:tcPr>
          <w:p w14:paraId="31BB249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376BE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6.5373</w:t>
            </w:r>
          </w:p>
        </w:tc>
        <w:tc>
          <w:tcPr>
            <w:tcW w:w="1728" w:type="dxa"/>
          </w:tcPr>
          <w:p w14:paraId="2D649C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7D50737" w14:textId="2C81C8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72121</w:t>
            </w:r>
          </w:p>
        </w:tc>
        <w:tc>
          <w:tcPr>
            <w:tcW w:w="1728" w:type="dxa"/>
          </w:tcPr>
          <w:p w14:paraId="1282703F" w14:textId="26E928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0.08333</w:t>
            </w:r>
          </w:p>
        </w:tc>
      </w:tr>
      <w:tr w:rsidR="0066795C" w14:paraId="4F916389" w14:textId="77777777" w:rsidTr="0075081A">
        <w:tc>
          <w:tcPr>
            <w:tcW w:w="1728" w:type="dxa"/>
          </w:tcPr>
          <w:p w14:paraId="21A03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ACD0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8.2585</w:t>
            </w:r>
          </w:p>
        </w:tc>
        <w:tc>
          <w:tcPr>
            <w:tcW w:w="1728" w:type="dxa"/>
          </w:tcPr>
          <w:p w14:paraId="45A5DC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6F87F93" w14:textId="4F6AFB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87606</w:t>
            </w:r>
          </w:p>
        </w:tc>
        <w:tc>
          <w:tcPr>
            <w:tcW w:w="1728" w:type="dxa"/>
          </w:tcPr>
          <w:p w14:paraId="0642E680" w14:textId="42D4206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</w:t>
            </w:r>
          </w:p>
        </w:tc>
      </w:tr>
      <w:tr w:rsidR="0066795C" w14:paraId="316F7E05" w14:textId="77777777" w:rsidTr="0075081A">
        <w:tc>
          <w:tcPr>
            <w:tcW w:w="1728" w:type="dxa"/>
          </w:tcPr>
          <w:p w14:paraId="17A470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</w:p>
        </w:tc>
        <w:tc>
          <w:tcPr>
            <w:tcW w:w="1728" w:type="dxa"/>
          </w:tcPr>
          <w:p w14:paraId="1A8E605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12.13457</w:t>
            </w:r>
          </w:p>
        </w:tc>
        <w:tc>
          <w:tcPr>
            <w:tcW w:w="1728" w:type="dxa"/>
          </w:tcPr>
          <w:p w14:paraId="6311B9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A12A88C" w14:textId="4B78642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32133</w:t>
            </w:r>
          </w:p>
        </w:tc>
        <w:tc>
          <w:tcPr>
            <w:tcW w:w="1728" w:type="dxa"/>
          </w:tcPr>
          <w:p w14:paraId="78D8D4FA" w14:textId="46420CC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0.06667</w:t>
            </w:r>
          </w:p>
        </w:tc>
      </w:tr>
      <w:tr w:rsidR="0066795C" w14:paraId="496D34EA" w14:textId="77777777" w:rsidTr="0075081A">
        <w:tc>
          <w:tcPr>
            <w:tcW w:w="1728" w:type="dxa"/>
          </w:tcPr>
          <w:p w14:paraId="1D4261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</w:p>
        </w:tc>
        <w:tc>
          <w:tcPr>
            <w:tcW w:w="1728" w:type="dxa"/>
          </w:tcPr>
          <w:p w14:paraId="16ACFE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14.45589</w:t>
            </w:r>
          </w:p>
        </w:tc>
        <w:tc>
          <w:tcPr>
            <w:tcW w:w="1728" w:type="dxa"/>
          </w:tcPr>
          <w:p w14:paraId="059C44B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7051F8F" w14:textId="57E5AE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82318</w:t>
            </w:r>
          </w:p>
        </w:tc>
        <w:tc>
          <w:tcPr>
            <w:tcW w:w="1728" w:type="dxa"/>
          </w:tcPr>
          <w:p w14:paraId="7A988D2F" w14:textId="0BDAD04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0.04762</w:t>
            </w:r>
          </w:p>
        </w:tc>
      </w:tr>
      <w:tr w:rsidR="0066795C" w14:paraId="33A8697A" w14:textId="77777777" w:rsidTr="0075081A">
        <w:tc>
          <w:tcPr>
            <w:tcW w:w="1728" w:type="dxa"/>
          </w:tcPr>
          <w:p w14:paraId="7D93E41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</w:p>
        </w:tc>
        <w:tc>
          <w:tcPr>
            <w:tcW w:w="1728" w:type="dxa"/>
          </w:tcPr>
          <w:p w14:paraId="2DA387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21.27908</w:t>
            </w:r>
          </w:p>
        </w:tc>
        <w:tc>
          <w:tcPr>
            <w:tcW w:w="1728" w:type="dxa"/>
          </w:tcPr>
          <w:p w14:paraId="759CA3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533872B" w14:textId="162EBEE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13861</w:t>
            </w:r>
          </w:p>
        </w:tc>
        <w:tc>
          <w:tcPr>
            <w:tcW w:w="1728" w:type="dxa"/>
          </w:tcPr>
          <w:p w14:paraId="74D53D95" w14:textId="57765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0.03571</w:t>
            </w:r>
          </w:p>
        </w:tc>
      </w:tr>
      <w:tr w:rsidR="0066795C" w14:paraId="1E96F26E" w14:textId="77777777" w:rsidTr="0075081A">
        <w:tc>
          <w:tcPr>
            <w:tcW w:w="1728" w:type="dxa"/>
          </w:tcPr>
          <w:p w14:paraId="5EE339F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</w:p>
        </w:tc>
        <w:tc>
          <w:tcPr>
            <w:tcW w:w="1728" w:type="dxa"/>
          </w:tcPr>
          <w:p w14:paraId="4E33D8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22.41769</w:t>
            </w:r>
          </w:p>
        </w:tc>
        <w:tc>
          <w:tcPr>
            <w:tcW w:w="1728" w:type="dxa"/>
          </w:tcPr>
          <w:p w14:paraId="35FEE4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E8983B8" w14:textId="06D6EC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23962</w:t>
            </w:r>
          </w:p>
        </w:tc>
        <w:tc>
          <w:tcPr>
            <w:tcW w:w="1728" w:type="dxa"/>
          </w:tcPr>
          <w:p w14:paraId="4C8ED53A" w14:textId="696AA7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0.02778</w:t>
            </w:r>
          </w:p>
        </w:tc>
      </w:tr>
      <w:tr w:rsidR="0066795C" w14:paraId="5857AF70" w14:textId="77777777" w:rsidTr="0075081A">
        <w:tc>
          <w:tcPr>
            <w:tcW w:w="1728" w:type="dxa"/>
          </w:tcPr>
          <w:p w14:paraId="1FDF3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14:paraId="5043C84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27.65731</w:t>
            </w:r>
          </w:p>
        </w:tc>
        <w:tc>
          <w:tcPr>
            <w:tcW w:w="1728" w:type="dxa"/>
          </w:tcPr>
          <w:p w14:paraId="536820C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BED806" w14:textId="1E903D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2,</w:t>
            </w:r>
            <w:r w:rsidRPr="0025565D">
              <w:rPr>
                <w:sz w:val="28"/>
                <w:szCs w:val="28"/>
              </w:rPr>
              <w:t>75585</w:t>
            </w:r>
          </w:p>
        </w:tc>
        <w:tc>
          <w:tcPr>
            <w:tcW w:w="1728" w:type="dxa"/>
          </w:tcPr>
          <w:p w14:paraId="20723493" w14:textId="7B7E08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0.03333</w:t>
            </w:r>
          </w:p>
        </w:tc>
      </w:tr>
      <w:tr w:rsidR="0066795C" w14:paraId="15473E5B" w14:textId="77777777" w:rsidTr="0075081A">
        <w:tc>
          <w:tcPr>
            <w:tcW w:w="1728" w:type="dxa"/>
          </w:tcPr>
          <w:p w14:paraId="36F232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</w:t>
            </w:r>
          </w:p>
        </w:tc>
        <w:tc>
          <w:tcPr>
            <w:tcW w:w="1728" w:type="dxa"/>
          </w:tcPr>
          <w:p w14:paraId="0494D2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40.41316</w:t>
            </w:r>
          </w:p>
        </w:tc>
        <w:tc>
          <w:tcPr>
            <w:tcW w:w="1728" w:type="dxa"/>
          </w:tcPr>
          <w:p w14:paraId="5C575A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E4377F1" w14:textId="1527B8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98767</w:t>
            </w:r>
          </w:p>
        </w:tc>
        <w:tc>
          <w:tcPr>
            <w:tcW w:w="1728" w:type="dxa"/>
          </w:tcPr>
          <w:p w14:paraId="1D5D09A2" w14:textId="1F99D38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0.02727</w:t>
            </w:r>
          </w:p>
        </w:tc>
      </w:tr>
      <w:tr w:rsidR="0066795C" w14:paraId="28191F55" w14:textId="77777777" w:rsidTr="0075081A">
        <w:tc>
          <w:tcPr>
            <w:tcW w:w="1728" w:type="dxa"/>
          </w:tcPr>
          <w:p w14:paraId="692FECD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</w:t>
            </w:r>
          </w:p>
        </w:tc>
        <w:tc>
          <w:tcPr>
            <w:tcW w:w="1728" w:type="dxa"/>
          </w:tcPr>
          <w:p w14:paraId="6E9EE9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41.40084</w:t>
            </w:r>
          </w:p>
        </w:tc>
        <w:tc>
          <w:tcPr>
            <w:tcW w:w="1728" w:type="dxa"/>
          </w:tcPr>
          <w:p w14:paraId="61670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84EDE8E" w14:textId="5F3FDD5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49942</w:t>
            </w:r>
          </w:p>
        </w:tc>
        <w:tc>
          <w:tcPr>
            <w:tcW w:w="1728" w:type="dxa"/>
          </w:tcPr>
          <w:p w14:paraId="14BCBFDC" w14:textId="38FE71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0.02273</w:t>
            </w:r>
          </w:p>
        </w:tc>
      </w:tr>
      <w:tr w:rsidR="0066795C" w14:paraId="5D47F31D" w14:textId="77777777" w:rsidTr="0075081A">
        <w:tc>
          <w:tcPr>
            <w:tcW w:w="1728" w:type="dxa"/>
          </w:tcPr>
          <w:p w14:paraId="66D3D3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</w:t>
            </w:r>
          </w:p>
        </w:tc>
        <w:tc>
          <w:tcPr>
            <w:tcW w:w="1728" w:type="dxa"/>
          </w:tcPr>
          <w:p w14:paraId="6765A4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48.90025</w:t>
            </w:r>
          </w:p>
        </w:tc>
        <w:tc>
          <w:tcPr>
            <w:tcW w:w="1728" w:type="dxa"/>
          </w:tcPr>
          <w:p w14:paraId="415B016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B523B5D" w14:textId="301B4A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39533</w:t>
            </w:r>
          </w:p>
        </w:tc>
        <w:tc>
          <w:tcPr>
            <w:tcW w:w="1728" w:type="dxa"/>
          </w:tcPr>
          <w:p w14:paraId="7CBC4249" w14:textId="29B8C48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0.01923</w:t>
            </w:r>
          </w:p>
        </w:tc>
      </w:tr>
      <w:tr w:rsidR="0066795C" w14:paraId="36269885" w14:textId="77777777" w:rsidTr="0075081A">
        <w:tc>
          <w:tcPr>
            <w:tcW w:w="1728" w:type="dxa"/>
          </w:tcPr>
          <w:p w14:paraId="2C467E7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</w:t>
            </w:r>
          </w:p>
        </w:tc>
        <w:tc>
          <w:tcPr>
            <w:tcW w:w="1728" w:type="dxa"/>
          </w:tcPr>
          <w:p w14:paraId="276EA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52.29558</w:t>
            </w:r>
          </w:p>
        </w:tc>
        <w:tc>
          <w:tcPr>
            <w:tcW w:w="1728" w:type="dxa"/>
          </w:tcPr>
          <w:p w14:paraId="5A19D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CC5E844" w14:textId="3B6943E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74753</w:t>
            </w:r>
          </w:p>
        </w:tc>
        <w:tc>
          <w:tcPr>
            <w:tcW w:w="1728" w:type="dxa"/>
          </w:tcPr>
          <w:p w14:paraId="3F6C3B2A" w14:textId="2A4BD6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0.01648</w:t>
            </w:r>
          </w:p>
        </w:tc>
      </w:tr>
      <w:tr w:rsidR="0066795C" w14:paraId="4722143C" w14:textId="77777777" w:rsidTr="0075081A">
        <w:tc>
          <w:tcPr>
            <w:tcW w:w="1728" w:type="dxa"/>
          </w:tcPr>
          <w:p w14:paraId="01B5ED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</w:t>
            </w:r>
          </w:p>
        </w:tc>
        <w:tc>
          <w:tcPr>
            <w:tcW w:w="1728" w:type="dxa"/>
          </w:tcPr>
          <w:p w14:paraId="3B56B10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61.04311</w:t>
            </w:r>
          </w:p>
        </w:tc>
        <w:tc>
          <w:tcPr>
            <w:tcW w:w="1728" w:type="dxa"/>
          </w:tcPr>
          <w:p w14:paraId="07D324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1AFFE2" w14:textId="44BC4C7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11436</w:t>
            </w:r>
          </w:p>
        </w:tc>
        <w:tc>
          <w:tcPr>
            <w:tcW w:w="1728" w:type="dxa"/>
          </w:tcPr>
          <w:p w14:paraId="08D74FEE" w14:textId="3331E4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0.01905</w:t>
            </w:r>
          </w:p>
        </w:tc>
      </w:tr>
      <w:tr w:rsidR="0066795C" w14:paraId="1F6334B3" w14:textId="77777777" w:rsidTr="0075081A">
        <w:tc>
          <w:tcPr>
            <w:tcW w:w="1728" w:type="dxa"/>
          </w:tcPr>
          <w:p w14:paraId="016F132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</w:t>
            </w:r>
          </w:p>
        </w:tc>
        <w:tc>
          <w:tcPr>
            <w:tcW w:w="1728" w:type="dxa"/>
          </w:tcPr>
          <w:p w14:paraId="1D3F3C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67.15747</w:t>
            </w:r>
          </w:p>
        </w:tc>
        <w:tc>
          <w:tcPr>
            <w:tcW w:w="1728" w:type="dxa"/>
          </w:tcPr>
          <w:p w14:paraId="1E00D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99C260" w14:textId="615FAA5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15595</w:t>
            </w:r>
          </w:p>
        </w:tc>
        <w:tc>
          <w:tcPr>
            <w:tcW w:w="1728" w:type="dxa"/>
          </w:tcPr>
          <w:p w14:paraId="22C29F3A" w14:textId="18C1F29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0.01667</w:t>
            </w:r>
          </w:p>
        </w:tc>
      </w:tr>
      <w:tr w:rsidR="0066795C" w14:paraId="0ABF8821" w14:textId="77777777" w:rsidTr="0075081A">
        <w:tc>
          <w:tcPr>
            <w:tcW w:w="1728" w:type="dxa"/>
          </w:tcPr>
          <w:p w14:paraId="3BE97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</w:t>
            </w:r>
          </w:p>
        </w:tc>
        <w:tc>
          <w:tcPr>
            <w:tcW w:w="1728" w:type="dxa"/>
          </w:tcPr>
          <w:p w14:paraId="059A8D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67.31342</w:t>
            </w:r>
          </w:p>
        </w:tc>
        <w:tc>
          <w:tcPr>
            <w:tcW w:w="1728" w:type="dxa"/>
          </w:tcPr>
          <w:p w14:paraId="15375CF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07F60131" w14:textId="63518FB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03128</w:t>
            </w:r>
          </w:p>
        </w:tc>
        <w:tc>
          <w:tcPr>
            <w:tcW w:w="1728" w:type="dxa"/>
          </w:tcPr>
          <w:p w14:paraId="039874A5" w14:textId="51EADD4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0.01471</w:t>
            </w:r>
          </w:p>
        </w:tc>
      </w:tr>
      <w:tr w:rsidR="0066795C" w14:paraId="148568BF" w14:textId="77777777" w:rsidTr="0075081A">
        <w:tc>
          <w:tcPr>
            <w:tcW w:w="1728" w:type="dxa"/>
          </w:tcPr>
          <w:p w14:paraId="70D6179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</w:t>
            </w:r>
          </w:p>
        </w:tc>
        <w:tc>
          <w:tcPr>
            <w:tcW w:w="1728" w:type="dxa"/>
          </w:tcPr>
          <w:p w14:paraId="60536E7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69.3447</w:t>
            </w:r>
          </w:p>
        </w:tc>
        <w:tc>
          <w:tcPr>
            <w:tcW w:w="1728" w:type="dxa"/>
          </w:tcPr>
          <w:p w14:paraId="7BC0D1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F36A22B" w14:textId="75EB493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23815</w:t>
            </w:r>
          </w:p>
        </w:tc>
        <w:tc>
          <w:tcPr>
            <w:tcW w:w="1728" w:type="dxa"/>
          </w:tcPr>
          <w:p w14:paraId="5DF82A8E" w14:textId="75DDA09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0.01307</w:t>
            </w:r>
          </w:p>
        </w:tc>
      </w:tr>
      <w:tr w:rsidR="0066795C" w14:paraId="340A5899" w14:textId="77777777" w:rsidTr="0075081A">
        <w:tc>
          <w:tcPr>
            <w:tcW w:w="1728" w:type="dxa"/>
          </w:tcPr>
          <w:p w14:paraId="5D1035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</w:t>
            </w:r>
          </w:p>
        </w:tc>
        <w:tc>
          <w:tcPr>
            <w:tcW w:w="1728" w:type="dxa"/>
          </w:tcPr>
          <w:p w14:paraId="51D174B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70.58285</w:t>
            </w:r>
          </w:p>
        </w:tc>
        <w:tc>
          <w:tcPr>
            <w:tcW w:w="1728" w:type="dxa"/>
          </w:tcPr>
          <w:p w14:paraId="6B769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710E3" w14:textId="249E3D6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58297</w:t>
            </w:r>
          </w:p>
        </w:tc>
        <w:tc>
          <w:tcPr>
            <w:tcW w:w="1728" w:type="dxa"/>
          </w:tcPr>
          <w:p w14:paraId="274F9B6C" w14:textId="236076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0.0117</w:t>
            </w:r>
          </w:p>
        </w:tc>
      </w:tr>
      <w:tr w:rsidR="0066795C" w14:paraId="5A1BD413" w14:textId="77777777" w:rsidTr="0075081A">
        <w:tc>
          <w:tcPr>
            <w:tcW w:w="1728" w:type="dxa"/>
          </w:tcPr>
          <w:p w14:paraId="0BF5C1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14:paraId="6E13A0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73.16582</w:t>
            </w:r>
          </w:p>
        </w:tc>
        <w:tc>
          <w:tcPr>
            <w:tcW w:w="1728" w:type="dxa"/>
          </w:tcPr>
          <w:p w14:paraId="01EEFD6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487BBEDE" w14:textId="0BEE5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55495</w:t>
            </w:r>
          </w:p>
        </w:tc>
        <w:tc>
          <w:tcPr>
            <w:tcW w:w="1728" w:type="dxa"/>
          </w:tcPr>
          <w:p w14:paraId="4E5626D0" w14:textId="79C396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0.01053</w:t>
            </w:r>
          </w:p>
        </w:tc>
      </w:tr>
      <w:tr w:rsidR="0066795C" w14:paraId="5724BF19" w14:textId="77777777" w:rsidTr="0075081A">
        <w:tc>
          <w:tcPr>
            <w:tcW w:w="1728" w:type="dxa"/>
          </w:tcPr>
          <w:p w14:paraId="78A3C6E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</w:t>
            </w:r>
          </w:p>
        </w:tc>
        <w:tc>
          <w:tcPr>
            <w:tcW w:w="1728" w:type="dxa"/>
          </w:tcPr>
          <w:p w14:paraId="3E134C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74.72077</w:t>
            </w:r>
          </w:p>
        </w:tc>
        <w:tc>
          <w:tcPr>
            <w:tcW w:w="1728" w:type="dxa"/>
          </w:tcPr>
          <w:p w14:paraId="0574A6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27A8D9" w14:textId="7A5E05C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54062</w:t>
            </w:r>
          </w:p>
        </w:tc>
        <w:tc>
          <w:tcPr>
            <w:tcW w:w="1728" w:type="dxa"/>
          </w:tcPr>
          <w:p w14:paraId="77857D4C" w14:textId="473371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0.0119</w:t>
            </w:r>
          </w:p>
        </w:tc>
      </w:tr>
      <w:tr w:rsidR="0066795C" w14:paraId="2F57F60E" w14:textId="77777777" w:rsidTr="0075081A">
        <w:tc>
          <w:tcPr>
            <w:tcW w:w="1728" w:type="dxa"/>
          </w:tcPr>
          <w:p w14:paraId="37C410E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</w:t>
            </w:r>
          </w:p>
        </w:tc>
        <w:tc>
          <w:tcPr>
            <w:tcW w:w="1728" w:type="dxa"/>
          </w:tcPr>
          <w:p w14:paraId="77C93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75.26139</w:t>
            </w:r>
          </w:p>
        </w:tc>
        <w:tc>
          <w:tcPr>
            <w:tcW w:w="1728" w:type="dxa"/>
          </w:tcPr>
          <w:p w14:paraId="7DCA66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8CD400F" w14:textId="5A05B0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34338</w:t>
            </w:r>
          </w:p>
        </w:tc>
        <w:tc>
          <w:tcPr>
            <w:tcW w:w="1728" w:type="dxa"/>
          </w:tcPr>
          <w:p w14:paraId="551F5DA2" w14:textId="1F4098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0.01082</w:t>
            </w:r>
          </w:p>
        </w:tc>
      </w:tr>
      <w:tr w:rsidR="0066795C" w14:paraId="029D8405" w14:textId="77777777" w:rsidTr="0075081A">
        <w:tc>
          <w:tcPr>
            <w:tcW w:w="1728" w:type="dxa"/>
          </w:tcPr>
          <w:p w14:paraId="5C8747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</w:t>
            </w:r>
          </w:p>
        </w:tc>
        <w:tc>
          <w:tcPr>
            <w:tcW w:w="1728" w:type="dxa"/>
          </w:tcPr>
          <w:p w14:paraId="4CD3F5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84.60477</w:t>
            </w:r>
          </w:p>
        </w:tc>
        <w:tc>
          <w:tcPr>
            <w:tcW w:w="1728" w:type="dxa"/>
          </w:tcPr>
          <w:p w14:paraId="7A89C5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26B1F17" w14:textId="6F27944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09033</w:t>
            </w:r>
          </w:p>
        </w:tc>
        <w:tc>
          <w:tcPr>
            <w:tcW w:w="1728" w:type="dxa"/>
          </w:tcPr>
          <w:p w14:paraId="3294696F" w14:textId="36A447A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0.01186</w:t>
            </w:r>
          </w:p>
        </w:tc>
      </w:tr>
      <w:tr w:rsidR="0066795C" w14:paraId="244467B8" w14:textId="77777777" w:rsidTr="0075081A">
        <w:tc>
          <w:tcPr>
            <w:tcW w:w="1728" w:type="dxa"/>
          </w:tcPr>
          <w:p w14:paraId="6FDE6C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</w:t>
            </w:r>
          </w:p>
        </w:tc>
        <w:tc>
          <w:tcPr>
            <w:tcW w:w="1728" w:type="dxa"/>
          </w:tcPr>
          <w:p w14:paraId="42EB316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86.6951</w:t>
            </w:r>
          </w:p>
        </w:tc>
        <w:tc>
          <w:tcPr>
            <w:tcW w:w="1728" w:type="dxa"/>
          </w:tcPr>
          <w:p w14:paraId="53D269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2ADD9D" w14:textId="379519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78943</w:t>
            </w:r>
          </w:p>
        </w:tc>
        <w:tc>
          <w:tcPr>
            <w:tcW w:w="1728" w:type="dxa"/>
          </w:tcPr>
          <w:p w14:paraId="6984BC9B" w14:textId="394853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0.01087</w:t>
            </w:r>
          </w:p>
        </w:tc>
      </w:tr>
      <w:tr w:rsidR="0066795C" w14:paraId="1625BBF7" w14:textId="77777777" w:rsidTr="0075081A">
        <w:tc>
          <w:tcPr>
            <w:tcW w:w="1728" w:type="dxa"/>
          </w:tcPr>
          <w:p w14:paraId="6F4BB6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</w:t>
            </w:r>
          </w:p>
        </w:tc>
        <w:tc>
          <w:tcPr>
            <w:tcW w:w="1728" w:type="dxa"/>
          </w:tcPr>
          <w:p w14:paraId="46A1DF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87.48453</w:t>
            </w:r>
          </w:p>
        </w:tc>
        <w:tc>
          <w:tcPr>
            <w:tcW w:w="1728" w:type="dxa"/>
          </w:tcPr>
          <w:p w14:paraId="4B0E70F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410CFBC" w14:textId="5821173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85999</w:t>
            </w:r>
          </w:p>
        </w:tc>
        <w:tc>
          <w:tcPr>
            <w:tcW w:w="1728" w:type="dxa"/>
          </w:tcPr>
          <w:p w14:paraId="13FE1985" w14:textId="001AA43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</w:t>
            </w:r>
          </w:p>
        </w:tc>
      </w:tr>
      <w:tr w:rsidR="0066795C" w14:paraId="62159CCD" w14:textId="77777777" w:rsidTr="0075081A">
        <w:tc>
          <w:tcPr>
            <w:tcW w:w="1728" w:type="dxa"/>
          </w:tcPr>
          <w:p w14:paraId="40A8B2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</w:t>
            </w:r>
          </w:p>
        </w:tc>
        <w:tc>
          <w:tcPr>
            <w:tcW w:w="1728" w:type="dxa"/>
          </w:tcPr>
          <w:p w14:paraId="22D47B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90.34452</w:t>
            </w:r>
          </w:p>
        </w:tc>
        <w:tc>
          <w:tcPr>
            <w:tcW w:w="1728" w:type="dxa"/>
          </w:tcPr>
          <w:p w14:paraId="4C9B03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1E443E3" w14:textId="3299B5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69186</w:t>
            </w:r>
          </w:p>
        </w:tc>
        <w:tc>
          <w:tcPr>
            <w:tcW w:w="1728" w:type="dxa"/>
          </w:tcPr>
          <w:p w14:paraId="5D0D4B7B" w14:textId="16E3A17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0.01077</w:t>
            </w:r>
          </w:p>
        </w:tc>
      </w:tr>
      <w:tr w:rsidR="0066795C" w14:paraId="7CF9A079" w14:textId="77777777" w:rsidTr="0075081A">
        <w:tc>
          <w:tcPr>
            <w:tcW w:w="1728" w:type="dxa"/>
          </w:tcPr>
          <w:p w14:paraId="722D4C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</w:t>
            </w:r>
          </w:p>
        </w:tc>
        <w:tc>
          <w:tcPr>
            <w:tcW w:w="1728" w:type="dxa"/>
          </w:tcPr>
          <w:p w14:paraId="4EE15C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95.03638</w:t>
            </w:r>
          </w:p>
        </w:tc>
        <w:tc>
          <w:tcPr>
            <w:tcW w:w="1728" w:type="dxa"/>
          </w:tcPr>
          <w:p w14:paraId="36948AE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BA0A9C2" w14:textId="16C8DE2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0334</w:t>
            </w:r>
          </w:p>
        </w:tc>
        <w:tc>
          <w:tcPr>
            <w:tcW w:w="1728" w:type="dxa"/>
          </w:tcPr>
          <w:p w14:paraId="5D9D7761" w14:textId="30984E1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0.00997</w:t>
            </w:r>
          </w:p>
        </w:tc>
      </w:tr>
      <w:tr w:rsidR="0066795C" w14:paraId="30E44BD3" w14:textId="77777777" w:rsidTr="0075081A">
        <w:tc>
          <w:tcPr>
            <w:tcW w:w="1728" w:type="dxa"/>
          </w:tcPr>
          <w:p w14:paraId="0F8E32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</w:t>
            </w:r>
          </w:p>
        </w:tc>
        <w:tc>
          <w:tcPr>
            <w:tcW w:w="1728" w:type="dxa"/>
          </w:tcPr>
          <w:p w14:paraId="5D3FAB3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98.06978</w:t>
            </w:r>
          </w:p>
        </w:tc>
        <w:tc>
          <w:tcPr>
            <w:tcW w:w="1728" w:type="dxa"/>
          </w:tcPr>
          <w:p w14:paraId="6E98B8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3E0289D" w14:textId="29F5ED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6783</w:t>
            </w:r>
          </w:p>
        </w:tc>
        <w:tc>
          <w:tcPr>
            <w:tcW w:w="1728" w:type="dxa"/>
          </w:tcPr>
          <w:p w14:paraId="7982FB01" w14:textId="39F4293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0.00926</w:t>
            </w:r>
          </w:p>
        </w:tc>
      </w:tr>
      <w:tr w:rsidR="0066795C" w14:paraId="2E1D4C20" w14:textId="77777777" w:rsidTr="0075081A">
        <w:tc>
          <w:tcPr>
            <w:tcW w:w="1728" w:type="dxa"/>
          </w:tcPr>
          <w:p w14:paraId="413DBE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1728" w:type="dxa"/>
          </w:tcPr>
          <w:p w14:paraId="78B7E2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99.74808</w:t>
            </w:r>
          </w:p>
        </w:tc>
        <w:tc>
          <w:tcPr>
            <w:tcW w:w="1728" w:type="dxa"/>
          </w:tcPr>
          <w:p w14:paraId="4184DE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16A7363" w14:textId="1246EF5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70645</w:t>
            </w:r>
          </w:p>
        </w:tc>
        <w:tc>
          <w:tcPr>
            <w:tcW w:w="1728" w:type="dxa"/>
          </w:tcPr>
          <w:p w14:paraId="0BD965A6" w14:textId="52C1A6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0.00862</w:t>
            </w:r>
          </w:p>
        </w:tc>
      </w:tr>
      <w:tr w:rsidR="0066795C" w14:paraId="2E6DAEC9" w14:textId="77777777" w:rsidTr="0075081A">
        <w:tc>
          <w:tcPr>
            <w:tcW w:w="1728" w:type="dxa"/>
          </w:tcPr>
          <w:p w14:paraId="34FE31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14:paraId="16C3BF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103.45452</w:t>
            </w:r>
          </w:p>
        </w:tc>
        <w:tc>
          <w:tcPr>
            <w:tcW w:w="1728" w:type="dxa"/>
          </w:tcPr>
          <w:p w14:paraId="6E8A87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3786024" w14:textId="1B95DF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3513</w:t>
            </w:r>
          </w:p>
        </w:tc>
        <w:tc>
          <w:tcPr>
            <w:tcW w:w="1728" w:type="dxa"/>
          </w:tcPr>
          <w:p w14:paraId="4C0D1F11" w14:textId="217ECDC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0.00805</w:t>
            </w:r>
          </w:p>
        </w:tc>
      </w:tr>
      <w:tr w:rsidR="0066795C" w14:paraId="522D9587" w14:textId="77777777" w:rsidTr="0075081A">
        <w:tc>
          <w:tcPr>
            <w:tcW w:w="1728" w:type="dxa"/>
          </w:tcPr>
          <w:p w14:paraId="40D726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31</w:t>
            </w:r>
          </w:p>
        </w:tc>
        <w:tc>
          <w:tcPr>
            <w:tcW w:w="1728" w:type="dxa"/>
          </w:tcPr>
          <w:p w14:paraId="18E00E9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103.80582</w:t>
            </w:r>
          </w:p>
        </w:tc>
        <w:tc>
          <w:tcPr>
            <w:tcW w:w="1728" w:type="dxa"/>
          </w:tcPr>
          <w:p w14:paraId="669CC8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CAE61" w14:textId="317EEFA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08211</w:t>
            </w:r>
          </w:p>
        </w:tc>
        <w:tc>
          <w:tcPr>
            <w:tcW w:w="1728" w:type="dxa"/>
          </w:tcPr>
          <w:p w14:paraId="0C7A7D82" w14:textId="31BF3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</w:t>
            </w:r>
          </w:p>
        </w:tc>
      </w:tr>
      <w:tr w:rsidR="0066795C" w14:paraId="0CB3546C" w14:textId="77777777" w:rsidTr="0075081A">
        <w:tc>
          <w:tcPr>
            <w:tcW w:w="1728" w:type="dxa"/>
          </w:tcPr>
          <w:p w14:paraId="39CE4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32</w:t>
            </w:r>
          </w:p>
        </w:tc>
        <w:tc>
          <w:tcPr>
            <w:tcW w:w="1728" w:type="dxa"/>
          </w:tcPr>
          <w:p w14:paraId="39F28E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103.88793</w:t>
            </w:r>
          </w:p>
        </w:tc>
        <w:tc>
          <w:tcPr>
            <w:tcW w:w="1728" w:type="dxa"/>
          </w:tcPr>
          <w:p w14:paraId="294CBC3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FDE2EF2" w14:textId="440C3C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46142</w:t>
            </w:r>
          </w:p>
        </w:tc>
        <w:tc>
          <w:tcPr>
            <w:tcW w:w="1728" w:type="dxa"/>
          </w:tcPr>
          <w:p w14:paraId="09BC025D" w14:textId="3ED79CE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0.00806</w:t>
            </w:r>
          </w:p>
        </w:tc>
      </w:tr>
      <w:tr w:rsidR="0066795C" w14:paraId="415C0190" w14:textId="77777777" w:rsidTr="0075081A">
        <w:tc>
          <w:tcPr>
            <w:tcW w:w="1728" w:type="dxa"/>
          </w:tcPr>
          <w:p w14:paraId="56BA74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33</w:t>
            </w:r>
          </w:p>
        </w:tc>
        <w:tc>
          <w:tcPr>
            <w:tcW w:w="1728" w:type="dxa"/>
          </w:tcPr>
          <w:p w14:paraId="4A0B6E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104.34935</w:t>
            </w:r>
          </w:p>
        </w:tc>
        <w:tc>
          <w:tcPr>
            <w:tcW w:w="1728" w:type="dxa"/>
          </w:tcPr>
          <w:p w14:paraId="33966D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D0621DB" w14:textId="2B825E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49558</w:t>
            </w:r>
          </w:p>
        </w:tc>
        <w:tc>
          <w:tcPr>
            <w:tcW w:w="1728" w:type="dxa"/>
          </w:tcPr>
          <w:p w14:paraId="5F4DA912" w14:textId="4C73D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0.00758</w:t>
            </w:r>
          </w:p>
        </w:tc>
      </w:tr>
      <w:tr w:rsidR="0066795C" w14:paraId="0D448885" w14:textId="77777777" w:rsidTr="0075081A">
        <w:tc>
          <w:tcPr>
            <w:tcW w:w="1728" w:type="dxa"/>
          </w:tcPr>
          <w:p w14:paraId="01B4CBF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34</w:t>
            </w:r>
          </w:p>
        </w:tc>
        <w:tc>
          <w:tcPr>
            <w:tcW w:w="1728" w:type="dxa"/>
          </w:tcPr>
          <w:p w14:paraId="100207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106.84493</w:t>
            </w:r>
          </w:p>
        </w:tc>
        <w:tc>
          <w:tcPr>
            <w:tcW w:w="1728" w:type="dxa"/>
          </w:tcPr>
          <w:p w14:paraId="38E3664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6D83499" w14:textId="29C4F5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69446</w:t>
            </w:r>
          </w:p>
        </w:tc>
        <w:tc>
          <w:tcPr>
            <w:tcW w:w="1728" w:type="dxa"/>
          </w:tcPr>
          <w:p w14:paraId="2F6693E5" w14:textId="6992C2C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0.00713</w:t>
            </w:r>
          </w:p>
        </w:tc>
      </w:tr>
      <w:tr w:rsidR="0066795C" w14:paraId="5D087769" w14:textId="77777777" w:rsidTr="0075081A">
        <w:tc>
          <w:tcPr>
            <w:tcW w:w="1728" w:type="dxa"/>
          </w:tcPr>
          <w:p w14:paraId="1935F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35</w:t>
            </w:r>
          </w:p>
        </w:tc>
        <w:tc>
          <w:tcPr>
            <w:tcW w:w="1728" w:type="dxa"/>
          </w:tcPr>
          <w:p w14:paraId="478495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117.53938</w:t>
            </w:r>
          </w:p>
        </w:tc>
        <w:tc>
          <w:tcPr>
            <w:tcW w:w="1728" w:type="dxa"/>
          </w:tcPr>
          <w:p w14:paraId="44568C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745E75E" w14:textId="4CAE2D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24136</w:t>
            </w:r>
          </w:p>
        </w:tc>
        <w:tc>
          <w:tcPr>
            <w:tcW w:w="1728" w:type="dxa"/>
          </w:tcPr>
          <w:p w14:paraId="5FC9D54B" w14:textId="41C11D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0.00756</w:t>
            </w:r>
          </w:p>
        </w:tc>
      </w:tr>
      <w:tr w:rsidR="0066795C" w14:paraId="3AEBE101" w14:textId="77777777" w:rsidTr="0075081A">
        <w:tc>
          <w:tcPr>
            <w:tcW w:w="1728" w:type="dxa"/>
          </w:tcPr>
          <w:p w14:paraId="28D9D6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36</w:t>
            </w:r>
          </w:p>
        </w:tc>
        <w:tc>
          <w:tcPr>
            <w:tcW w:w="1728" w:type="dxa"/>
          </w:tcPr>
          <w:p w14:paraId="48135B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119.78074</w:t>
            </w:r>
          </w:p>
        </w:tc>
        <w:tc>
          <w:tcPr>
            <w:tcW w:w="1728" w:type="dxa"/>
          </w:tcPr>
          <w:p w14:paraId="299BF23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EA7A056" w14:textId="690128C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27561</w:t>
            </w:r>
          </w:p>
        </w:tc>
        <w:tc>
          <w:tcPr>
            <w:tcW w:w="1728" w:type="dxa"/>
          </w:tcPr>
          <w:p w14:paraId="5FBEEF36" w14:textId="0FABEB4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0.00714</w:t>
            </w:r>
          </w:p>
        </w:tc>
      </w:tr>
      <w:tr w:rsidR="0066795C" w14:paraId="77234284" w14:textId="77777777" w:rsidTr="0075081A">
        <w:tc>
          <w:tcPr>
            <w:tcW w:w="1728" w:type="dxa"/>
          </w:tcPr>
          <w:p w14:paraId="0623BC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37</w:t>
            </w:r>
          </w:p>
        </w:tc>
        <w:tc>
          <w:tcPr>
            <w:tcW w:w="1728" w:type="dxa"/>
          </w:tcPr>
          <w:p w14:paraId="2412C6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123.05636</w:t>
            </w:r>
          </w:p>
        </w:tc>
        <w:tc>
          <w:tcPr>
            <w:tcW w:w="1728" w:type="dxa"/>
          </w:tcPr>
          <w:p w14:paraId="7F45D7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55B4CCE" w14:textId="7D79DA5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05659</w:t>
            </w:r>
          </w:p>
        </w:tc>
        <w:tc>
          <w:tcPr>
            <w:tcW w:w="1728" w:type="dxa"/>
          </w:tcPr>
          <w:p w14:paraId="0A9E54AE" w14:textId="192A53D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0.00676</w:t>
            </w:r>
          </w:p>
        </w:tc>
      </w:tr>
      <w:tr w:rsidR="0066795C" w14:paraId="272F59F8" w14:textId="77777777" w:rsidTr="0075081A">
        <w:tc>
          <w:tcPr>
            <w:tcW w:w="1728" w:type="dxa"/>
          </w:tcPr>
          <w:p w14:paraId="1EBBC1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38</w:t>
            </w:r>
          </w:p>
        </w:tc>
        <w:tc>
          <w:tcPr>
            <w:tcW w:w="1728" w:type="dxa"/>
          </w:tcPr>
          <w:p w14:paraId="24030B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123.11295</w:t>
            </w:r>
          </w:p>
        </w:tc>
        <w:tc>
          <w:tcPr>
            <w:tcW w:w="1728" w:type="dxa"/>
          </w:tcPr>
          <w:p w14:paraId="23CBEA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0FBCF0E" w14:textId="16A8AF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95613</w:t>
            </w:r>
          </w:p>
        </w:tc>
        <w:tc>
          <w:tcPr>
            <w:tcW w:w="1728" w:type="dxa"/>
          </w:tcPr>
          <w:p w14:paraId="37432D58" w14:textId="0D8938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0.00711</w:t>
            </w:r>
          </w:p>
        </w:tc>
      </w:tr>
      <w:tr w:rsidR="0066795C" w14:paraId="0DB64C3D" w14:textId="77777777" w:rsidTr="0075081A">
        <w:tc>
          <w:tcPr>
            <w:tcW w:w="1728" w:type="dxa"/>
          </w:tcPr>
          <w:p w14:paraId="5E9B40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39</w:t>
            </w:r>
          </w:p>
        </w:tc>
        <w:tc>
          <w:tcPr>
            <w:tcW w:w="1728" w:type="dxa"/>
          </w:tcPr>
          <w:p w14:paraId="04F825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124.06908</w:t>
            </w:r>
          </w:p>
        </w:tc>
        <w:tc>
          <w:tcPr>
            <w:tcW w:w="1728" w:type="dxa"/>
          </w:tcPr>
          <w:p w14:paraId="3EBBE9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01FD27" w14:textId="3BC11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34887</w:t>
            </w:r>
          </w:p>
        </w:tc>
        <w:tc>
          <w:tcPr>
            <w:tcW w:w="1728" w:type="dxa"/>
          </w:tcPr>
          <w:p w14:paraId="49599BAE" w14:textId="5353E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0.00675</w:t>
            </w:r>
          </w:p>
        </w:tc>
      </w:tr>
      <w:tr w:rsidR="0066795C" w14:paraId="7BAC9706" w14:textId="77777777" w:rsidTr="0075081A">
        <w:tc>
          <w:tcPr>
            <w:tcW w:w="1728" w:type="dxa"/>
          </w:tcPr>
          <w:p w14:paraId="259774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</w:t>
            </w:r>
          </w:p>
        </w:tc>
        <w:tc>
          <w:tcPr>
            <w:tcW w:w="1728" w:type="dxa"/>
          </w:tcPr>
          <w:p w14:paraId="3E5BA4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128.41795</w:t>
            </w:r>
          </w:p>
        </w:tc>
        <w:tc>
          <w:tcPr>
            <w:tcW w:w="1728" w:type="dxa"/>
          </w:tcPr>
          <w:p w14:paraId="5CC13B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C1A4803" w14:textId="1D8FDA0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69655</w:t>
            </w:r>
          </w:p>
        </w:tc>
        <w:tc>
          <w:tcPr>
            <w:tcW w:w="1728" w:type="dxa"/>
          </w:tcPr>
          <w:p w14:paraId="17498CD5" w14:textId="7E4CB38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0.00641</w:t>
            </w:r>
          </w:p>
        </w:tc>
      </w:tr>
      <w:tr w:rsidR="0066795C" w14:paraId="0EFFE073" w14:textId="77777777" w:rsidTr="0075081A">
        <w:tc>
          <w:tcPr>
            <w:tcW w:w="1728" w:type="dxa"/>
          </w:tcPr>
          <w:p w14:paraId="272AC4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</w:t>
            </w:r>
          </w:p>
        </w:tc>
        <w:tc>
          <w:tcPr>
            <w:tcW w:w="1728" w:type="dxa"/>
          </w:tcPr>
          <w:p w14:paraId="2EC538D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131.11449</w:t>
            </w:r>
          </w:p>
        </w:tc>
        <w:tc>
          <w:tcPr>
            <w:tcW w:w="1728" w:type="dxa"/>
          </w:tcPr>
          <w:p w14:paraId="5F2345D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3BDF03" w14:textId="7A2E57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28287</w:t>
            </w:r>
          </w:p>
        </w:tc>
        <w:tc>
          <w:tcPr>
            <w:tcW w:w="1728" w:type="dxa"/>
          </w:tcPr>
          <w:p w14:paraId="7EE76AF9" w14:textId="350F0FE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0.0061</w:t>
            </w:r>
          </w:p>
        </w:tc>
      </w:tr>
      <w:tr w:rsidR="0066795C" w14:paraId="5B154A13" w14:textId="77777777" w:rsidTr="0075081A">
        <w:tc>
          <w:tcPr>
            <w:tcW w:w="1728" w:type="dxa"/>
          </w:tcPr>
          <w:p w14:paraId="095257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42</w:t>
            </w:r>
          </w:p>
        </w:tc>
        <w:tc>
          <w:tcPr>
            <w:tcW w:w="1728" w:type="dxa"/>
          </w:tcPr>
          <w:p w14:paraId="36EDB4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133.39736</w:t>
            </w:r>
          </w:p>
        </w:tc>
        <w:tc>
          <w:tcPr>
            <w:tcW w:w="1728" w:type="dxa"/>
          </w:tcPr>
          <w:p w14:paraId="582B701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57865C5" w14:textId="64C107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23618</w:t>
            </w:r>
          </w:p>
        </w:tc>
        <w:tc>
          <w:tcPr>
            <w:tcW w:w="1728" w:type="dxa"/>
          </w:tcPr>
          <w:p w14:paraId="46E5059E" w14:textId="17F96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FF18C0" w14:textId="77777777" w:rsidTr="0075081A">
        <w:tc>
          <w:tcPr>
            <w:tcW w:w="1728" w:type="dxa"/>
          </w:tcPr>
          <w:p w14:paraId="5AC7A6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43</w:t>
            </w:r>
          </w:p>
        </w:tc>
        <w:tc>
          <w:tcPr>
            <w:tcW w:w="1728" w:type="dxa"/>
          </w:tcPr>
          <w:p w14:paraId="3842B06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133.63354</w:t>
            </w:r>
          </w:p>
        </w:tc>
        <w:tc>
          <w:tcPr>
            <w:tcW w:w="1728" w:type="dxa"/>
          </w:tcPr>
          <w:p w14:paraId="717766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A2E2C3" w14:textId="1A4230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15746</w:t>
            </w:r>
          </w:p>
        </w:tc>
        <w:tc>
          <w:tcPr>
            <w:tcW w:w="1728" w:type="dxa"/>
          </w:tcPr>
          <w:p w14:paraId="5FE20C4F" w14:textId="31C214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0.00609</w:t>
            </w:r>
          </w:p>
        </w:tc>
      </w:tr>
      <w:tr w:rsidR="0066795C" w14:paraId="14777224" w14:textId="77777777" w:rsidTr="0075081A">
        <w:tc>
          <w:tcPr>
            <w:tcW w:w="1728" w:type="dxa"/>
          </w:tcPr>
          <w:p w14:paraId="3E6566B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44</w:t>
            </w:r>
          </w:p>
        </w:tc>
        <w:tc>
          <w:tcPr>
            <w:tcW w:w="1728" w:type="dxa"/>
          </w:tcPr>
          <w:p w14:paraId="5322B3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135.791</w:t>
            </w:r>
          </w:p>
        </w:tc>
        <w:tc>
          <w:tcPr>
            <w:tcW w:w="1728" w:type="dxa"/>
          </w:tcPr>
          <w:p w14:paraId="754C3B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8889C67" w14:textId="3CE2F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19142</w:t>
            </w:r>
          </w:p>
        </w:tc>
        <w:tc>
          <w:tcPr>
            <w:tcW w:w="1728" w:type="dxa"/>
          </w:tcPr>
          <w:p w14:paraId="7BE4D2C9" w14:textId="135CCB4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4FE0E4" w14:textId="77777777" w:rsidTr="0075081A">
        <w:tc>
          <w:tcPr>
            <w:tcW w:w="1728" w:type="dxa"/>
          </w:tcPr>
          <w:p w14:paraId="4562922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45</w:t>
            </w:r>
          </w:p>
        </w:tc>
        <w:tc>
          <w:tcPr>
            <w:tcW w:w="1728" w:type="dxa"/>
          </w:tcPr>
          <w:p w14:paraId="718D385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141.98242</w:t>
            </w:r>
          </w:p>
        </w:tc>
        <w:tc>
          <w:tcPr>
            <w:tcW w:w="1728" w:type="dxa"/>
          </w:tcPr>
          <w:p w14:paraId="51B7ED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823E2A0" w14:textId="3F6F2A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11716</w:t>
            </w:r>
          </w:p>
        </w:tc>
        <w:tc>
          <w:tcPr>
            <w:tcW w:w="1728" w:type="dxa"/>
          </w:tcPr>
          <w:p w14:paraId="33B9E340" w14:textId="714A7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0.00556</w:t>
            </w:r>
          </w:p>
        </w:tc>
      </w:tr>
      <w:tr w:rsidR="0066795C" w14:paraId="1432BC80" w14:textId="77777777" w:rsidTr="0075081A">
        <w:tc>
          <w:tcPr>
            <w:tcW w:w="1728" w:type="dxa"/>
          </w:tcPr>
          <w:p w14:paraId="7C7398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46</w:t>
            </w:r>
          </w:p>
        </w:tc>
        <w:tc>
          <w:tcPr>
            <w:tcW w:w="1728" w:type="dxa"/>
          </w:tcPr>
          <w:p w14:paraId="79AC0C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142.09958</w:t>
            </w:r>
          </w:p>
        </w:tc>
        <w:tc>
          <w:tcPr>
            <w:tcW w:w="1728" w:type="dxa"/>
          </w:tcPr>
          <w:p w14:paraId="586B6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90FAC8" w14:textId="421008A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00486</w:t>
            </w:r>
          </w:p>
        </w:tc>
        <w:tc>
          <w:tcPr>
            <w:tcW w:w="1728" w:type="dxa"/>
          </w:tcPr>
          <w:p w14:paraId="73F18971" w14:textId="37073C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</w:t>
            </w:r>
          </w:p>
        </w:tc>
      </w:tr>
      <w:tr w:rsidR="0066795C" w14:paraId="7451467D" w14:textId="77777777" w:rsidTr="0075081A">
        <w:tc>
          <w:tcPr>
            <w:tcW w:w="1728" w:type="dxa"/>
          </w:tcPr>
          <w:p w14:paraId="79762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47</w:t>
            </w:r>
          </w:p>
        </w:tc>
        <w:tc>
          <w:tcPr>
            <w:tcW w:w="1728" w:type="dxa"/>
          </w:tcPr>
          <w:p w14:paraId="447B7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145.10443</w:t>
            </w:r>
          </w:p>
        </w:tc>
        <w:tc>
          <w:tcPr>
            <w:tcW w:w="1728" w:type="dxa"/>
          </w:tcPr>
          <w:p w14:paraId="4EA169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48798F" w14:textId="42128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2604</w:t>
            </w:r>
          </w:p>
        </w:tc>
        <w:tc>
          <w:tcPr>
            <w:tcW w:w="1728" w:type="dxa"/>
          </w:tcPr>
          <w:p w14:paraId="746C2841" w14:textId="0FE9D9B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0.00555</w:t>
            </w:r>
          </w:p>
        </w:tc>
      </w:tr>
      <w:tr w:rsidR="0066795C" w14:paraId="3FB9929E" w14:textId="77777777" w:rsidTr="0075081A">
        <w:tc>
          <w:tcPr>
            <w:tcW w:w="1728" w:type="dxa"/>
          </w:tcPr>
          <w:p w14:paraId="6D0A13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</w:t>
            </w:r>
          </w:p>
        </w:tc>
        <w:tc>
          <w:tcPr>
            <w:tcW w:w="1728" w:type="dxa"/>
          </w:tcPr>
          <w:p w14:paraId="369864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146.36483</w:t>
            </w:r>
          </w:p>
        </w:tc>
        <w:tc>
          <w:tcPr>
            <w:tcW w:w="1728" w:type="dxa"/>
          </w:tcPr>
          <w:p w14:paraId="0F4392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E564169" w14:textId="52697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45093</w:t>
            </w:r>
          </w:p>
        </w:tc>
        <w:tc>
          <w:tcPr>
            <w:tcW w:w="1728" w:type="dxa"/>
          </w:tcPr>
          <w:p w14:paraId="3E1827BF" w14:textId="281E649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0.00532</w:t>
            </w:r>
          </w:p>
        </w:tc>
      </w:tr>
      <w:tr w:rsidR="0066795C" w14:paraId="4878CD9D" w14:textId="77777777" w:rsidTr="0075081A">
        <w:tc>
          <w:tcPr>
            <w:tcW w:w="1728" w:type="dxa"/>
          </w:tcPr>
          <w:p w14:paraId="4D3A9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49</w:t>
            </w:r>
          </w:p>
        </w:tc>
        <w:tc>
          <w:tcPr>
            <w:tcW w:w="1728" w:type="dxa"/>
          </w:tcPr>
          <w:p w14:paraId="5B781C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149.81576</w:t>
            </w:r>
          </w:p>
        </w:tc>
        <w:tc>
          <w:tcPr>
            <w:tcW w:w="1728" w:type="dxa"/>
          </w:tcPr>
          <w:p w14:paraId="29DB21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6910456" w14:textId="76B876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45823</w:t>
            </w:r>
          </w:p>
        </w:tc>
        <w:tc>
          <w:tcPr>
            <w:tcW w:w="1728" w:type="dxa"/>
          </w:tcPr>
          <w:p w14:paraId="14602BB0" w14:textId="3DAADDF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0.00553</w:t>
            </w:r>
          </w:p>
        </w:tc>
      </w:tr>
      <w:tr w:rsidR="0066795C" w14:paraId="00110CAB" w14:textId="77777777" w:rsidTr="0075081A">
        <w:tc>
          <w:tcPr>
            <w:tcW w:w="1728" w:type="dxa"/>
          </w:tcPr>
          <w:p w14:paraId="5D74CF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50</w:t>
            </w:r>
          </w:p>
        </w:tc>
        <w:tc>
          <w:tcPr>
            <w:tcW w:w="1728" w:type="dxa"/>
          </w:tcPr>
          <w:p w14:paraId="653F0A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158.27398</w:t>
            </w:r>
          </w:p>
        </w:tc>
        <w:tc>
          <w:tcPr>
            <w:tcW w:w="1728" w:type="dxa"/>
          </w:tcPr>
          <w:p w14:paraId="3E7F41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32F8002F" w14:textId="687D07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13498</w:t>
            </w:r>
          </w:p>
        </w:tc>
        <w:tc>
          <w:tcPr>
            <w:tcW w:w="1728" w:type="dxa"/>
          </w:tcPr>
          <w:p w14:paraId="6F2BD82C" w14:textId="02EF5F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0.00531</w:t>
            </w:r>
          </w:p>
        </w:tc>
      </w:tr>
      <w:tr w:rsidR="0066795C" w14:paraId="73065AA6" w14:textId="77777777" w:rsidTr="0075081A">
        <w:tc>
          <w:tcPr>
            <w:tcW w:w="1728" w:type="dxa"/>
          </w:tcPr>
          <w:p w14:paraId="291FB93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51</w:t>
            </w:r>
          </w:p>
        </w:tc>
        <w:tc>
          <w:tcPr>
            <w:tcW w:w="1728" w:type="dxa"/>
          </w:tcPr>
          <w:p w14:paraId="411041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158.40896</w:t>
            </w:r>
          </w:p>
        </w:tc>
        <w:tc>
          <w:tcPr>
            <w:tcW w:w="1728" w:type="dxa"/>
          </w:tcPr>
          <w:p w14:paraId="27B560A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4497401" w14:textId="706F0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35472</w:t>
            </w:r>
          </w:p>
        </w:tc>
        <w:tc>
          <w:tcPr>
            <w:tcW w:w="1728" w:type="dxa"/>
          </w:tcPr>
          <w:p w14:paraId="40F430F1" w14:textId="242781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0.0051</w:t>
            </w:r>
          </w:p>
        </w:tc>
      </w:tr>
      <w:tr w:rsidR="0066795C" w14:paraId="46A0C6C1" w14:textId="77777777" w:rsidTr="0075081A">
        <w:tc>
          <w:tcPr>
            <w:tcW w:w="1728" w:type="dxa"/>
          </w:tcPr>
          <w:p w14:paraId="55D08E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</w:t>
            </w:r>
          </w:p>
        </w:tc>
        <w:tc>
          <w:tcPr>
            <w:tcW w:w="1728" w:type="dxa"/>
          </w:tcPr>
          <w:p w14:paraId="3D0A3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158.76368</w:t>
            </w:r>
          </w:p>
        </w:tc>
        <w:tc>
          <w:tcPr>
            <w:tcW w:w="1728" w:type="dxa"/>
          </w:tcPr>
          <w:p w14:paraId="4CD21E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3D8EE9C" w14:textId="7ED8C9D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225</w:t>
            </w:r>
          </w:p>
        </w:tc>
        <w:tc>
          <w:tcPr>
            <w:tcW w:w="1728" w:type="dxa"/>
          </w:tcPr>
          <w:p w14:paraId="2446AE7D" w14:textId="7B9EAA2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0.0049</w:t>
            </w:r>
          </w:p>
        </w:tc>
      </w:tr>
      <w:tr w:rsidR="0066795C" w14:paraId="760DD860" w14:textId="77777777" w:rsidTr="0075081A">
        <w:tc>
          <w:tcPr>
            <w:tcW w:w="1728" w:type="dxa"/>
          </w:tcPr>
          <w:p w14:paraId="20F5AF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53</w:t>
            </w:r>
          </w:p>
        </w:tc>
        <w:tc>
          <w:tcPr>
            <w:tcW w:w="1728" w:type="dxa"/>
          </w:tcPr>
          <w:p w14:paraId="0C6190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161.98868</w:t>
            </w:r>
          </w:p>
        </w:tc>
        <w:tc>
          <w:tcPr>
            <w:tcW w:w="1728" w:type="dxa"/>
          </w:tcPr>
          <w:p w14:paraId="15F867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5AE83CE" w14:textId="1A6DC6B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06757</w:t>
            </w:r>
          </w:p>
        </w:tc>
        <w:tc>
          <w:tcPr>
            <w:tcW w:w="1728" w:type="dxa"/>
          </w:tcPr>
          <w:p w14:paraId="430370DE" w14:textId="1DE08F8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0.00508</w:t>
            </w:r>
          </w:p>
        </w:tc>
      </w:tr>
      <w:tr w:rsidR="0066795C" w14:paraId="51D78594" w14:textId="77777777" w:rsidTr="0075081A">
        <w:tc>
          <w:tcPr>
            <w:tcW w:w="1728" w:type="dxa"/>
          </w:tcPr>
          <w:p w14:paraId="0C32D2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54</w:t>
            </w:r>
          </w:p>
        </w:tc>
        <w:tc>
          <w:tcPr>
            <w:tcW w:w="1728" w:type="dxa"/>
          </w:tcPr>
          <w:p w14:paraId="14AF8F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163.05625</w:t>
            </w:r>
          </w:p>
        </w:tc>
        <w:tc>
          <w:tcPr>
            <w:tcW w:w="1728" w:type="dxa"/>
          </w:tcPr>
          <w:p w14:paraId="2E2A0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D4A0E3D" w14:textId="19A8D5F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81291</w:t>
            </w:r>
          </w:p>
        </w:tc>
        <w:tc>
          <w:tcPr>
            <w:tcW w:w="1728" w:type="dxa"/>
          </w:tcPr>
          <w:p w14:paraId="3D110AC9" w14:textId="2C4DAB0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0.00489</w:t>
            </w:r>
          </w:p>
        </w:tc>
      </w:tr>
      <w:tr w:rsidR="0066795C" w14:paraId="10FABBDE" w14:textId="77777777" w:rsidTr="0075081A">
        <w:tc>
          <w:tcPr>
            <w:tcW w:w="1728" w:type="dxa"/>
          </w:tcPr>
          <w:p w14:paraId="542C60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55</w:t>
            </w:r>
          </w:p>
        </w:tc>
        <w:tc>
          <w:tcPr>
            <w:tcW w:w="1728" w:type="dxa"/>
          </w:tcPr>
          <w:p w14:paraId="457816A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165.86916</w:t>
            </w:r>
          </w:p>
        </w:tc>
        <w:tc>
          <w:tcPr>
            <w:tcW w:w="1728" w:type="dxa"/>
          </w:tcPr>
          <w:p w14:paraId="2B0A285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FB95383" w14:textId="126235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23337</w:t>
            </w:r>
          </w:p>
        </w:tc>
        <w:tc>
          <w:tcPr>
            <w:tcW w:w="1728" w:type="dxa"/>
          </w:tcPr>
          <w:p w14:paraId="43C5A93F" w14:textId="42A94F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0.00505</w:t>
            </w:r>
          </w:p>
        </w:tc>
      </w:tr>
      <w:tr w:rsidR="0066795C" w14:paraId="6D253AA2" w14:textId="77777777" w:rsidTr="0075081A">
        <w:tc>
          <w:tcPr>
            <w:tcW w:w="1728" w:type="dxa"/>
          </w:tcPr>
          <w:p w14:paraId="7E05EF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56</w:t>
            </w:r>
          </w:p>
        </w:tc>
        <w:tc>
          <w:tcPr>
            <w:tcW w:w="1728" w:type="dxa"/>
          </w:tcPr>
          <w:p w14:paraId="44B9DA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167.10253</w:t>
            </w:r>
          </w:p>
        </w:tc>
        <w:tc>
          <w:tcPr>
            <w:tcW w:w="1728" w:type="dxa"/>
          </w:tcPr>
          <w:p w14:paraId="28F4BB2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FBCC532" w14:textId="6FAB97F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725</w:t>
            </w:r>
          </w:p>
        </w:tc>
        <w:tc>
          <w:tcPr>
            <w:tcW w:w="1728" w:type="dxa"/>
          </w:tcPr>
          <w:p w14:paraId="17E5FCF0" w14:textId="37B955C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0.00487</w:t>
            </w:r>
          </w:p>
        </w:tc>
      </w:tr>
      <w:tr w:rsidR="0066795C" w14:paraId="4DAAF22F" w14:textId="77777777" w:rsidTr="0075081A">
        <w:tc>
          <w:tcPr>
            <w:tcW w:w="1728" w:type="dxa"/>
          </w:tcPr>
          <w:p w14:paraId="484742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57</w:t>
            </w:r>
          </w:p>
        </w:tc>
        <w:tc>
          <w:tcPr>
            <w:tcW w:w="1728" w:type="dxa"/>
          </w:tcPr>
          <w:p w14:paraId="70D1E6A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169.82754</w:t>
            </w:r>
          </w:p>
        </w:tc>
        <w:tc>
          <w:tcPr>
            <w:tcW w:w="1728" w:type="dxa"/>
          </w:tcPr>
          <w:p w14:paraId="3F89978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C875616" w14:textId="01A84C3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59443</w:t>
            </w:r>
          </w:p>
        </w:tc>
        <w:tc>
          <w:tcPr>
            <w:tcW w:w="1728" w:type="dxa"/>
          </w:tcPr>
          <w:p w14:paraId="0EFE5260" w14:textId="6B79D3C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0.0047</w:t>
            </w:r>
          </w:p>
        </w:tc>
      </w:tr>
      <w:tr w:rsidR="0066795C" w14:paraId="4BD8B5CC" w14:textId="77777777" w:rsidTr="0075081A">
        <w:tc>
          <w:tcPr>
            <w:tcW w:w="1728" w:type="dxa"/>
          </w:tcPr>
          <w:p w14:paraId="3219CF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58</w:t>
            </w:r>
          </w:p>
        </w:tc>
        <w:tc>
          <w:tcPr>
            <w:tcW w:w="1728" w:type="dxa"/>
          </w:tcPr>
          <w:p w14:paraId="233D978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170.42197</w:t>
            </w:r>
          </w:p>
        </w:tc>
        <w:tc>
          <w:tcPr>
            <w:tcW w:w="1728" w:type="dxa"/>
          </w:tcPr>
          <w:p w14:paraId="0CEA7D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E1E7FF" w14:textId="4CAB8C6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79413</w:t>
            </w:r>
          </w:p>
        </w:tc>
        <w:tc>
          <w:tcPr>
            <w:tcW w:w="1728" w:type="dxa"/>
          </w:tcPr>
          <w:p w14:paraId="678DF40E" w14:textId="40B09AE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0.00484</w:t>
            </w:r>
          </w:p>
        </w:tc>
      </w:tr>
      <w:tr w:rsidR="0066795C" w14:paraId="69209506" w14:textId="77777777" w:rsidTr="0075081A">
        <w:tc>
          <w:tcPr>
            <w:tcW w:w="1728" w:type="dxa"/>
          </w:tcPr>
          <w:p w14:paraId="53C31E7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59</w:t>
            </w:r>
          </w:p>
        </w:tc>
        <w:tc>
          <w:tcPr>
            <w:tcW w:w="1728" w:type="dxa"/>
          </w:tcPr>
          <w:p w14:paraId="7F7570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171.21611</w:t>
            </w:r>
          </w:p>
        </w:tc>
        <w:tc>
          <w:tcPr>
            <w:tcW w:w="1728" w:type="dxa"/>
          </w:tcPr>
          <w:p w14:paraId="577969C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DB7D36" w14:textId="301A1D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02425</w:t>
            </w:r>
          </w:p>
        </w:tc>
        <w:tc>
          <w:tcPr>
            <w:tcW w:w="1728" w:type="dxa"/>
          </w:tcPr>
          <w:p w14:paraId="6A5F67DE" w14:textId="24376CD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0.00468</w:t>
            </w:r>
          </w:p>
        </w:tc>
      </w:tr>
      <w:tr w:rsidR="0066795C" w14:paraId="74257D1B" w14:textId="77777777" w:rsidTr="0075081A">
        <w:tc>
          <w:tcPr>
            <w:tcW w:w="1728" w:type="dxa"/>
          </w:tcPr>
          <w:p w14:paraId="2201FE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60</w:t>
            </w:r>
          </w:p>
        </w:tc>
        <w:tc>
          <w:tcPr>
            <w:tcW w:w="1728" w:type="dxa"/>
          </w:tcPr>
          <w:p w14:paraId="41807C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171.24036</w:t>
            </w:r>
          </w:p>
        </w:tc>
        <w:tc>
          <w:tcPr>
            <w:tcW w:w="1728" w:type="dxa"/>
          </w:tcPr>
          <w:p w14:paraId="7928D24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E176793" w14:textId="100EB0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44192</w:t>
            </w:r>
          </w:p>
        </w:tc>
        <w:tc>
          <w:tcPr>
            <w:tcW w:w="1728" w:type="dxa"/>
          </w:tcPr>
          <w:p w14:paraId="52ED4965" w14:textId="402CEF4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0.00452</w:t>
            </w:r>
          </w:p>
        </w:tc>
      </w:tr>
      <w:tr w:rsidR="0066795C" w14:paraId="513BBCC8" w14:textId="77777777" w:rsidTr="0075081A">
        <w:tc>
          <w:tcPr>
            <w:tcW w:w="1728" w:type="dxa"/>
          </w:tcPr>
          <w:p w14:paraId="5D3D77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</w:t>
            </w:r>
          </w:p>
        </w:tc>
        <w:tc>
          <w:tcPr>
            <w:tcW w:w="1728" w:type="dxa"/>
          </w:tcPr>
          <w:p w14:paraId="1A264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172.68228</w:t>
            </w:r>
          </w:p>
        </w:tc>
        <w:tc>
          <w:tcPr>
            <w:tcW w:w="1728" w:type="dxa"/>
          </w:tcPr>
          <w:p w14:paraId="489F672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6458DDA" w14:textId="321344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66148</w:t>
            </w:r>
          </w:p>
        </w:tc>
        <w:tc>
          <w:tcPr>
            <w:tcW w:w="1728" w:type="dxa"/>
          </w:tcPr>
          <w:p w14:paraId="555FA4A2" w14:textId="245F5E9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0.00437</w:t>
            </w:r>
          </w:p>
        </w:tc>
      </w:tr>
      <w:tr w:rsidR="0066795C" w14:paraId="67C0484E" w14:textId="77777777" w:rsidTr="0075081A">
        <w:tc>
          <w:tcPr>
            <w:tcW w:w="1728" w:type="dxa"/>
          </w:tcPr>
          <w:p w14:paraId="7BC62E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62</w:t>
            </w:r>
          </w:p>
        </w:tc>
        <w:tc>
          <w:tcPr>
            <w:tcW w:w="1728" w:type="dxa"/>
          </w:tcPr>
          <w:p w14:paraId="7CDFC5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175.34376</w:t>
            </w:r>
          </w:p>
        </w:tc>
        <w:tc>
          <w:tcPr>
            <w:tcW w:w="1728" w:type="dxa"/>
          </w:tcPr>
          <w:p w14:paraId="2F96E1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43C600" w14:textId="379E0C9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71647</w:t>
            </w:r>
          </w:p>
        </w:tc>
        <w:tc>
          <w:tcPr>
            <w:tcW w:w="1728" w:type="dxa"/>
          </w:tcPr>
          <w:p w14:paraId="250FBC87" w14:textId="31EF2BA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0.00449</w:t>
            </w:r>
          </w:p>
        </w:tc>
      </w:tr>
      <w:tr w:rsidR="0066795C" w14:paraId="5727EBCD" w14:textId="77777777" w:rsidTr="0075081A">
        <w:tc>
          <w:tcPr>
            <w:tcW w:w="1728" w:type="dxa"/>
          </w:tcPr>
          <w:p w14:paraId="56A2B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63</w:t>
            </w:r>
          </w:p>
        </w:tc>
        <w:tc>
          <w:tcPr>
            <w:tcW w:w="1728" w:type="dxa"/>
          </w:tcPr>
          <w:p w14:paraId="3BCDCC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176.06022</w:t>
            </w:r>
          </w:p>
        </w:tc>
        <w:tc>
          <w:tcPr>
            <w:tcW w:w="1728" w:type="dxa"/>
          </w:tcPr>
          <w:p w14:paraId="611EED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8A642C" w14:textId="1ADA1A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75142</w:t>
            </w:r>
          </w:p>
        </w:tc>
        <w:tc>
          <w:tcPr>
            <w:tcW w:w="1728" w:type="dxa"/>
          </w:tcPr>
          <w:p w14:paraId="2A31E4EC" w14:textId="4B60BF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0.00435</w:t>
            </w:r>
          </w:p>
        </w:tc>
      </w:tr>
      <w:tr w:rsidR="0066795C" w14:paraId="05245844" w14:textId="77777777" w:rsidTr="0075081A">
        <w:tc>
          <w:tcPr>
            <w:tcW w:w="1728" w:type="dxa"/>
          </w:tcPr>
          <w:p w14:paraId="318E0EE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64</w:t>
            </w:r>
          </w:p>
        </w:tc>
        <w:tc>
          <w:tcPr>
            <w:tcW w:w="1728" w:type="dxa"/>
          </w:tcPr>
          <w:p w14:paraId="31DEC8A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177.81165</w:t>
            </w:r>
          </w:p>
        </w:tc>
        <w:tc>
          <w:tcPr>
            <w:tcW w:w="1728" w:type="dxa"/>
          </w:tcPr>
          <w:p w14:paraId="4AC477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E293241" w14:textId="647453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74419</w:t>
            </w:r>
          </w:p>
        </w:tc>
        <w:tc>
          <w:tcPr>
            <w:tcW w:w="1728" w:type="dxa"/>
          </w:tcPr>
          <w:p w14:paraId="3D79CFC4" w14:textId="3D71319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0.00446</w:t>
            </w:r>
          </w:p>
        </w:tc>
      </w:tr>
      <w:tr w:rsidR="0066795C" w14:paraId="3C7B5C8B" w14:textId="77777777" w:rsidTr="0075081A">
        <w:tc>
          <w:tcPr>
            <w:tcW w:w="1728" w:type="dxa"/>
          </w:tcPr>
          <w:p w14:paraId="5E5AD5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65</w:t>
            </w:r>
          </w:p>
        </w:tc>
        <w:tc>
          <w:tcPr>
            <w:tcW w:w="1728" w:type="dxa"/>
          </w:tcPr>
          <w:p w14:paraId="5DC94D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182.55584</w:t>
            </w:r>
          </w:p>
        </w:tc>
        <w:tc>
          <w:tcPr>
            <w:tcW w:w="1728" w:type="dxa"/>
          </w:tcPr>
          <w:p w14:paraId="0EAA3A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38AD744" w14:textId="675A5C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26822</w:t>
            </w:r>
          </w:p>
        </w:tc>
        <w:tc>
          <w:tcPr>
            <w:tcW w:w="1728" w:type="dxa"/>
          </w:tcPr>
          <w:p w14:paraId="70710FE3" w14:textId="3BB1BC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0.00433</w:t>
            </w:r>
          </w:p>
        </w:tc>
      </w:tr>
      <w:tr w:rsidR="0066795C" w14:paraId="120232F1" w14:textId="77777777" w:rsidTr="0075081A">
        <w:tc>
          <w:tcPr>
            <w:tcW w:w="1728" w:type="dxa"/>
          </w:tcPr>
          <w:p w14:paraId="639A1B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66</w:t>
            </w:r>
          </w:p>
        </w:tc>
        <w:tc>
          <w:tcPr>
            <w:tcW w:w="1728" w:type="dxa"/>
          </w:tcPr>
          <w:p w14:paraId="2A24E49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185.82406</w:t>
            </w:r>
          </w:p>
        </w:tc>
        <w:tc>
          <w:tcPr>
            <w:tcW w:w="1728" w:type="dxa"/>
          </w:tcPr>
          <w:p w14:paraId="64622A6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50292EE" w14:textId="0327889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90929</w:t>
            </w:r>
          </w:p>
        </w:tc>
        <w:tc>
          <w:tcPr>
            <w:tcW w:w="1728" w:type="dxa"/>
          </w:tcPr>
          <w:p w14:paraId="6ECB8D8C" w14:textId="765220F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0.0042</w:t>
            </w:r>
          </w:p>
        </w:tc>
      </w:tr>
      <w:tr w:rsidR="0066795C" w14:paraId="55087BE5" w14:textId="77777777" w:rsidTr="0075081A">
        <w:tc>
          <w:tcPr>
            <w:tcW w:w="1728" w:type="dxa"/>
          </w:tcPr>
          <w:p w14:paraId="7968FD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</w:t>
            </w:r>
          </w:p>
        </w:tc>
        <w:tc>
          <w:tcPr>
            <w:tcW w:w="1728" w:type="dxa"/>
          </w:tcPr>
          <w:p w14:paraId="4BCF091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188.73335</w:t>
            </w:r>
          </w:p>
        </w:tc>
        <w:tc>
          <w:tcPr>
            <w:tcW w:w="1728" w:type="dxa"/>
          </w:tcPr>
          <w:p w14:paraId="609C0D0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DAC60F7" w14:textId="2E4A271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04928</w:t>
            </w:r>
          </w:p>
        </w:tc>
        <w:tc>
          <w:tcPr>
            <w:tcW w:w="1728" w:type="dxa"/>
          </w:tcPr>
          <w:p w14:paraId="3910D001" w14:textId="5A4BED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0.00407</w:t>
            </w:r>
          </w:p>
        </w:tc>
      </w:tr>
      <w:tr w:rsidR="0066795C" w14:paraId="7EDFF38A" w14:textId="77777777" w:rsidTr="0075081A">
        <w:tc>
          <w:tcPr>
            <w:tcW w:w="1728" w:type="dxa"/>
          </w:tcPr>
          <w:p w14:paraId="4185EF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68</w:t>
            </w:r>
          </w:p>
        </w:tc>
        <w:tc>
          <w:tcPr>
            <w:tcW w:w="1728" w:type="dxa"/>
          </w:tcPr>
          <w:p w14:paraId="4A46115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192.78263</w:t>
            </w:r>
          </w:p>
        </w:tc>
        <w:tc>
          <w:tcPr>
            <w:tcW w:w="1728" w:type="dxa"/>
          </w:tcPr>
          <w:p w14:paraId="7D13C5A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92F826" w14:textId="56AD9EB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01635</w:t>
            </w:r>
          </w:p>
        </w:tc>
        <w:tc>
          <w:tcPr>
            <w:tcW w:w="1728" w:type="dxa"/>
          </w:tcPr>
          <w:p w14:paraId="7346D17F" w14:textId="3A9F7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0.00395</w:t>
            </w:r>
          </w:p>
        </w:tc>
      </w:tr>
      <w:tr w:rsidR="0066795C" w14:paraId="199D1484" w14:textId="77777777" w:rsidTr="0075081A">
        <w:tc>
          <w:tcPr>
            <w:tcW w:w="1728" w:type="dxa"/>
          </w:tcPr>
          <w:p w14:paraId="708EDF7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</w:t>
            </w:r>
          </w:p>
        </w:tc>
        <w:tc>
          <w:tcPr>
            <w:tcW w:w="1728" w:type="dxa"/>
          </w:tcPr>
          <w:p w14:paraId="341F5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192.79897</w:t>
            </w:r>
          </w:p>
        </w:tc>
        <w:tc>
          <w:tcPr>
            <w:tcW w:w="1728" w:type="dxa"/>
          </w:tcPr>
          <w:p w14:paraId="320FC3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C304D6" w14:textId="6BF8A18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91291</w:t>
            </w:r>
          </w:p>
        </w:tc>
        <w:tc>
          <w:tcPr>
            <w:tcW w:w="1728" w:type="dxa"/>
          </w:tcPr>
          <w:p w14:paraId="519D4641" w14:textId="7D97926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0.00405</w:t>
            </w:r>
          </w:p>
        </w:tc>
      </w:tr>
      <w:tr w:rsidR="0066795C" w14:paraId="2925AF9F" w14:textId="77777777" w:rsidTr="0075081A">
        <w:tc>
          <w:tcPr>
            <w:tcW w:w="1728" w:type="dxa"/>
          </w:tcPr>
          <w:p w14:paraId="3A28CA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</w:t>
            </w:r>
          </w:p>
        </w:tc>
        <w:tc>
          <w:tcPr>
            <w:tcW w:w="1728" w:type="dxa"/>
          </w:tcPr>
          <w:p w14:paraId="49F99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193.71188</w:t>
            </w:r>
          </w:p>
        </w:tc>
        <w:tc>
          <w:tcPr>
            <w:tcW w:w="1728" w:type="dxa"/>
          </w:tcPr>
          <w:p w14:paraId="0807EF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3808792" w14:textId="0A28B6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59534</w:t>
            </w:r>
          </w:p>
        </w:tc>
        <w:tc>
          <w:tcPr>
            <w:tcW w:w="1728" w:type="dxa"/>
          </w:tcPr>
          <w:p w14:paraId="64DDB997" w14:textId="31ACD50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0.00393</w:t>
            </w:r>
          </w:p>
        </w:tc>
      </w:tr>
      <w:tr w:rsidR="0066795C" w14:paraId="73A71079" w14:textId="77777777" w:rsidTr="0075081A">
        <w:tc>
          <w:tcPr>
            <w:tcW w:w="1728" w:type="dxa"/>
          </w:tcPr>
          <w:p w14:paraId="25CF31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71</w:t>
            </w:r>
          </w:p>
        </w:tc>
        <w:tc>
          <w:tcPr>
            <w:tcW w:w="1728" w:type="dxa"/>
          </w:tcPr>
          <w:p w14:paraId="18A97FB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196.30722</w:t>
            </w:r>
          </w:p>
        </w:tc>
        <w:tc>
          <w:tcPr>
            <w:tcW w:w="1728" w:type="dxa"/>
          </w:tcPr>
          <w:p w14:paraId="399669E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A6885A6" w14:textId="448013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29731</w:t>
            </w:r>
          </w:p>
        </w:tc>
        <w:tc>
          <w:tcPr>
            <w:tcW w:w="1728" w:type="dxa"/>
          </w:tcPr>
          <w:p w14:paraId="76DC11E2" w14:textId="0825BF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0.00382</w:t>
            </w:r>
          </w:p>
        </w:tc>
      </w:tr>
      <w:tr w:rsidR="0066795C" w14:paraId="6E6334D5" w14:textId="77777777" w:rsidTr="0075081A">
        <w:tc>
          <w:tcPr>
            <w:tcW w:w="1728" w:type="dxa"/>
          </w:tcPr>
          <w:p w14:paraId="6B2FD8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72</w:t>
            </w:r>
          </w:p>
        </w:tc>
        <w:tc>
          <w:tcPr>
            <w:tcW w:w="1728" w:type="dxa"/>
          </w:tcPr>
          <w:p w14:paraId="25818D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199.60453</w:t>
            </w:r>
          </w:p>
        </w:tc>
        <w:tc>
          <w:tcPr>
            <w:tcW w:w="1728" w:type="dxa"/>
          </w:tcPr>
          <w:p w14:paraId="7623E2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9A44199" w14:textId="6C0CCD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23093</w:t>
            </w:r>
          </w:p>
        </w:tc>
        <w:tc>
          <w:tcPr>
            <w:tcW w:w="1728" w:type="dxa"/>
          </w:tcPr>
          <w:p w14:paraId="0D757702" w14:textId="6472E6D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0.00391</w:t>
            </w:r>
          </w:p>
        </w:tc>
      </w:tr>
      <w:tr w:rsidR="0066795C" w14:paraId="71AB6AC4" w14:textId="77777777" w:rsidTr="0075081A">
        <w:tc>
          <w:tcPr>
            <w:tcW w:w="1728" w:type="dxa"/>
          </w:tcPr>
          <w:p w14:paraId="6EEEB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</w:t>
            </w:r>
          </w:p>
        </w:tc>
        <w:tc>
          <w:tcPr>
            <w:tcW w:w="1728" w:type="dxa"/>
          </w:tcPr>
          <w:p w14:paraId="56DE44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199.83546</w:t>
            </w:r>
          </w:p>
        </w:tc>
        <w:tc>
          <w:tcPr>
            <w:tcW w:w="1728" w:type="dxa"/>
          </w:tcPr>
          <w:p w14:paraId="27E64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78B578C" w14:textId="0068519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77598</w:t>
            </w:r>
          </w:p>
        </w:tc>
        <w:tc>
          <w:tcPr>
            <w:tcW w:w="1728" w:type="dxa"/>
          </w:tcPr>
          <w:p w14:paraId="47AA7731" w14:textId="2993B3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0.00381</w:t>
            </w:r>
          </w:p>
        </w:tc>
      </w:tr>
      <w:tr w:rsidR="0066795C" w14:paraId="30A3F7EB" w14:textId="77777777" w:rsidTr="0075081A">
        <w:tc>
          <w:tcPr>
            <w:tcW w:w="1728" w:type="dxa"/>
          </w:tcPr>
          <w:p w14:paraId="582BC47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</w:t>
            </w:r>
          </w:p>
        </w:tc>
        <w:tc>
          <w:tcPr>
            <w:tcW w:w="1728" w:type="dxa"/>
          </w:tcPr>
          <w:p w14:paraId="221D96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204.61144</w:t>
            </w:r>
          </w:p>
        </w:tc>
        <w:tc>
          <w:tcPr>
            <w:tcW w:w="1728" w:type="dxa"/>
          </w:tcPr>
          <w:p w14:paraId="64218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50F5E40" w14:textId="6036E5A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11847</w:t>
            </w:r>
          </w:p>
        </w:tc>
        <w:tc>
          <w:tcPr>
            <w:tcW w:w="1728" w:type="dxa"/>
          </w:tcPr>
          <w:p w14:paraId="699FC05F" w14:textId="1BD5AAC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</w:t>
            </w:r>
          </w:p>
        </w:tc>
      </w:tr>
      <w:tr w:rsidR="0066795C" w14:paraId="03113C1B" w14:textId="77777777" w:rsidTr="0075081A">
        <w:tc>
          <w:tcPr>
            <w:tcW w:w="1728" w:type="dxa"/>
          </w:tcPr>
          <w:p w14:paraId="1D6AD2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</w:t>
            </w:r>
          </w:p>
        </w:tc>
        <w:tc>
          <w:tcPr>
            <w:tcW w:w="1728" w:type="dxa"/>
          </w:tcPr>
          <w:p w14:paraId="26179A8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211.72991</w:t>
            </w:r>
          </w:p>
        </w:tc>
        <w:tc>
          <w:tcPr>
            <w:tcW w:w="1728" w:type="dxa"/>
          </w:tcPr>
          <w:p w14:paraId="7291163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30D697C" w14:textId="23103B1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02062</w:t>
            </w:r>
          </w:p>
        </w:tc>
        <w:tc>
          <w:tcPr>
            <w:tcW w:w="1728" w:type="dxa"/>
          </w:tcPr>
          <w:p w14:paraId="7494947C" w14:textId="276888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0.00378</w:t>
            </w:r>
          </w:p>
        </w:tc>
      </w:tr>
      <w:tr w:rsidR="0066795C" w14:paraId="6E117779" w14:textId="77777777" w:rsidTr="0075081A">
        <w:tc>
          <w:tcPr>
            <w:tcW w:w="1728" w:type="dxa"/>
          </w:tcPr>
          <w:p w14:paraId="473B90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76</w:t>
            </w:r>
          </w:p>
        </w:tc>
        <w:tc>
          <w:tcPr>
            <w:tcW w:w="1728" w:type="dxa"/>
          </w:tcPr>
          <w:p w14:paraId="531EB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220.75053</w:t>
            </w:r>
          </w:p>
        </w:tc>
        <w:tc>
          <w:tcPr>
            <w:tcW w:w="1728" w:type="dxa"/>
          </w:tcPr>
          <w:p w14:paraId="5C9505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C0AC21C" w14:textId="2802EC0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30021</w:t>
            </w:r>
          </w:p>
        </w:tc>
        <w:tc>
          <w:tcPr>
            <w:tcW w:w="1728" w:type="dxa"/>
          </w:tcPr>
          <w:p w14:paraId="23C595D3" w14:textId="44BF237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0.00368</w:t>
            </w:r>
          </w:p>
        </w:tc>
      </w:tr>
      <w:tr w:rsidR="0066795C" w14:paraId="17EA9F6E" w14:textId="77777777" w:rsidTr="0075081A">
        <w:tc>
          <w:tcPr>
            <w:tcW w:w="1728" w:type="dxa"/>
          </w:tcPr>
          <w:p w14:paraId="2F2143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77</w:t>
            </w:r>
          </w:p>
        </w:tc>
        <w:tc>
          <w:tcPr>
            <w:tcW w:w="1728" w:type="dxa"/>
          </w:tcPr>
          <w:p w14:paraId="2A1A4C7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225.05073</w:t>
            </w:r>
          </w:p>
        </w:tc>
        <w:tc>
          <w:tcPr>
            <w:tcW w:w="1728" w:type="dxa"/>
          </w:tcPr>
          <w:p w14:paraId="4DF36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EF65F0B" w14:textId="6735A4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29517</w:t>
            </w:r>
          </w:p>
        </w:tc>
        <w:tc>
          <w:tcPr>
            <w:tcW w:w="1728" w:type="dxa"/>
          </w:tcPr>
          <w:p w14:paraId="1CA8EF22" w14:textId="49C7BB0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0.00359</w:t>
            </w:r>
          </w:p>
        </w:tc>
      </w:tr>
      <w:tr w:rsidR="0066795C" w14:paraId="6F92CC2F" w14:textId="77777777" w:rsidTr="0075081A">
        <w:tc>
          <w:tcPr>
            <w:tcW w:w="1728" w:type="dxa"/>
          </w:tcPr>
          <w:p w14:paraId="1EF2FB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78</w:t>
            </w:r>
          </w:p>
        </w:tc>
        <w:tc>
          <w:tcPr>
            <w:tcW w:w="1728" w:type="dxa"/>
          </w:tcPr>
          <w:p w14:paraId="6AAD14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225.34591</w:t>
            </w:r>
          </w:p>
        </w:tc>
        <w:tc>
          <w:tcPr>
            <w:tcW w:w="1728" w:type="dxa"/>
          </w:tcPr>
          <w:p w14:paraId="0CF6775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64E00BA" w14:textId="0990CB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93977</w:t>
            </w:r>
          </w:p>
        </w:tc>
        <w:tc>
          <w:tcPr>
            <w:tcW w:w="1728" w:type="dxa"/>
          </w:tcPr>
          <w:p w14:paraId="597EC685" w14:textId="51925B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</w:t>
            </w:r>
          </w:p>
        </w:tc>
      </w:tr>
      <w:tr w:rsidR="0066795C" w14:paraId="25160F95" w14:textId="77777777" w:rsidTr="0075081A">
        <w:tc>
          <w:tcPr>
            <w:tcW w:w="1728" w:type="dxa"/>
          </w:tcPr>
          <w:p w14:paraId="6DB008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79</w:t>
            </w:r>
          </w:p>
        </w:tc>
        <w:tc>
          <w:tcPr>
            <w:tcW w:w="1728" w:type="dxa"/>
          </w:tcPr>
          <w:p w14:paraId="1536B6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229.28568</w:t>
            </w:r>
          </w:p>
        </w:tc>
        <w:tc>
          <w:tcPr>
            <w:tcW w:w="1728" w:type="dxa"/>
          </w:tcPr>
          <w:p w14:paraId="6EF626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41F53B5" w14:textId="0381FD2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22628</w:t>
            </w:r>
          </w:p>
        </w:tc>
        <w:tc>
          <w:tcPr>
            <w:tcW w:w="1728" w:type="dxa"/>
          </w:tcPr>
          <w:p w14:paraId="70DB3891" w14:textId="62F730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0.00341</w:t>
            </w:r>
          </w:p>
        </w:tc>
      </w:tr>
      <w:tr w:rsidR="0066795C" w14:paraId="760BEC53" w14:textId="77777777" w:rsidTr="0075081A">
        <w:tc>
          <w:tcPr>
            <w:tcW w:w="1728" w:type="dxa"/>
          </w:tcPr>
          <w:p w14:paraId="5A6099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</w:t>
            </w:r>
          </w:p>
        </w:tc>
        <w:tc>
          <w:tcPr>
            <w:tcW w:w="1728" w:type="dxa"/>
          </w:tcPr>
          <w:p w14:paraId="46E12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230.51196</w:t>
            </w:r>
          </w:p>
        </w:tc>
        <w:tc>
          <w:tcPr>
            <w:tcW w:w="1728" w:type="dxa"/>
          </w:tcPr>
          <w:p w14:paraId="46F702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D398B5C" w14:textId="581F9B4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34159</w:t>
            </w:r>
          </w:p>
        </w:tc>
        <w:tc>
          <w:tcPr>
            <w:tcW w:w="1728" w:type="dxa"/>
          </w:tcPr>
          <w:p w14:paraId="73A402CA" w14:textId="19E8A0B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0.00332</w:t>
            </w:r>
          </w:p>
        </w:tc>
      </w:tr>
      <w:tr w:rsidR="0066795C" w14:paraId="4B2F5361" w14:textId="77777777" w:rsidTr="0075081A">
        <w:tc>
          <w:tcPr>
            <w:tcW w:w="1728" w:type="dxa"/>
          </w:tcPr>
          <w:p w14:paraId="427630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81</w:t>
            </w:r>
          </w:p>
        </w:tc>
        <w:tc>
          <w:tcPr>
            <w:tcW w:w="1728" w:type="dxa"/>
          </w:tcPr>
          <w:p w14:paraId="4B316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235.85355</w:t>
            </w:r>
          </w:p>
        </w:tc>
        <w:tc>
          <w:tcPr>
            <w:tcW w:w="1728" w:type="dxa"/>
          </w:tcPr>
          <w:p w14:paraId="41AB99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F1C269F" w14:textId="26D8D24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57016</w:t>
            </w:r>
          </w:p>
        </w:tc>
        <w:tc>
          <w:tcPr>
            <w:tcW w:w="1728" w:type="dxa"/>
          </w:tcPr>
          <w:p w14:paraId="26028EDC" w14:textId="0CC14C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0.00324</w:t>
            </w:r>
          </w:p>
        </w:tc>
      </w:tr>
      <w:tr w:rsidR="0066795C" w14:paraId="7F9B0A3D" w14:textId="77777777" w:rsidTr="0075081A">
        <w:tc>
          <w:tcPr>
            <w:tcW w:w="1728" w:type="dxa"/>
          </w:tcPr>
          <w:p w14:paraId="719E98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82</w:t>
            </w:r>
          </w:p>
        </w:tc>
        <w:tc>
          <w:tcPr>
            <w:tcW w:w="1728" w:type="dxa"/>
          </w:tcPr>
          <w:p w14:paraId="6C5479B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246.42371</w:t>
            </w:r>
          </w:p>
        </w:tc>
        <w:tc>
          <w:tcPr>
            <w:tcW w:w="1728" w:type="dxa"/>
          </w:tcPr>
          <w:p w14:paraId="7FCE63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BC5857A" w14:textId="645DD42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12862</w:t>
            </w:r>
          </w:p>
        </w:tc>
        <w:tc>
          <w:tcPr>
            <w:tcW w:w="1728" w:type="dxa"/>
          </w:tcPr>
          <w:p w14:paraId="539E6BD1" w14:textId="07E7F2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0.00316</w:t>
            </w:r>
          </w:p>
        </w:tc>
      </w:tr>
      <w:tr w:rsidR="0066795C" w14:paraId="0EEBFB9F" w14:textId="77777777" w:rsidTr="0075081A">
        <w:tc>
          <w:tcPr>
            <w:tcW w:w="1728" w:type="dxa"/>
          </w:tcPr>
          <w:p w14:paraId="79E4B3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83</w:t>
            </w:r>
          </w:p>
        </w:tc>
        <w:tc>
          <w:tcPr>
            <w:tcW w:w="1728" w:type="dxa"/>
          </w:tcPr>
          <w:p w14:paraId="55D1CF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246.55234</w:t>
            </w:r>
          </w:p>
        </w:tc>
        <w:tc>
          <w:tcPr>
            <w:tcW w:w="1728" w:type="dxa"/>
          </w:tcPr>
          <w:p w14:paraId="6D163F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9A05AE5" w14:textId="66DA22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0141</w:t>
            </w:r>
          </w:p>
        </w:tc>
        <w:tc>
          <w:tcPr>
            <w:tcW w:w="1728" w:type="dxa"/>
          </w:tcPr>
          <w:p w14:paraId="67CBC25B" w14:textId="28A169D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0.00309</w:t>
            </w:r>
          </w:p>
        </w:tc>
      </w:tr>
      <w:tr w:rsidR="0066795C" w14:paraId="31124E70" w14:textId="77777777" w:rsidTr="0075081A">
        <w:tc>
          <w:tcPr>
            <w:tcW w:w="1728" w:type="dxa"/>
          </w:tcPr>
          <w:p w14:paraId="0E20BF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</w:t>
            </w:r>
          </w:p>
        </w:tc>
        <w:tc>
          <w:tcPr>
            <w:tcW w:w="1728" w:type="dxa"/>
          </w:tcPr>
          <w:p w14:paraId="194F44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246.56644</w:t>
            </w:r>
          </w:p>
        </w:tc>
        <w:tc>
          <w:tcPr>
            <w:tcW w:w="1728" w:type="dxa"/>
          </w:tcPr>
          <w:p w14:paraId="11067AD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0A46AB8" w14:textId="1173C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34884</w:t>
            </w:r>
          </w:p>
        </w:tc>
        <w:tc>
          <w:tcPr>
            <w:tcW w:w="1728" w:type="dxa"/>
          </w:tcPr>
          <w:p w14:paraId="7E9EE709" w14:textId="0769FC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0.00301</w:t>
            </w:r>
          </w:p>
        </w:tc>
      </w:tr>
      <w:tr w:rsidR="0066795C" w14:paraId="3EE2DC9B" w14:textId="77777777" w:rsidTr="0075081A">
        <w:tc>
          <w:tcPr>
            <w:tcW w:w="1728" w:type="dxa"/>
          </w:tcPr>
          <w:p w14:paraId="2657F6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85</w:t>
            </w:r>
          </w:p>
        </w:tc>
        <w:tc>
          <w:tcPr>
            <w:tcW w:w="1728" w:type="dxa"/>
          </w:tcPr>
          <w:p w14:paraId="1795A85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246.91527</w:t>
            </w:r>
          </w:p>
        </w:tc>
        <w:tc>
          <w:tcPr>
            <w:tcW w:w="1728" w:type="dxa"/>
          </w:tcPr>
          <w:p w14:paraId="6367C4E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EFAC890" w14:textId="0D6021F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49096</w:t>
            </w:r>
          </w:p>
        </w:tc>
        <w:tc>
          <w:tcPr>
            <w:tcW w:w="1728" w:type="dxa"/>
          </w:tcPr>
          <w:p w14:paraId="15ECF795" w14:textId="44FAA6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0.00294</w:t>
            </w:r>
          </w:p>
        </w:tc>
      </w:tr>
      <w:tr w:rsidR="0066795C" w14:paraId="01BD6EFC" w14:textId="77777777" w:rsidTr="0075081A">
        <w:tc>
          <w:tcPr>
            <w:tcW w:w="1728" w:type="dxa"/>
          </w:tcPr>
          <w:p w14:paraId="2035F9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</w:t>
            </w:r>
          </w:p>
        </w:tc>
        <w:tc>
          <w:tcPr>
            <w:tcW w:w="1728" w:type="dxa"/>
          </w:tcPr>
          <w:p w14:paraId="51A24F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250.40624</w:t>
            </w:r>
          </w:p>
        </w:tc>
        <w:tc>
          <w:tcPr>
            <w:tcW w:w="1728" w:type="dxa"/>
          </w:tcPr>
          <w:p w14:paraId="5AD5D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8A57948" w14:textId="7A1E86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67857</w:t>
            </w:r>
          </w:p>
        </w:tc>
        <w:tc>
          <w:tcPr>
            <w:tcW w:w="1728" w:type="dxa"/>
          </w:tcPr>
          <w:p w14:paraId="5F2AA309" w14:textId="1598FC6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0.00287</w:t>
            </w:r>
          </w:p>
        </w:tc>
      </w:tr>
      <w:tr w:rsidR="0066795C" w14:paraId="62E0FD23" w14:textId="77777777" w:rsidTr="0075081A">
        <w:tc>
          <w:tcPr>
            <w:tcW w:w="1728" w:type="dxa"/>
          </w:tcPr>
          <w:p w14:paraId="5B575D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</w:t>
            </w:r>
          </w:p>
        </w:tc>
        <w:tc>
          <w:tcPr>
            <w:tcW w:w="1728" w:type="dxa"/>
          </w:tcPr>
          <w:p w14:paraId="41A86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253.0848</w:t>
            </w:r>
          </w:p>
        </w:tc>
        <w:tc>
          <w:tcPr>
            <w:tcW w:w="1728" w:type="dxa"/>
          </w:tcPr>
          <w:p w14:paraId="753AA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65725AD6" w14:textId="40880D5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83745</w:t>
            </w:r>
          </w:p>
        </w:tc>
        <w:tc>
          <w:tcPr>
            <w:tcW w:w="1728" w:type="dxa"/>
          </w:tcPr>
          <w:p w14:paraId="6F13BA5A" w14:textId="144000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0.00281</w:t>
            </w:r>
          </w:p>
        </w:tc>
      </w:tr>
      <w:tr w:rsidR="0066795C" w14:paraId="5A9B5E0F" w14:textId="77777777" w:rsidTr="0075081A">
        <w:tc>
          <w:tcPr>
            <w:tcW w:w="1728" w:type="dxa"/>
          </w:tcPr>
          <w:p w14:paraId="6C5C1E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88</w:t>
            </w:r>
          </w:p>
        </w:tc>
        <w:tc>
          <w:tcPr>
            <w:tcW w:w="1728" w:type="dxa"/>
          </w:tcPr>
          <w:p w14:paraId="24F8C51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254.92225</w:t>
            </w:r>
          </w:p>
        </w:tc>
        <w:tc>
          <w:tcPr>
            <w:tcW w:w="1728" w:type="dxa"/>
          </w:tcPr>
          <w:p w14:paraId="76AEC9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A87002B" w14:textId="68ECE9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08165</w:t>
            </w:r>
          </w:p>
        </w:tc>
        <w:tc>
          <w:tcPr>
            <w:tcW w:w="1728" w:type="dxa"/>
          </w:tcPr>
          <w:p w14:paraId="181E39C8" w14:textId="49BA97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0.00274</w:t>
            </w:r>
          </w:p>
        </w:tc>
      </w:tr>
      <w:tr w:rsidR="0066795C" w14:paraId="1C425E50" w14:textId="77777777" w:rsidTr="0075081A">
        <w:tc>
          <w:tcPr>
            <w:tcW w:w="1728" w:type="dxa"/>
          </w:tcPr>
          <w:p w14:paraId="15744C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89</w:t>
            </w:r>
          </w:p>
        </w:tc>
        <w:tc>
          <w:tcPr>
            <w:tcW w:w="1728" w:type="dxa"/>
          </w:tcPr>
          <w:p w14:paraId="29A0F5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255.00389</w:t>
            </w:r>
          </w:p>
        </w:tc>
        <w:tc>
          <w:tcPr>
            <w:tcW w:w="1728" w:type="dxa"/>
          </w:tcPr>
          <w:p w14:paraId="1EE5D8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C0CB53" w14:textId="2800F9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11915</w:t>
            </w:r>
          </w:p>
        </w:tc>
        <w:tc>
          <w:tcPr>
            <w:tcW w:w="1728" w:type="dxa"/>
          </w:tcPr>
          <w:p w14:paraId="69452251" w14:textId="2100C3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0.00268</w:t>
            </w:r>
          </w:p>
        </w:tc>
      </w:tr>
      <w:tr w:rsidR="0066795C" w14:paraId="69B4302F" w14:textId="77777777" w:rsidTr="0075081A">
        <w:tc>
          <w:tcPr>
            <w:tcW w:w="1728" w:type="dxa"/>
          </w:tcPr>
          <w:p w14:paraId="3928D1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</w:t>
            </w:r>
          </w:p>
        </w:tc>
        <w:tc>
          <w:tcPr>
            <w:tcW w:w="1728" w:type="dxa"/>
          </w:tcPr>
          <w:p w14:paraId="6DEF2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261.12304</w:t>
            </w:r>
          </w:p>
        </w:tc>
        <w:tc>
          <w:tcPr>
            <w:tcW w:w="1728" w:type="dxa"/>
          </w:tcPr>
          <w:p w14:paraId="0AB782F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D28FE0D" w14:textId="499065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42647</w:t>
            </w:r>
          </w:p>
        </w:tc>
        <w:tc>
          <w:tcPr>
            <w:tcW w:w="1728" w:type="dxa"/>
          </w:tcPr>
          <w:p w14:paraId="68A6FFE7" w14:textId="08FD84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0.00262</w:t>
            </w:r>
          </w:p>
        </w:tc>
      </w:tr>
      <w:tr w:rsidR="0066795C" w14:paraId="5422D13C" w14:textId="77777777" w:rsidTr="0075081A">
        <w:tc>
          <w:tcPr>
            <w:tcW w:w="1728" w:type="dxa"/>
          </w:tcPr>
          <w:p w14:paraId="40A971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91</w:t>
            </w:r>
          </w:p>
        </w:tc>
        <w:tc>
          <w:tcPr>
            <w:tcW w:w="1728" w:type="dxa"/>
          </w:tcPr>
          <w:p w14:paraId="3F6715E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268.54951</w:t>
            </w:r>
          </w:p>
        </w:tc>
        <w:tc>
          <w:tcPr>
            <w:tcW w:w="1728" w:type="dxa"/>
          </w:tcPr>
          <w:p w14:paraId="70C0EB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412D09D" w14:textId="303EEF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9984</w:t>
            </w:r>
          </w:p>
        </w:tc>
        <w:tc>
          <w:tcPr>
            <w:tcW w:w="1728" w:type="dxa"/>
          </w:tcPr>
          <w:p w14:paraId="50D9F1EC" w14:textId="3AF4D5C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0.00256</w:t>
            </w:r>
          </w:p>
        </w:tc>
      </w:tr>
      <w:tr w:rsidR="0066795C" w14:paraId="280184B5" w14:textId="77777777" w:rsidTr="0075081A">
        <w:tc>
          <w:tcPr>
            <w:tcW w:w="1728" w:type="dxa"/>
          </w:tcPr>
          <w:p w14:paraId="56C1D7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92</w:t>
            </w:r>
          </w:p>
        </w:tc>
        <w:tc>
          <w:tcPr>
            <w:tcW w:w="1728" w:type="dxa"/>
          </w:tcPr>
          <w:p w14:paraId="656A52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271.54791</w:t>
            </w:r>
          </w:p>
        </w:tc>
        <w:tc>
          <w:tcPr>
            <w:tcW w:w="1728" w:type="dxa"/>
          </w:tcPr>
          <w:p w14:paraId="3AF7DC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DC1D12" w14:textId="5FC40AB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11951</w:t>
            </w:r>
          </w:p>
        </w:tc>
        <w:tc>
          <w:tcPr>
            <w:tcW w:w="1728" w:type="dxa"/>
          </w:tcPr>
          <w:p w14:paraId="04541049" w14:textId="3CB7D4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70C4EE97" w14:textId="77777777" w:rsidTr="0075081A">
        <w:tc>
          <w:tcPr>
            <w:tcW w:w="1728" w:type="dxa"/>
          </w:tcPr>
          <w:p w14:paraId="5D4CD2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93</w:t>
            </w:r>
          </w:p>
        </w:tc>
        <w:tc>
          <w:tcPr>
            <w:tcW w:w="1728" w:type="dxa"/>
          </w:tcPr>
          <w:p w14:paraId="673320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273.66742</w:t>
            </w:r>
          </w:p>
        </w:tc>
        <w:tc>
          <w:tcPr>
            <w:tcW w:w="1728" w:type="dxa"/>
          </w:tcPr>
          <w:p w14:paraId="2F7A94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CAB362C" w14:textId="37BEB8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08407</w:t>
            </w:r>
          </w:p>
        </w:tc>
        <w:tc>
          <w:tcPr>
            <w:tcW w:w="1728" w:type="dxa"/>
          </w:tcPr>
          <w:p w14:paraId="1F49E438" w14:textId="2AADD6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0.00257</w:t>
            </w:r>
          </w:p>
        </w:tc>
      </w:tr>
      <w:tr w:rsidR="0066795C" w14:paraId="5B634CD6" w14:textId="77777777" w:rsidTr="0075081A">
        <w:tc>
          <w:tcPr>
            <w:tcW w:w="1728" w:type="dxa"/>
          </w:tcPr>
          <w:p w14:paraId="4E0204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94</w:t>
            </w:r>
          </w:p>
        </w:tc>
        <w:tc>
          <w:tcPr>
            <w:tcW w:w="1728" w:type="dxa"/>
          </w:tcPr>
          <w:p w14:paraId="3E670CC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274.75149</w:t>
            </w:r>
          </w:p>
        </w:tc>
        <w:tc>
          <w:tcPr>
            <w:tcW w:w="1728" w:type="dxa"/>
          </w:tcPr>
          <w:p w14:paraId="12625E1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2BFDDAF" w14:textId="7900CD5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62197</w:t>
            </w:r>
          </w:p>
        </w:tc>
        <w:tc>
          <w:tcPr>
            <w:tcW w:w="1728" w:type="dxa"/>
          </w:tcPr>
          <w:p w14:paraId="75A87A28" w14:textId="5DEC34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42404F5F" w14:textId="77777777" w:rsidTr="0075081A">
        <w:tc>
          <w:tcPr>
            <w:tcW w:w="1728" w:type="dxa"/>
          </w:tcPr>
          <w:p w14:paraId="0B8794C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</w:t>
            </w:r>
          </w:p>
        </w:tc>
        <w:tc>
          <w:tcPr>
            <w:tcW w:w="1728" w:type="dxa"/>
          </w:tcPr>
          <w:p w14:paraId="6B631A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282.37346</w:t>
            </w:r>
          </w:p>
        </w:tc>
        <w:tc>
          <w:tcPr>
            <w:tcW w:w="1728" w:type="dxa"/>
          </w:tcPr>
          <w:p w14:paraId="53EACE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056D45" w14:textId="05458BF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71227</w:t>
            </w:r>
          </w:p>
        </w:tc>
        <w:tc>
          <w:tcPr>
            <w:tcW w:w="1728" w:type="dxa"/>
          </w:tcPr>
          <w:p w14:paraId="553DE328" w14:textId="679445C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0.00258</w:t>
            </w:r>
          </w:p>
        </w:tc>
      </w:tr>
      <w:tr w:rsidR="0066795C" w14:paraId="54F2F886" w14:textId="77777777" w:rsidTr="0075081A">
        <w:tc>
          <w:tcPr>
            <w:tcW w:w="1728" w:type="dxa"/>
          </w:tcPr>
          <w:p w14:paraId="3831C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96</w:t>
            </w:r>
          </w:p>
        </w:tc>
        <w:tc>
          <w:tcPr>
            <w:tcW w:w="1728" w:type="dxa"/>
          </w:tcPr>
          <w:p w14:paraId="67CD01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283.08573</w:t>
            </w:r>
          </w:p>
        </w:tc>
        <w:tc>
          <w:tcPr>
            <w:tcW w:w="1728" w:type="dxa"/>
          </w:tcPr>
          <w:p w14:paraId="3EBE00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A245442" w14:textId="37355FB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15614</w:t>
            </w:r>
          </w:p>
        </w:tc>
        <w:tc>
          <w:tcPr>
            <w:tcW w:w="1728" w:type="dxa"/>
          </w:tcPr>
          <w:p w14:paraId="7EC133F3" w14:textId="155B88A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3CF2C893" w14:textId="77777777" w:rsidTr="0075081A">
        <w:tc>
          <w:tcPr>
            <w:tcW w:w="1728" w:type="dxa"/>
          </w:tcPr>
          <w:p w14:paraId="08350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97</w:t>
            </w:r>
          </w:p>
        </w:tc>
        <w:tc>
          <w:tcPr>
            <w:tcW w:w="1728" w:type="dxa"/>
          </w:tcPr>
          <w:p w14:paraId="747EB7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290.24187</w:t>
            </w:r>
          </w:p>
        </w:tc>
        <w:tc>
          <w:tcPr>
            <w:tcW w:w="1728" w:type="dxa"/>
          </w:tcPr>
          <w:p w14:paraId="3C40E7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10F5615" w14:textId="4497C7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57103</w:t>
            </w:r>
          </w:p>
        </w:tc>
        <w:tc>
          <w:tcPr>
            <w:tcW w:w="1728" w:type="dxa"/>
          </w:tcPr>
          <w:p w14:paraId="64662052" w14:textId="0C2B8D7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650650F1" w14:textId="77777777" w:rsidTr="0075081A">
        <w:tc>
          <w:tcPr>
            <w:tcW w:w="1728" w:type="dxa"/>
          </w:tcPr>
          <w:p w14:paraId="490580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</w:t>
            </w:r>
          </w:p>
        </w:tc>
        <w:tc>
          <w:tcPr>
            <w:tcW w:w="1728" w:type="dxa"/>
          </w:tcPr>
          <w:p w14:paraId="73245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291.81289</w:t>
            </w:r>
          </w:p>
        </w:tc>
        <w:tc>
          <w:tcPr>
            <w:tcW w:w="1728" w:type="dxa"/>
          </w:tcPr>
          <w:p w14:paraId="53208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5352A5" w14:textId="35C0A15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27823</w:t>
            </w:r>
          </w:p>
        </w:tc>
        <w:tc>
          <w:tcPr>
            <w:tcW w:w="1728" w:type="dxa"/>
          </w:tcPr>
          <w:p w14:paraId="14964CA0" w14:textId="09E1EE0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14BDBB35" w14:textId="77777777" w:rsidTr="0075081A">
        <w:tc>
          <w:tcPr>
            <w:tcW w:w="1728" w:type="dxa"/>
          </w:tcPr>
          <w:p w14:paraId="3E5C1DF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</w:t>
            </w:r>
          </w:p>
        </w:tc>
        <w:tc>
          <w:tcPr>
            <w:tcW w:w="1728" w:type="dxa"/>
          </w:tcPr>
          <w:p w14:paraId="6EF592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295.09113</w:t>
            </w:r>
          </w:p>
        </w:tc>
        <w:tc>
          <w:tcPr>
            <w:tcW w:w="1728" w:type="dxa"/>
          </w:tcPr>
          <w:p w14:paraId="5DF1AF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BE5CDBD" w14:textId="5F62AC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55015</w:t>
            </w:r>
          </w:p>
        </w:tc>
        <w:tc>
          <w:tcPr>
            <w:tcW w:w="1728" w:type="dxa"/>
          </w:tcPr>
          <w:p w14:paraId="5A128D25" w14:textId="72F1F8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73A3B8E5" w14:textId="77777777" w:rsidTr="0075081A">
        <w:tc>
          <w:tcPr>
            <w:tcW w:w="1728" w:type="dxa"/>
          </w:tcPr>
          <w:p w14:paraId="4DC38F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6274A5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295.64128</w:t>
            </w:r>
          </w:p>
        </w:tc>
        <w:tc>
          <w:tcPr>
            <w:tcW w:w="1728" w:type="dxa"/>
          </w:tcPr>
          <w:p w14:paraId="2FF28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5563BEA" w14:textId="60B8C0F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04184</w:t>
            </w:r>
          </w:p>
        </w:tc>
        <w:tc>
          <w:tcPr>
            <w:tcW w:w="1728" w:type="dxa"/>
          </w:tcPr>
          <w:p w14:paraId="58453F8C" w14:textId="45B664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0.00242</w:t>
            </w:r>
          </w:p>
        </w:tc>
      </w:tr>
      <w:tr w:rsidR="000814F4" w14:paraId="495138DC" w14:textId="77777777" w:rsidTr="0075081A">
        <w:tc>
          <w:tcPr>
            <w:tcW w:w="1728" w:type="dxa"/>
          </w:tcPr>
          <w:p w14:paraId="790AC9E2" w14:textId="68398ED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2DEFC9FB" w14:textId="4813B70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632464CB" w14:textId="73B01BE6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063BABF2" w14:textId="0872D454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3A40217B" w14:textId="1E3C2DE2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25565D" w14:paraId="13F7C8A6" w14:textId="77777777" w:rsidTr="0075081A">
        <w:tc>
          <w:tcPr>
            <w:tcW w:w="1728" w:type="dxa"/>
          </w:tcPr>
          <w:p w14:paraId="764736F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</w:t>
            </w:r>
          </w:p>
        </w:tc>
        <w:tc>
          <w:tcPr>
            <w:tcW w:w="1728" w:type="dxa"/>
          </w:tcPr>
          <w:p w14:paraId="251544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802.09414</w:t>
            </w:r>
          </w:p>
        </w:tc>
        <w:tc>
          <w:tcPr>
            <w:tcW w:w="1728" w:type="dxa"/>
          </w:tcPr>
          <w:p w14:paraId="3BFB667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696F8F0" w14:textId="0A8E083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6362</w:t>
            </w:r>
          </w:p>
        </w:tc>
        <w:tc>
          <w:tcPr>
            <w:tcW w:w="1728" w:type="dxa"/>
          </w:tcPr>
          <w:p w14:paraId="58D8E5E1" w14:textId="39E2DD4B" w:rsidR="0025565D" w:rsidRPr="000E0052" w:rsidRDefault="0025565D" w:rsidP="002B33A4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0.0010</w:t>
            </w:r>
            <w:r w:rsidR="000E0052">
              <w:rPr>
                <w:sz w:val="28"/>
                <w:szCs w:val="28"/>
                <w:lang w:val="en-US"/>
              </w:rPr>
              <w:t>1</w:t>
            </w:r>
          </w:p>
        </w:tc>
      </w:tr>
      <w:tr w:rsidR="000E0286" w14:paraId="65921535" w14:textId="77777777" w:rsidTr="0075081A">
        <w:tc>
          <w:tcPr>
            <w:tcW w:w="1728" w:type="dxa"/>
          </w:tcPr>
          <w:p w14:paraId="23D94EF7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284</w:t>
            </w:r>
          </w:p>
        </w:tc>
        <w:tc>
          <w:tcPr>
            <w:tcW w:w="1728" w:type="dxa"/>
          </w:tcPr>
          <w:p w14:paraId="62B71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803.73034</w:t>
            </w:r>
          </w:p>
        </w:tc>
        <w:tc>
          <w:tcPr>
            <w:tcW w:w="1728" w:type="dxa"/>
          </w:tcPr>
          <w:p w14:paraId="252908E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247DA6A" w14:textId="15CDF02C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9407</w:t>
            </w:r>
          </w:p>
        </w:tc>
        <w:tc>
          <w:tcPr>
            <w:tcW w:w="1728" w:type="dxa"/>
          </w:tcPr>
          <w:p w14:paraId="0992F372" w14:textId="5A651103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5835208D" w14:textId="77777777" w:rsidTr="0075081A">
        <w:tc>
          <w:tcPr>
            <w:tcW w:w="1728" w:type="dxa"/>
          </w:tcPr>
          <w:p w14:paraId="3044865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285</w:t>
            </w:r>
          </w:p>
        </w:tc>
        <w:tc>
          <w:tcPr>
            <w:tcW w:w="1728" w:type="dxa"/>
          </w:tcPr>
          <w:p w14:paraId="4FE1B920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804.67104</w:t>
            </w:r>
          </w:p>
        </w:tc>
        <w:tc>
          <w:tcPr>
            <w:tcW w:w="1728" w:type="dxa"/>
          </w:tcPr>
          <w:p w14:paraId="2187E974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613BF09" w14:textId="10BE9A86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17697</w:t>
            </w:r>
          </w:p>
        </w:tc>
        <w:tc>
          <w:tcPr>
            <w:tcW w:w="1728" w:type="dxa"/>
          </w:tcPr>
          <w:p w14:paraId="6E94A970" w14:textId="2EE988F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39BA6B00" w14:textId="77777777" w:rsidTr="0075081A">
        <w:tc>
          <w:tcPr>
            <w:tcW w:w="1728" w:type="dxa"/>
          </w:tcPr>
          <w:p w14:paraId="092EAC9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286</w:t>
            </w:r>
          </w:p>
        </w:tc>
        <w:tc>
          <w:tcPr>
            <w:tcW w:w="1728" w:type="dxa"/>
          </w:tcPr>
          <w:p w14:paraId="5EA02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804.84801</w:t>
            </w:r>
          </w:p>
        </w:tc>
        <w:tc>
          <w:tcPr>
            <w:tcW w:w="1728" w:type="dxa"/>
          </w:tcPr>
          <w:p w14:paraId="4133E6DA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F2C125B" w14:textId="3D3D87B2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18378</w:t>
            </w:r>
          </w:p>
        </w:tc>
        <w:tc>
          <w:tcPr>
            <w:tcW w:w="1728" w:type="dxa"/>
          </w:tcPr>
          <w:p w14:paraId="58C9331B" w14:textId="37D829E5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6DC4010E" w14:textId="77777777" w:rsidTr="0075081A">
        <w:tc>
          <w:tcPr>
            <w:tcW w:w="1728" w:type="dxa"/>
          </w:tcPr>
          <w:p w14:paraId="3FA7B0D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287</w:t>
            </w:r>
          </w:p>
        </w:tc>
        <w:tc>
          <w:tcPr>
            <w:tcW w:w="1728" w:type="dxa"/>
          </w:tcPr>
          <w:p w14:paraId="1F374F9E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808.03179</w:t>
            </w:r>
          </w:p>
        </w:tc>
        <w:tc>
          <w:tcPr>
            <w:tcW w:w="1728" w:type="dxa"/>
          </w:tcPr>
          <w:p w14:paraId="27F6266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92B4A1B" w14:textId="660F6771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41601</w:t>
            </w:r>
          </w:p>
        </w:tc>
        <w:tc>
          <w:tcPr>
            <w:tcW w:w="1728" w:type="dxa"/>
          </w:tcPr>
          <w:p w14:paraId="7CC6B2BD" w14:textId="001465A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57CC6CC0" w14:textId="77777777" w:rsidTr="0075081A">
        <w:tc>
          <w:tcPr>
            <w:tcW w:w="1728" w:type="dxa"/>
          </w:tcPr>
          <w:p w14:paraId="136974C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288</w:t>
            </w:r>
          </w:p>
        </w:tc>
        <w:tc>
          <w:tcPr>
            <w:tcW w:w="1728" w:type="dxa"/>
          </w:tcPr>
          <w:p w14:paraId="4FB24937" w14:textId="77777777" w:rsidR="000E0286" w:rsidRPr="00FE28DB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808.4478</w:t>
            </w:r>
          </w:p>
        </w:tc>
        <w:tc>
          <w:tcPr>
            <w:tcW w:w="1728" w:type="dxa"/>
          </w:tcPr>
          <w:p w14:paraId="05AFA90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480E2" w14:textId="73C17E7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10803</w:t>
            </w:r>
          </w:p>
        </w:tc>
        <w:tc>
          <w:tcPr>
            <w:tcW w:w="1728" w:type="dxa"/>
          </w:tcPr>
          <w:p w14:paraId="450123EF" w14:textId="0BF430BD" w:rsidR="000E0286" w:rsidRPr="003A30D7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</w:t>
            </w:r>
          </w:p>
        </w:tc>
      </w:tr>
    </w:tbl>
    <w:p w14:paraId="40EF3A16" w14:textId="130F8901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BDC4FAB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50DC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9333348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67979F5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0670F7D" w14:textId="1F54A64A" w:rsidR="005C2393" w:rsidRDefault="005C2393" w:rsidP="00AA406A">
      <w:pPr>
        <w:spacing w:line="360" w:lineRule="auto"/>
        <w:jc w:val="center"/>
        <w:rPr>
          <w:sz w:val="28"/>
          <w:szCs w:val="28"/>
        </w:rPr>
      </w:pPr>
      <w:r w:rsidRPr="005C239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0FE5D979" w14:textId="77777777" w:rsidR="005C76D4" w:rsidRDefault="005C76D4" w:rsidP="005C2393">
      <w:pPr>
        <w:spacing w:line="360" w:lineRule="auto"/>
        <w:ind w:firstLine="708"/>
        <w:jc w:val="both"/>
        <w:rPr>
          <w:sz w:val="28"/>
          <w:szCs w:val="28"/>
        </w:rPr>
      </w:pPr>
    </w:p>
    <w:p w14:paraId="7F0FC0E2" w14:textId="76AE1844" w:rsidR="005C2393" w:rsidRDefault="005C2393" w:rsidP="005C23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406"/>
        <w:gridCol w:w="1406"/>
        <w:gridCol w:w="1406"/>
        <w:gridCol w:w="1291"/>
        <w:gridCol w:w="1359"/>
        <w:gridCol w:w="1406"/>
      </w:tblGrid>
      <w:tr w:rsidR="002655AA" w14:paraId="682195CE" w14:textId="77777777" w:rsidTr="00684BAC">
        <w:tc>
          <w:tcPr>
            <w:tcW w:w="1117" w:type="dxa"/>
          </w:tcPr>
          <w:p w14:paraId="47E1471A" w14:textId="77777777" w:rsidR="00A17604" w:rsidRPr="00BA3244" w:rsidRDefault="00A17604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6" w:type="dxa"/>
          </w:tcPr>
          <w:p w14:paraId="2871977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14:paraId="28CB5D89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14:paraId="1CD00CF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99" w:type="dxa"/>
          </w:tcPr>
          <w:p w14:paraId="748D278E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99" w:type="dxa"/>
          </w:tcPr>
          <w:p w14:paraId="663360A7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14:paraId="5C0FE06D" w14:textId="77777777" w:rsidR="00A17604" w:rsidRPr="00BA3244" w:rsidRDefault="00CE50BC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2655AA" w14:paraId="4007B662" w14:textId="77777777" w:rsidTr="00684BAC">
        <w:tc>
          <w:tcPr>
            <w:tcW w:w="1117" w:type="dxa"/>
          </w:tcPr>
          <w:p w14:paraId="6B7CE25D" w14:textId="001CEAF1" w:rsidR="00257F03" w:rsidRPr="00BA3244" w:rsidRDefault="00CE50BC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31050485" w14:textId="33C9EC99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0.153846</m:t>
                </m:r>
              </m:oMath>
            </m:oMathPara>
          </w:p>
        </w:tc>
        <w:tc>
          <w:tcPr>
            <w:tcW w:w="1406" w:type="dxa"/>
          </w:tcPr>
          <w:p w14:paraId="288B2A2D" w14:textId="78F3E85C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0.211538</m:t>
                </m:r>
              </m:oMath>
            </m:oMathPara>
          </w:p>
        </w:tc>
        <w:tc>
          <w:tcPr>
            <w:tcW w:w="1406" w:type="dxa"/>
          </w:tcPr>
          <w:p w14:paraId="7DDDBB3D" w14:textId="742ACCE0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0.262821</m:t>
                </m:r>
              </m:oMath>
            </m:oMathPara>
          </w:p>
        </w:tc>
        <w:tc>
          <w:tcPr>
            <w:tcW w:w="1299" w:type="dxa"/>
          </w:tcPr>
          <w:p w14:paraId="3E650A85" w14:textId="25A9A3DB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0.25</m:t>
                </m:r>
              </m:oMath>
            </m:oMathPara>
          </w:p>
        </w:tc>
        <w:tc>
          <w:tcPr>
            <w:tcW w:w="1299" w:type="dxa"/>
          </w:tcPr>
          <w:p w14:paraId="455177CB" w14:textId="1BF61198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0.121795</m:t>
                </m:r>
              </m:oMath>
            </m:oMathPara>
          </w:p>
        </w:tc>
        <w:tc>
          <w:tcPr>
            <w:tcW w:w="1406" w:type="dxa"/>
          </w:tcPr>
          <w:p w14:paraId="616D7AAA" w14:textId="68F4ED0D" w:rsidR="00257F03" w:rsidRPr="00A17FE9" w:rsidRDefault="00E4343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03EF5AA5" w14:textId="77777777" w:rsidTr="00684BAC">
        <w:tc>
          <w:tcPr>
            <w:tcW w:w="1117" w:type="dxa"/>
          </w:tcPr>
          <w:p w14:paraId="02EC934A" w14:textId="2906FB13" w:rsidR="00257F03" w:rsidRPr="00BA3244" w:rsidRDefault="00CE50BC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48DB2E83" w14:textId="59DAE15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</w:rPr>
              <w:t>51</w:t>
            </w:r>
          </w:p>
        </w:tc>
        <w:tc>
          <w:tcPr>
            <w:tcW w:w="1406" w:type="dxa"/>
          </w:tcPr>
          <w:p w14:paraId="1B942D03" w14:textId="3D03FFC1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406" w:type="dxa"/>
          </w:tcPr>
          <w:p w14:paraId="1E8F9945" w14:textId="5D776295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299" w:type="dxa"/>
          </w:tcPr>
          <w:p w14:paraId="05F7A2FE" w14:textId="480DD54E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299" w:type="dxa"/>
          </w:tcPr>
          <w:p w14:paraId="0834A339" w14:textId="55BCEFBF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6" w:type="dxa"/>
          </w:tcPr>
          <w:p w14:paraId="666676FB" w14:textId="32B0C91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28</w:t>
            </w:r>
            <w:r w:rsidR="003D3563">
              <w:rPr>
                <w:sz w:val="28"/>
                <w:szCs w:val="28"/>
                <w:lang w:val="en-US"/>
              </w:rPr>
              <w:t>8</w:t>
            </w:r>
          </w:p>
        </w:tc>
      </w:tr>
      <w:tr w:rsidR="002655AA" w14:paraId="4A3A7767" w14:textId="77777777" w:rsidTr="00684BAC">
        <w:tc>
          <w:tcPr>
            <w:tcW w:w="1117" w:type="dxa"/>
          </w:tcPr>
          <w:p w14:paraId="10752F28" w14:textId="09FAF132" w:rsidR="00684BAC" w:rsidRPr="00BA3244" w:rsidRDefault="00CE50BC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7A9EC262" w14:textId="39CBE0A4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0.177708</w:t>
            </w:r>
          </w:p>
        </w:tc>
        <w:tc>
          <w:tcPr>
            <w:tcW w:w="1406" w:type="dxa"/>
          </w:tcPr>
          <w:p w14:paraId="379413ED" w14:textId="5D75D30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0.21875</w:t>
            </w:r>
          </w:p>
        </w:tc>
        <w:tc>
          <w:tcPr>
            <w:tcW w:w="1406" w:type="dxa"/>
          </w:tcPr>
          <w:p w14:paraId="46CD3B59" w14:textId="0C2DE9D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0.19444</w:t>
            </w:r>
          </w:p>
        </w:tc>
        <w:tc>
          <w:tcPr>
            <w:tcW w:w="1299" w:type="dxa"/>
          </w:tcPr>
          <w:p w14:paraId="4A6A8D6A" w14:textId="5870DAAF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0.28819</w:t>
            </w:r>
          </w:p>
        </w:tc>
        <w:tc>
          <w:tcPr>
            <w:tcW w:w="1299" w:type="dxa"/>
          </w:tcPr>
          <w:p w14:paraId="74BFEB4E" w14:textId="7C8255E5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0.12153</w:t>
            </w:r>
          </w:p>
        </w:tc>
        <w:tc>
          <w:tcPr>
            <w:tcW w:w="1406" w:type="dxa"/>
          </w:tcPr>
          <w:p w14:paraId="01B2FA56" w14:textId="65F54F32" w:rsidR="00684BAC" w:rsidRPr="00684BAC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561C3FEF" w14:textId="77777777" w:rsidTr="00684BAC">
        <w:tc>
          <w:tcPr>
            <w:tcW w:w="1117" w:type="dxa"/>
          </w:tcPr>
          <w:p w14:paraId="4003932C" w14:textId="2D15A787" w:rsidR="00684BAC" w:rsidRPr="00BA3244" w:rsidRDefault="00CE50BC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6431C6EA" w14:textId="63C8A9FA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161.47036</w:t>
            </w:r>
          </w:p>
        </w:tc>
        <w:tc>
          <w:tcPr>
            <w:tcW w:w="1406" w:type="dxa"/>
          </w:tcPr>
          <w:p w14:paraId="64A8E73B" w14:textId="242DC8C5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197.77465     </w:t>
            </w:r>
          </w:p>
        </w:tc>
        <w:tc>
          <w:tcPr>
            <w:tcW w:w="1406" w:type="dxa"/>
          </w:tcPr>
          <w:p w14:paraId="3EBBB5AC" w14:textId="0B7BE518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146.39323</w:t>
            </w:r>
          </w:p>
        </w:tc>
        <w:tc>
          <w:tcPr>
            <w:tcW w:w="1299" w:type="dxa"/>
          </w:tcPr>
          <w:p w14:paraId="42356F43" w14:textId="2B106DB0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222.5971</w:t>
            </w:r>
          </w:p>
        </w:tc>
        <w:tc>
          <w:tcPr>
            <w:tcW w:w="1299" w:type="dxa"/>
          </w:tcPr>
          <w:p w14:paraId="16FA26C6" w14:textId="304CB39C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87.13211</w:t>
            </w:r>
          </w:p>
        </w:tc>
        <w:tc>
          <w:tcPr>
            <w:tcW w:w="1406" w:type="dxa"/>
          </w:tcPr>
          <w:p w14:paraId="15AE2DB5" w14:textId="6D0C3BDB" w:rsidR="00684BAC" w:rsidRPr="000B21B0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771C">
              <w:rPr>
                <w:sz w:val="28"/>
                <w:szCs w:val="28"/>
              </w:rPr>
              <w:t>8</w:t>
            </w:r>
            <w:r w:rsidR="000B21B0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0B21B0">
              <w:rPr>
                <w:sz w:val="28"/>
                <w:szCs w:val="28"/>
                <w:lang w:val="en-US"/>
              </w:rPr>
              <w:t>36744</w:t>
            </w:r>
          </w:p>
        </w:tc>
      </w:tr>
      <w:tr w:rsidR="002655AA" w14:paraId="6807725B" w14:textId="77777777" w:rsidTr="00684BAC">
        <w:tc>
          <w:tcPr>
            <w:tcW w:w="1117" w:type="dxa"/>
          </w:tcPr>
          <w:p w14:paraId="14CDA318" w14:textId="7D99D2A0" w:rsidR="00257F03" w:rsidRPr="00BA3244" w:rsidRDefault="00CE50BC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2FF69F72" w14:textId="5FED8F09" w:rsidR="00257F03" w:rsidRPr="00B51A9B" w:rsidRDefault="00B51A9B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1A9B">
              <w:rPr>
                <w:sz w:val="28"/>
                <w:szCs w:val="28"/>
              </w:rPr>
              <w:t>0,19803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</w:tcPr>
          <w:p w14:paraId="234F9615" w14:textId="06EFACCC" w:rsidR="00257F03" w:rsidRPr="00D6053D" w:rsidRDefault="00D6053D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5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0,24255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6" w:type="dxa"/>
          </w:tcPr>
          <w:p w14:paraId="3F3D69E9" w14:textId="2533A569" w:rsidR="00257F03" w:rsidRPr="004143C7" w:rsidRDefault="004143C7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43C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0,17954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99" w:type="dxa"/>
          </w:tcPr>
          <w:p w14:paraId="3214F805" w14:textId="25DB939A" w:rsidR="00257F03" w:rsidRPr="002655AA" w:rsidRDefault="00AD7971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79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0,273002</w:t>
            </w:r>
          </w:p>
        </w:tc>
        <w:tc>
          <w:tcPr>
            <w:tcW w:w="1299" w:type="dxa"/>
          </w:tcPr>
          <w:p w14:paraId="697BB2A1" w14:textId="492679AB" w:rsidR="00257F03" w:rsidRPr="00DA6310" w:rsidRDefault="00DA6310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6310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0,10686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6" w:type="dxa"/>
          </w:tcPr>
          <w:p w14:paraId="4980AA06" w14:textId="1CF5D8C4" w:rsidR="00257F03" w:rsidRPr="00A17FE9" w:rsidRDefault="00DA6310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6310">
              <w:rPr>
                <w:sz w:val="28"/>
                <w:szCs w:val="28"/>
              </w:rPr>
              <w:t>1</w:t>
            </w:r>
          </w:p>
        </w:tc>
      </w:tr>
    </w:tbl>
    <w:p w14:paraId="4CCE9594" w14:textId="34B8E06B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3863BD1" w14:textId="3FB19DB0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BFB3DD5" w14:textId="107FE68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5BA9957" w14:textId="3299541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F3C5DCF" w14:textId="09E7AB6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7A7B37D" w14:textId="179D7BC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FA36CEC" w14:textId="0B96607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22FFA10E" w14:textId="43D2582C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78D71C3" w14:textId="0852479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79242F3" w14:textId="211F5A3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AD4C613" w14:textId="5FBF956D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3D45E39" w14:textId="152F929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D1680B1" w14:textId="4353F319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6A1D609" w14:textId="099CC37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E03FF9A" w14:textId="5A71A07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42505A9" w14:textId="2B5712D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67A91E7" w14:textId="673C35E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BED3A89" w14:textId="26EB5C2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93CBEB5" w14:textId="2A6D2223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0664297" w14:textId="14D52B47" w:rsidR="008C2D2C" w:rsidRDefault="008C2D2C" w:rsidP="008C2D2C">
      <w:pPr>
        <w:pStyle w:val="afe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50E9F7C4" w14:textId="77777777" w:rsidR="008C2D2C" w:rsidRPr="008C2D2C" w:rsidRDefault="008C2D2C" w:rsidP="008C2D2C">
      <w:pPr>
        <w:pStyle w:val="afe"/>
        <w:jc w:val="center"/>
        <w:rPr>
          <w:sz w:val="28"/>
          <w:szCs w:val="28"/>
        </w:rPr>
      </w:pPr>
    </w:p>
    <w:p w14:paraId="1E158F26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Лобузов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А.А. </w:t>
      </w:r>
      <w:proofErr w:type="spellStart"/>
      <w:r>
        <w:rPr>
          <w:rFonts w:ascii="TimesNewRomanPSMT" w:hAnsi="TimesNewRomanPSMT"/>
          <w:sz w:val="28"/>
          <w:szCs w:val="28"/>
        </w:rPr>
        <w:t>Гумляева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С.Д. </w:t>
      </w:r>
      <w:proofErr w:type="spellStart"/>
      <w:r>
        <w:rPr>
          <w:rFonts w:ascii="TimesNewRomanPSMT" w:hAnsi="TimesNewRomanPSMT"/>
          <w:sz w:val="28"/>
          <w:szCs w:val="28"/>
        </w:rPr>
        <w:t>Норин</w:t>
      </w:r>
      <w:proofErr w:type="spellEnd"/>
      <w:r>
        <w:rPr>
          <w:rFonts w:ascii="TimesNewRomanPSMT" w:hAnsi="TimesNewRomanPSMT"/>
          <w:sz w:val="28"/>
          <w:szCs w:val="28"/>
        </w:rPr>
        <w:t xml:space="preserve"> Н.В. Задачи по теории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– М., 1993. – 68 с. </w:t>
      </w:r>
    </w:p>
    <w:p w14:paraId="3C2154AF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Вентцель</w:t>
      </w:r>
      <w:proofErr w:type="spellEnd"/>
      <w:r>
        <w:rPr>
          <w:rFonts w:ascii="TimesNewRomanPSMT" w:hAnsi="TimesNewRomanPSMT"/>
          <w:sz w:val="28"/>
          <w:szCs w:val="28"/>
        </w:rPr>
        <w:t xml:space="preserve"> Е.С., Овчаров Л.А. Теория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и ее инженерные приложения. – М.: Высшая школа, 2007. – 428 с. </w:t>
      </w:r>
    </w:p>
    <w:p w14:paraId="65BA9A09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</w:t>
      </w:r>
      <w:proofErr w:type="spellStart"/>
      <w:r>
        <w:rPr>
          <w:rFonts w:ascii="TimesNewRomanPSMT" w:hAnsi="TimesNewRomanPSMT"/>
          <w:sz w:val="28"/>
          <w:szCs w:val="28"/>
        </w:rPr>
        <w:t>Случайные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процессы – от теории к практике. – СПб.: Лань, 2016. – 320 с. </w:t>
      </w:r>
    </w:p>
    <w:p w14:paraId="37C36046" w14:textId="26B2D904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63C2813" w14:textId="3CDA2E8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937D1C7" w14:textId="0D7785E1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D57C043" w14:textId="6A7794A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88F4528" w14:textId="7B5CCB9F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1FC8687" w14:textId="3FC1B4F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54781D5" w14:textId="234C7AA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0A544D" w14:textId="4F50DC9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6C2ABBA1" w14:textId="3E6D1396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9954452" w14:textId="6E6AEE0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73A86A5" w14:textId="3B4C2469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31D9A05" w14:textId="51AAB5C4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D0BF519" w14:textId="6EC6923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52E3B1BA" w14:textId="0426088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213832" w14:textId="0F75AF4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0D12954" w14:textId="632B57C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0D25198" w14:textId="6F90FCD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84004DE" w14:textId="3B0786CD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ACB2B42" w14:textId="4F47531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E4AE068" w14:textId="198FF43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979966" w14:textId="4CE4AE3A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BFCCE8B" w14:textId="2C8CA4C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A0FAAFC" w14:textId="161F416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1D5E5E" w14:textId="31ED9D71" w:rsidR="00F9391C" w:rsidRPr="00821EBA" w:rsidRDefault="00F9391C" w:rsidP="00F9391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706354A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DB3827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D167EB4" w14:textId="78037462" w:rsid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3794CF89" w14:textId="77777777" w:rsidR="00E81402" w:rsidRPr="00F9391C" w:rsidRDefault="00E81402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7BB2C" w14:textId="23D6DFDC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="00993BC4">
        <w:rPr>
          <w:rFonts w:ascii="Courier New" w:hAnsi="Courier New" w:cs="Courier New"/>
          <w:color w:val="008C00"/>
          <w:sz w:val="20"/>
          <w:szCs w:val="20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993BC4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993BC4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="00993BC4">
        <w:rPr>
          <w:rFonts w:ascii="Courier New" w:hAnsi="Courier New" w:cs="Courier New"/>
          <w:color w:val="008C00"/>
          <w:sz w:val="20"/>
          <w:szCs w:val="20"/>
        </w:rPr>
        <w:t>2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C4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3AA4638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8ACBA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AB43D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0FAC3F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DFA893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F6FF4F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3515F26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018D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"sum: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sum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48BE1B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matmul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55F0EB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41EC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60DE91A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prev_ri_K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5585FB0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0FFBE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4D35F9B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B91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19106D7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37C4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030BF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F566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</w:p>
    <w:p w14:paraId="21D28C6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56217B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F35042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table1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FED0DE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743A560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D03ADA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enumerate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1129A86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2F1F7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alpha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8D6BEB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16066C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</w:p>
    <w:p w14:paraId="2A548FE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9216B0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214E5A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6BA40C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3223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A53E28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4F274E3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F115C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08DE810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B082F9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</w:p>
    <w:p w14:paraId="6417D74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B9E6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</w:p>
    <w:p w14:paraId="2FE9CCA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))])</w:t>
      </w:r>
    </w:p>
    <w:p w14:paraId="375D3C0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D5823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F2048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72A4628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76459F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D187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6FFFCFF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rik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D9141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vik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9E376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tik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A45D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"t sob: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3BDD74A" w14:textId="58724F65" w:rsidR="00F9391C" w:rsidRPr="00635CE0" w:rsidRDefault="00F9391C" w:rsidP="0063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</w:rPr>
        <w:t>K</w:t>
      </w:r>
      <w:r w:rsidRPr="00F9391C">
        <w:rPr>
          <w:rFonts w:ascii="Courier New" w:hAnsi="Courier New" w:cs="Courier New"/>
          <w:color w:val="808030"/>
          <w:sz w:val="20"/>
          <w:szCs w:val="20"/>
        </w:rPr>
        <w:t>)</w:t>
      </w:r>
    </w:p>
    <w:sectPr w:rsidR="00F9391C" w:rsidRPr="00635CE0" w:rsidSect="00194755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4CC87" w14:textId="77777777" w:rsidR="00CE50BC" w:rsidRDefault="00CE50BC" w:rsidP="00194755">
      <w:r>
        <w:separator/>
      </w:r>
    </w:p>
  </w:endnote>
  <w:endnote w:type="continuationSeparator" w:id="0">
    <w:p w14:paraId="5D597F20" w14:textId="77777777" w:rsidR="00CE50BC" w:rsidRDefault="00CE50BC" w:rsidP="0019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428397312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1937E8D9" w14:textId="5DE052E7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56857537" w14:textId="77777777" w:rsidR="00194755" w:rsidRDefault="001947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961305481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0F4A4939" w14:textId="41EDF9B3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separate"/>
        </w:r>
        <w:r>
          <w:rPr>
            <w:rStyle w:val="aff"/>
            <w:noProof/>
          </w:rPr>
          <w:t>1</w:t>
        </w:r>
        <w:r>
          <w:rPr>
            <w:rStyle w:val="aff"/>
          </w:rPr>
          <w:fldChar w:fldCharType="end"/>
        </w:r>
      </w:p>
    </w:sdtContent>
  </w:sdt>
  <w:p w14:paraId="56778A4B" w14:textId="5803AE29" w:rsidR="00194755" w:rsidRDefault="00194755" w:rsidP="00194755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643D3" w14:textId="77777777" w:rsidR="00CE50BC" w:rsidRDefault="00CE50BC" w:rsidP="00194755">
      <w:r>
        <w:separator/>
      </w:r>
    </w:p>
  </w:footnote>
  <w:footnote w:type="continuationSeparator" w:id="0">
    <w:p w14:paraId="7E4082E5" w14:textId="77777777" w:rsidR="00CE50BC" w:rsidRDefault="00CE50BC" w:rsidP="0019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51B9D"/>
    <w:multiLevelType w:val="hybridMultilevel"/>
    <w:tmpl w:val="EF4A9F9E"/>
    <w:lvl w:ilvl="0" w:tplc="8716FEC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762E78"/>
    <w:multiLevelType w:val="hybridMultilevel"/>
    <w:tmpl w:val="3970D6B2"/>
    <w:lvl w:ilvl="0" w:tplc="04CA148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3C6A4E"/>
    <w:multiLevelType w:val="hybridMultilevel"/>
    <w:tmpl w:val="B41076D8"/>
    <w:lvl w:ilvl="0" w:tplc="146CF61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76125E"/>
    <w:multiLevelType w:val="hybridMultilevel"/>
    <w:tmpl w:val="8D2C319E"/>
    <w:lvl w:ilvl="0" w:tplc="755CDCA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66AEF"/>
    <w:multiLevelType w:val="hybridMultilevel"/>
    <w:tmpl w:val="D4C2BEEA"/>
    <w:lvl w:ilvl="0" w:tplc="E904D24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4F2053"/>
    <w:multiLevelType w:val="hybridMultilevel"/>
    <w:tmpl w:val="1BE0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0228"/>
    <w:multiLevelType w:val="hybridMultilevel"/>
    <w:tmpl w:val="C34A6540"/>
    <w:lvl w:ilvl="0" w:tplc="190C52B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1D6B3B"/>
    <w:multiLevelType w:val="hybridMultilevel"/>
    <w:tmpl w:val="4D7A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1"/>
    <w:rsid w:val="0001036C"/>
    <w:rsid w:val="000202EC"/>
    <w:rsid w:val="000300D1"/>
    <w:rsid w:val="00045601"/>
    <w:rsid w:val="000814F4"/>
    <w:rsid w:val="0009226E"/>
    <w:rsid w:val="000B21B0"/>
    <w:rsid w:val="000E0052"/>
    <w:rsid w:val="000E0286"/>
    <w:rsid w:val="0011341E"/>
    <w:rsid w:val="00120153"/>
    <w:rsid w:val="0012455B"/>
    <w:rsid w:val="00133A42"/>
    <w:rsid w:val="00150EF1"/>
    <w:rsid w:val="00194755"/>
    <w:rsid w:val="0019721E"/>
    <w:rsid w:val="001D58AE"/>
    <w:rsid w:val="001D6439"/>
    <w:rsid w:val="001E040E"/>
    <w:rsid w:val="001E1493"/>
    <w:rsid w:val="001E154E"/>
    <w:rsid w:val="0020475E"/>
    <w:rsid w:val="0025565D"/>
    <w:rsid w:val="00257F03"/>
    <w:rsid w:val="0026216E"/>
    <w:rsid w:val="002655AA"/>
    <w:rsid w:val="002B33A4"/>
    <w:rsid w:val="002C7A92"/>
    <w:rsid w:val="002F79BA"/>
    <w:rsid w:val="00325D5F"/>
    <w:rsid w:val="00345029"/>
    <w:rsid w:val="003450E5"/>
    <w:rsid w:val="00345AB3"/>
    <w:rsid w:val="00361A3B"/>
    <w:rsid w:val="003A30D7"/>
    <w:rsid w:val="003D3563"/>
    <w:rsid w:val="003E1D96"/>
    <w:rsid w:val="003E3201"/>
    <w:rsid w:val="003F4B4E"/>
    <w:rsid w:val="004143C7"/>
    <w:rsid w:val="004409C2"/>
    <w:rsid w:val="00447A14"/>
    <w:rsid w:val="00463098"/>
    <w:rsid w:val="004C6FA4"/>
    <w:rsid w:val="004F313C"/>
    <w:rsid w:val="004F7CDA"/>
    <w:rsid w:val="00521DAD"/>
    <w:rsid w:val="0052771C"/>
    <w:rsid w:val="005B7ED5"/>
    <w:rsid w:val="005C2393"/>
    <w:rsid w:val="005C76D4"/>
    <w:rsid w:val="005E17B6"/>
    <w:rsid w:val="005F7293"/>
    <w:rsid w:val="00606A79"/>
    <w:rsid w:val="006133C0"/>
    <w:rsid w:val="00616A45"/>
    <w:rsid w:val="00635CE0"/>
    <w:rsid w:val="0066795C"/>
    <w:rsid w:val="00684BAC"/>
    <w:rsid w:val="006B28E5"/>
    <w:rsid w:val="006D1A14"/>
    <w:rsid w:val="006E2E07"/>
    <w:rsid w:val="0075081A"/>
    <w:rsid w:val="007A0DBC"/>
    <w:rsid w:val="007C2891"/>
    <w:rsid w:val="00821EBA"/>
    <w:rsid w:val="00823EF8"/>
    <w:rsid w:val="0086522C"/>
    <w:rsid w:val="00880A7B"/>
    <w:rsid w:val="008C2D2C"/>
    <w:rsid w:val="008C5CDC"/>
    <w:rsid w:val="008C66CF"/>
    <w:rsid w:val="008D26DA"/>
    <w:rsid w:val="0094333E"/>
    <w:rsid w:val="00945BEE"/>
    <w:rsid w:val="00951F08"/>
    <w:rsid w:val="00990479"/>
    <w:rsid w:val="00993BC4"/>
    <w:rsid w:val="00995489"/>
    <w:rsid w:val="009B6696"/>
    <w:rsid w:val="009D2721"/>
    <w:rsid w:val="009E281D"/>
    <w:rsid w:val="00A152E1"/>
    <w:rsid w:val="00A17604"/>
    <w:rsid w:val="00A17FE9"/>
    <w:rsid w:val="00A462C3"/>
    <w:rsid w:val="00A823B2"/>
    <w:rsid w:val="00A8422C"/>
    <w:rsid w:val="00A904AD"/>
    <w:rsid w:val="00AA406A"/>
    <w:rsid w:val="00AB19FE"/>
    <w:rsid w:val="00AB3544"/>
    <w:rsid w:val="00AB3FAA"/>
    <w:rsid w:val="00AD6720"/>
    <w:rsid w:val="00AD7971"/>
    <w:rsid w:val="00B075FE"/>
    <w:rsid w:val="00B51A9B"/>
    <w:rsid w:val="00B6511F"/>
    <w:rsid w:val="00B94E53"/>
    <w:rsid w:val="00BA3244"/>
    <w:rsid w:val="00BB0BD2"/>
    <w:rsid w:val="00BC2CEC"/>
    <w:rsid w:val="00BC3B40"/>
    <w:rsid w:val="00C67381"/>
    <w:rsid w:val="00CB4F01"/>
    <w:rsid w:val="00CE37D6"/>
    <w:rsid w:val="00CE50BC"/>
    <w:rsid w:val="00CE55C6"/>
    <w:rsid w:val="00CF7E88"/>
    <w:rsid w:val="00D50C0D"/>
    <w:rsid w:val="00D6053D"/>
    <w:rsid w:val="00D91D72"/>
    <w:rsid w:val="00DA6310"/>
    <w:rsid w:val="00DE570C"/>
    <w:rsid w:val="00E25F6B"/>
    <w:rsid w:val="00E30668"/>
    <w:rsid w:val="00E43439"/>
    <w:rsid w:val="00E4589B"/>
    <w:rsid w:val="00E64000"/>
    <w:rsid w:val="00E71F95"/>
    <w:rsid w:val="00E81402"/>
    <w:rsid w:val="00E81E6A"/>
    <w:rsid w:val="00E97440"/>
    <w:rsid w:val="00EE0675"/>
    <w:rsid w:val="00EE36DB"/>
    <w:rsid w:val="00F13462"/>
    <w:rsid w:val="00F30D91"/>
    <w:rsid w:val="00F35883"/>
    <w:rsid w:val="00F57DD2"/>
    <w:rsid w:val="00F9391C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AF4C"/>
  <w15:chartTrackingRefBased/>
  <w15:docId w15:val="{E50ECA17-FD0C-CD49-B224-05AB3AE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89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4589B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E4589B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E4589B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5565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5565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65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65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65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65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89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E4589B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E4589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25565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a5">
    <w:name w:val="Body Text"/>
    <w:basedOn w:val="a1"/>
    <w:link w:val="a6"/>
    <w:uiPriority w:val="99"/>
    <w:rsid w:val="00E4589B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E4589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E4589B"/>
    <w:rPr>
      <w:b/>
      <w:bCs/>
    </w:rPr>
  </w:style>
  <w:style w:type="paragraph" w:styleId="a8">
    <w:name w:val="List Paragraph"/>
    <w:basedOn w:val="a1"/>
    <w:uiPriority w:val="34"/>
    <w:qFormat/>
    <w:rsid w:val="008D26DA"/>
    <w:pPr>
      <w:ind w:left="720"/>
      <w:contextualSpacing/>
    </w:pPr>
  </w:style>
  <w:style w:type="character" w:styleId="a9">
    <w:name w:val="Placeholder Text"/>
    <w:basedOn w:val="a2"/>
    <w:uiPriority w:val="99"/>
    <w:semiHidden/>
    <w:rsid w:val="0094333E"/>
    <w:rPr>
      <w:color w:val="808080"/>
    </w:rPr>
  </w:style>
  <w:style w:type="table" w:styleId="aa">
    <w:name w:val="Table Grid"/>
    <w:basedOn w:val="a3"/>
    <w:uiPriority w:val="59"/>
    <w:rsid w:val="003E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2"/>
    <w:link w:val="5"/>
    <w:uiPriority w:val="9"/>
    <w:semiHidden/>
    <w:rsid w:val="002556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556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5565D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b">
    <w:name w:val="Верхний колонтитул Знак"/>
    <w:basedOn w:val="a2"/>
    <w:link w:val="ac"/>
    <w:uiPriority w:val="99"/>
    <w:rsid w:val="0025565D"/>
    <w:rPr>
      <w:rFonts w:eastAsiaTheme="minorEastAsia"/>
      <w:sz w:val="22"/>
      <w:szCs w:val="22"/>
      <w:lang w:val="en-US"/>
    </w:rPr>
  </w:style>
  <w:style w:type="paragraph" w:styleId="ac">
    <w:name w:val="header"/>
    <w:basedOn w:val="a1"/>
    <w:link w:val="ab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e"/>
    <w:uiPriority w:val="99"/>
    <w:rsid w:val="0025565D"/>
    <w:rPr>
      <w:rFonts w:eastAsiaTheme="minorEastAsia"/>
      <w:sz w:val="22"/>
      <w:szCs w:val="22"/>
      <w:lang w:val="en-US"/>
    </w:rPr>
  </w:style>
  <w:style w:type="paragraph" w:styleId="ae">
    <w:name w:val="footer"/>
    <w:basedOn w:val="a1"/>
    <w:link w:val="ad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">
    <w:name w:val="No Spacing"/>
    <w:uiPriority w:val="1"/>
    <w:qFormat/>
    <w:rsid w:val="0025565D"/>
    <w:rPr>
      <w:rFonts w:eastAsiaTheme="minorEastAsia"/>
      <w:sz w:val="22"/>
      <w:szCs w:val="22"/>
      <w:lang w:val="en-US"/>
    </w:rPr>
  </w:style>
  <w:style w:type="paragraph" w:styleId="af0">
    <w:name w:val="Title"/>
    <w:basedOn w:val="a1"/>
    <w:next w:val="a1"/>
    <w:link w:val="af1"/>
    <w:uiPriority w:val="10"/>
    <w:qFormat/>
    <w:rsid w:val="002556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1">
    <w:name w:val="Заголовок Знак"/>
    <w:basedOn w:val="a2"/>
    <w:link w:val="af0"/>
    <w:uiPriority w:val="10"/>
    <w:rsid w:val="002556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2">
    <w:name w:val="Subtitle"/>
    <w:basedOn w:val="a1"/>
    <w:next w:val="a1"/>
    <w:link w:val="af3"/>
    <w:uiPriority w:val="11"/>
    <w:qFormat/>
    <w:rsid w:val="002556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3">
    <w:name w:val="Подзаголовок Знак"/>
    <w:basedOn w:val="a2"/>
    <w:link w:val="af2"/>
    <w:uiPriority w:val="11"/>
    <w:rsid w:val="0025565D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23">
    <w:name w:val="Основной текст 2 Знак"/>
    <w:basedOn w:val="a2"/>
    <w:link w:val="24"/>
    <w:uiPriority w:val="99"/>
    <w:rsid w:val="0025565D"/>
    <w:rPr>
      <w:rFonts w:eastAsiaTheme="minorEastAsia"/>
      <w:sz w:val="22"/>
      <w:szCs w:val="22"/>
      <w:lang w:val="en-US"/>
    </w:rPr>
  </w:style>
  <w:style w:type="paragraph" w:styleId="24">
    <w:name w:val="Body Text 2"/>
    <w:basedOn w:val="a1"/>
    <w:link w:val="23"/>
    <w:uiPriority w:val="99"/>
    <w:unhideWhenUsed/>
    <w:rsid w:val="0025565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33">
    <w:name w:val="Основной текст 3 Знак"/>
    <w:basedOn w:val="a2"/>
    <w:link w:val="34"/>
    <w:uiPriority w:val="99"/>
    <w:rsid w:val="0025565D"/>
    <w:rPr>
      <w:rFonts w:eastAsiaTheme="minorEastAsia"/>
      <w:sz w:val="16"/>
      <w:szCs w:val="16"/>
      <w:lang w:val="en-US"/>
    </w:rPr>
  </w:style>
  <w:style w:type="paragraph" w:styleId="34">
    <w:name w:val="Body Text 3"/>
    <w:basedOn w:val="a1"/>
    <w:link w:val="33"/>
    <w:uiPriority w:val="99"/>
    <w:unhideWhenUsed/>
    <w:rsid w:val="0025565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0">
    <w:name w:val="List Bullet"/>
    <w:basedOn w:val="a1"/>
    <w:uiPriority w:val="99"/>
    <w:unhideWhenUsed/>
    <w:rsid w:val="0025565D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25565D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25565D"/>
    <w:pPr>
      <w:numPr>
        <w:numId w:val="1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25565D"/>
    <w:pPr>
      <w:numPr>
        <w:numId w:val="1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25565D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25565D"/>
    <w:pPr>
      <w:numPr>
        <w:numId w:val="1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4">
    <w:name w:val="Текст макроса Знак"/>
    <w:basedOn w:val="a2"/>
    <w:link w:val="af5"/>
    <w:uiPriority w:val="99"/>
    <w:rsid w:val="0025565D"/>
    <w:rPr>
      <w:rFonts w:ascii="Courier" w:eastAsiaTheme="minorEastAsia" w:hAnsi="Courier"/>
      <w:sz w:val="20"/>
      <w:szCs w:val="20"/>
      <w:lang w:val="en-US"/>
    </w:rPr>
  </w:style>
  <w:style w:type="paragraph" w:styleId="af5">
    <w:name w:val="macro"/>
    <w:link w:val="af4"/>
    <w:uiPriority w:val="99"/>
    <w:unhideWhenUsed/>
    <w:rsid w:val="0025565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paragraph" w:styleId="25">
    <w:name w:val="Quote"/>
    <w:basedOn w:val="a1"/>
    <w:next w:val="a1"/>
    <w:link w:val="26"/>
    <w:uiPriority w:val="29"/>
    <w:qFormat/>
    <w:rsid w:val="0025565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6">
    <w:name w:val="Цитата 2 Знак"/>
    <w:basedOn w:val="a2"/>
    <w:link w:val="25"/>
    <w:uiPriority w:val="29"/>
    <w:rsid w:val="0025565D"/>
    <w:rPr>
      <w:rFonts w:eastAsiaTheme="minorEastAsia"/>
      <w:i/>
      <w:iCs/>
      <w:color w:val="000000" w:themeColor="text1"/>
      <w:sz w:val="22"/>
      <w:szCs w:val="22"/>
      <w:lang w:val="en-US"/>
    </w:rPr>
  </w:style>
  <w:style w:type="character" w:styleId="af6">
    <w:name w:val="Emphasis"/>
    <w:basedOn w:val="a2"/>
    <w:uiPriority w:val="20"/>
    <w:qFormat/>
    <w:rsid w:val="0025565D"/>
    <w:rPr>
      <w:i/>
      <w:iCs/>
    </w:rPr>
  </w:style>
  <w:style w:type="paragraph" w:styleId="af7">
    <w:name w:val="Intense Quote"/>
    <w:basedOn w:val="a1"/>
    <w:next w:val="a1"/>
    <w:link w:val="af8"/>
    <w:uiPriority w:val="30"/>
    <w:qFormat/>
    <w:rsid w:val="0025565D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8">
    <w:name w:val="Выделенная цитата Знак"/>
    <w:basedOn w:val="a2"/>
    <w:link w:val="af7"/>
    <w:uiPriority w:val="30"/>
    <w:rsid w:val="0025565D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9">
    <w:name w:val="Subtle Emphasis"/>
    <w:basedOn w:val="a2"/>
    <w:uiPriority w:val="19"/>
    <w:qFormat/>
    <w:rsid w:val="0025565D"/>
    <w:rPr>
      <w:i/>
      <w:iCs/>
      <w:color w:val="808080" w:themeColor="text1" w:themeTint="7F"/>
    </w:rPr>
  </w:style>
  <w:style w:type="character" w:styleId="afa">
    <w:name w:val="Intense Emphasis"/>
    <w:basedOn w:val="a2"/>
    <w:uiPriority w:val="21"/>
    <w:qFormat/>
    <w:rsid w:val="0025565D"/>
    <w:rPr>
      <w:b/>
      <w:bCs/>
      <w:i/>
      <w:iCs/>
      <w:color w:val="4472C4" w:themeColor="accent1"/>
    </w:rPr>
  </w:style>
  <w:style w:type="character" w:styleId="afb">
    <w:name w:val="Subtle Reference"/>
    <w:basedOn w:val="a2"/>
    <w:uiPriority w:val="31"/>
    <w:qFormat/>
    <w:rsid w:val="0025565D"/>
    <w:rPr>
      <w:smallCaps/>
      <w:color w:val="ED7D31" w:themeColor="accent2"/>
      <w:u w:val="single"/>
    </w:rPr>
  </w:style>
  <w:style w:type="character" w:styleId="afc">
    <w:name w:val="Intense Reference"/>
    <w:basedOn w:val="a2"/>
    <w:uiPriority w:val="32"/>
    <w:qFormat/>
    <w:rsid w:val="0025565D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2"/>
    <w:uiPriority w:val="33"/>
    <w:qFormat/>
    <w:rsid w:val="0025565D"/>
    <w:rPr>
      <w:b/>
      <w:bCs/>
      <w:smallCaps/>
      <w:spacing w:val="5"/>
    </w:rPr>
  </w:style>
  <w:style w:type="paragraph" w:styleId="afe">
    <w:name w:val="Normal (Web)"/>
    <w:basedOn w:val="a1"/>
    <w:uiPriority w:val="99"/>
    <w:semiHidden/>
    <w:unhideWhenUsed/>
    <w:rsid w:val="008C2D2C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F9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939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age number"/>
    <w:basedOn w:val="a2"/>
    <w:uiPriority w:val="99"/>
    <w:semiHidden/>
    <w:unhideWhenUsed/>
    <w:rsid w:val="0019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AFAA9-0E6C-934C-957A-084D2D1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2020-11-04T10:02:00Z</dcterms:created>
  <dcterms:modified xsi:type="dcterms:W3CDTF">2020-11-04T10:03:00Z</dcterms:modified>
</cp:coreProperties>
</file>