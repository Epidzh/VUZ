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E4589B" w14:paraId="0012B2B5" w14:textId="77777777" w:rsidTr="00A17604">
        <w:trPr>
          <w:cantSplit/>
          <w:trHeight w:val="1928"/>
        </w:trPr>
        <w:tc>
          <w:tcPr>
            <w:tcW w:w="1588" w:type="dxa"/>
            <w:vMerge w:val="restart"/>
          </w:tcPr>
          <w:p w14:paraId="64738A74" w14:textId="77777777" w:rsidR="00E4589B" w:rsidRDefault="00E4589B" w:rsidP="00A17604"/>
        </w:tc>
        <w:tc>
          <w:tcPr>
            <w:tcW w:w="9299" w:type="dxa"/>
            <w:gridSpan w:val="2"/>
          </w:tcPr>
          <w:p w14:paraId="3F935DAE" w14:textId="77777777" w:rsidR="00E4589B" w:rsidRPr="00805D05" w:rsidRDefault="00E4589B" w:rsidP="00A17604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E4589B" w14:paraId="7CD0A823" w14:textId="77777777" w:rsidTr="00A17604">
              <w:trPr>
                <w:cantSplit/>
                <w:trHeight w:val="180"/>
              </w:trPr>
              <w:tc>
                <w:tcPr>
                  <w:tcW w:w="3166" w:type="dxa"/>
                </w:tcPr>
                <w:p w14:paraId="137DB860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5916FE62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 wp14:anchorId="214F312C" wp14:editId="761E2A71">
                        <wp:extent cx="890905" cy="100838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83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6229E8B1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E4589B" w14:paraId="0F4E641F" w14:textId="77777777" w:rsidTr="00A17604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6BCF3EBF" w14:textId="77777777" w:rsidR="00E4589B" w:rsidRDefault="00E4589B" w:rsidP="00A17604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14:paraId="08A7254B" w14:textId="77777777" w:rsidR="00E4589B" w:rsidRDefault="00E4589B" w:rsidP="00A17604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14:paraId="4D63C3BD" w14:textId="77777777" w:rsidR="00E4589B" w:rsidRPr="004A19CA" w:rsidRDefault="00E4589B" w:rsidP="00A17604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14:paraId="075918A2" w14:textId="77777777" w:rsidR="00E4589B" w:rsidRPr="00520CC5" w:rsidRDefault="00E4589B" w:rsidP="00A1760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E4589B" w14:paraId="6D95F5E4" w14:textId="77777777" w:rsidTr="00A17604">
        <w:trPr>
          <w:cantSplit/>
          <w:trHeight w:val="80"/>
        </w:trPr>
        <w:tc>
          <w:tcPr>
            <w:tcW w:w="1588" w:type="dxa"/>
            <w:vMerge/>
          </w:tcPr>
          <w:p w14:paraId="685E718A" w14:textId="77777777" w:rsidR="00E4589B" w:rsidRDefault="00E4589B" w:rsidP="00A17604"/>
        </w:tc>
        <w:tc>
          <w:tcPr>
            <w:tcW w:w="9299" w:type="dxa"/>
            <w:gridSpan w:val="2"/>
          </w:tcPr>
          <w:p w14:paraId="0A36A649" w14:textId="77777777" w:rsidR="00E4589B" w:rsidRPr="00796EAB" w:rsidRDefault="00E4589B" w:rsidP="00A17604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E4589B" w14:paraId="33DD37DE" w14:textId="77777777" w:rsidTr="00A17604">
        <w:trPr>
          <w:cantSplit/>
          <w:trHeight w:val="113"/>
        </w:trPr>
        <w:tc>
          <w:tcPr>
            <w:tcW w:w="1588" w:type="dxa"/>
            <w:vMerge/>
          </w:tcPr>
          <w:p w14:paraId="2D070E96" w14:textId="77777777" w:rsidR="00E4589B" w:rsidRDefault="00E4589B" w:rsidP="00A17604"/>
        </w:tc>
        <w:tc>
          <w:tcPr>
            <w:tcW w:w="9299" w:type="dxa"/>
            <w:gridSpan w:val="2"/>
          </w:tcPr>
          <w:p w14:paraId="02C7538F" w14:textId="77777777" w:rsidR="00E4589B" w:rsidRPr="002923C5" w:rsidRDefault="00E4589B" w:rsidP="00A17604">
            <w:pPr>
              <w:pStyle w:val="21"/>
              <w:jc w:val="left"/>
              <w:rPr>
                <w:sz w:val="16"/>
                <w:szCs w:val="16"/>
              </w:rPr>
            </w:pPr>
          </w:p>
        </w:tc>
      </w:tr>
      <w:tr w:rsidR="00E4589B" w14:paraId="01D75A93" w14:textId="77777777" w:rsidTr="00A17604">
        <w:trPr>
          <w:cantSplit/>
          <w:trHeight w:val="87"/>
        </w:trPr>
        <w:tc>
          <w:tcPr>
            <w:tcW w:w="1588" w:type="dxa"/>
            <w:vMerge/>
          </w:tcPr>
          <w:p w14:paraId="48B50BDA" w14:textId="77777777" w:rsidR="00E4589B" w:rsidRDefault="00E4589B" w:rsidP="00A17604"/>
        </w:tc>
        <w:tc>
          <w:tcPr>
            <w:tcW w:w="4876" w:type="dxa"/>
          </w:tcPr>
          <w:p w14:paraId="6494909F" w14:textId="77777777" w:rsidR="00E4589B" w:rsidRDefault="00E4589B" w:rsidP="00A17604">
            <w:pPr>
              <w:pStyle w:val="31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14:paraId="327D0937" w14:textId="77777777" w:rsidR="00E4589B" w:rsidRDefault="00E4589B" w:rsidP="00A17604">
            <w:pPr>
              <w:jc w:val="right"/>
            </w:pPr>
          </w:p>
        </w:tc>
      </w:tr>
    </w:tbl>
    <w:p w14:paraId="3DBA79D7" w14:textId="77777777" w:rsidR="00E4589B" w:rsidRDefault="00E4589B" w:rsidP="00E4589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14:paraId="35E10F0A" w14:textId="77777777" w:rsidR="00E4589B" w:rsidRDefault="00E4589B" w:rsidP="00E4589B">
      <w:pPr>
        <w:jc w:val="center"/>
        <w:rPr>
          <w:sz w:val="28"/>
          <w:szCs w:val="28"/>
        </w:rPr>
      </w:pPr>
    </w:p>
    <w:p w14:paraId="160ACCA0" w14:textId="77777777" w:rsidR="00E4589B" w:rsidRPr="00BD7A40" w:rsidRDefault="00E4589B" w:rsidP="00E4589B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14:paraId="3758CF5F" w14:textId="77777777" w:rsidR="00E4589B" w:rsidRPr="002373F9" w:rsidRDefault="00E4589B" w:rsidP="00E4589B">
      <w:pPr>
        <w:rPr>
          <w:sz w:val="28"/>
          <w:szCs w:val="28"/>
        </w:rPr>
      </w:pPr>
    </w:p>
    <w:p w14:paraId="651840A8" w14:textId="77777777" w:rsidR="00E4589B" w:rsidRPr="002373F9" w:rsidRDefault="00E4589B" w:rsidP="00E4589B">
      <w:pPr>
        <w:rPr>
          <w:sz w:val="28"/>
          <w:szCs w:val="28"/>
        </w:rPr>
      </w:pPr>
    </w:p>
    <w:p w14:paraId="6E75625E" w14:textId="77777777" w:rsidR="00E4589B" w:rsidRPr="002373F9" w:rsidRDefault="00E4589B" w:rsidP="00E4589B">
      <w:pPr>
        <w:rPr>
          <w:sz w:val="28"/>
          <w:szCs w:val="28"/>
        </w:rPr>
      </w:pPr>
    </w:p>
    <w:p w14:paraId="284B9B39" w14:textId="77777777" w:rsidR="00E4589B" w:rsidRPr="002373F9" w:rsidRDefault="00E4589B" w:rsidP="00E4589B">
      <w:pPr>
        <w:rPr>
          <w:sz w:val="28"/>
          <w:szCs w:val="28"/>
        </w:rPr>
      </w:pPr>
    </w:p>
    <w:p w14:paraId="778EA2E9" w14:textId="77777777" w:rsidR="00E4589B" w:rsidRPr="002373F9" w:rsidRDefault="00E4589B" w:rsidP="00E4589B">
      <w:pPr>
        <w:rPr>
          <w:sz w:val="28"/>
          <w:szCs w:val="28"/>
        </w:rPr>
      </w:pPr>
    </w:p>
    <w:p w14:paraId="360CB03E" w14:textId="05808AD6" w:rsidR="00E4589B" w:rsidRPr="00AD6720" w:rsidRDefault="00E4589B" w:rsidP="00E4589B">
      <w:pPr>
        <w:pStyle w:val="a5"/>
        <w:rPr>
          <w:sz w:val="48"/>
          <w:szCs w:val="48"/>
        </w:rPr>
      </w:pPr>
      <w:r w:rsidRPr="002373F9">
        <w:rPr>
          <w:sz w:val="48"/>
          <w:szCs w:val="48"/>
        </w:rPr>
        <w:t xml:space="preserve">Лабораторная работа </w:t>
      </w:r>
      <w:r w:rsidR="00823EF8" w:rsidRPr="00AD6720">
        <w:rPr>
          <w:sz w:val="48"/>
          <w:szCs w:val="48"/>
        </w:rPr>
        <w:t>2</w:t>
      </w:r>
    </w:p>
    <w:p w14:paraId="1FD20E12" w14:textId="77777777" w:rsidR="00E4589B" w:rsidRPr="002373F9" w:rsidRDefault="00E4589B" w:rsidP="00E4589B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>Случайные процессы</w:t>
      </w:r>
      <w:r>
        <w:rPr>
          <w:sz w:val="28"/>
          <w:szCs w:val="28"/>
        </w:rPr>
        <w:t>»</w:t>
      </w:r>
    </w:p>
    <w:p w14:paraId="58729052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3E177414" w14:textId="77777777" w:rsidR="00E4589B" w:rsidRPr="00694BEE" w:rsidRDefault="00E4589B" w:rsidP="00E4589B">
      <w:pPr>
        <w:jc w:val="both"/>
        <w:rPr>
          <w:spacing w:val="40"/>
          <w:sz w:val="28"/>
          <w:szCs w:val="28"/>
          <w:u w:val="single"/>
        </w:rPr>
      </w:pPr>
    </w:p>
    <w:p w14:paraId="24CCF863" w14:textId="77777777" w:rsidR="00E4589B" w:rsidRDefault="00E4589B" w:rsidP="00E4589B">
      <w:pPr>
        <w:jc w:val="both"/>
        <w:rPr>
          <w:spacing w:val="40"/>
          <w:sz w:val="28"/>
          <w:szCs w:val="28"/>
        </w:rPr>
      </w:pPr>
    </w:p>
    <w:p w14:paraId="6661AEA0" w14:textId="77777777" w:rsidR="00E4589B" w:rsidRPr="002373F9" w:rsidRDefault="00E4589B" w:rsidP="00E4589B">
      <w:pPr>
        <w:jc w:val="both"/>
        <w:rPr>
          <w:spacing w:val="40"/>
          <w:sz w:val="28"/>
          <w:szCs w:val="28"/>
        </w:rPr>
      </w:pPr>
    </w:p>
    <w:p w14:paraId="4C7526F6" w14:textId="19192E0A" w:rsidR="00E4589B" w:rsidRPr="002373F9" w:rsidRDefault="00E4589B" w:rsidP="00E4589B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E4589B">
        <w:rPr>
          <w:rStyle w:val="a7"/>
          <w:color w:val="000000"/>
          <w:sz w:val="28"/>
          <w:szCs w:val="28"/>
          <w:u w:val="single"/>
        </w:rPr>
        <w:t>Марковский процесс с непрерывным временем и пятью состояниями</w:t>
      </w:r>
      <w:r w:rsidRPr="00510D80">
        <w:rPr>
          <w:rFonts w:eastAsia="MS Mincho"/>
          <w:b/>
          <w:sz w:val="28"/>
          <w:szCs w:val="28"/>
          <w:u w:val="single"/>
        </w:rPr>
        <w:t xml:space="preserve"> </w:t>
      </w:r>
    </w:p>
    <w:p w14:paraId="4564885A" w14:textId="77777777" w:rsidR="00E4589B" w:rsidRPr="002373F9" w:rsidRDefault="00E4589B" w:rsidP="00E4589B">
      <w:pPr>
        <w:ind w:firstLine="708"/>
        <w:rPr>
          <w:sz w:val="28"/>
          <w:szCs w:val="28"/>
        </w:rPr>
      </w:pPr>
    </w:p>
    <w:p w14:paraId="3CCFCE7F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B31A3E6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A69662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0880B778" w14:textId="77777777" w:rsidR="00E4589B" w:rsidRDefault="00E4589B" w:rsidP="00E4589B">
      <w:pPr>
        <w:pStyle w:val="a5"/>
        <w:ind w:left="6300"/>
        <w:jc w:val="left"/>
        <w:rPr>
          <w:b w:val="0"/>
          <w:bCs/>
          <w:szCs w:val="28"/>
        </w:rPr>
      </w:pPr>
    </w:p>
    <w:p w14:paraId="4D0B2D24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14:paraId="40CFA0E9" w14:textId="77777777" w:rsidR="00E4589B" w:rsidRPr="002373F9" w:rsidRDefault="00E4589B" w:rsidP="00E4589B">
      <w:pPr>
        <w:pStyle w:val="a5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Pr="00B253E5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14:paraId="785CD485" w14:textId="77777777" w:rsidR="00E4589B" w:rsidRPr="00B253E5" w:rsidRDefault="00E4589B" w:rsidP="00E4589B">
      <w:pPr>
        <w:pStyle w:val="a5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Петров С.В.</w:t>
      </w:r>
    </w:p>
    <w:p w14:paraId="1C51F645" w14:textId="77777777" w:rsidR="00E4589B" w:rsidRPr="002373F9" w:rsidRDefault="00E4589B" w:rsidP="00E4589B">
      <w:pPr>
        <w:ind w:left="6300"/>
        <w:rPr>
          <w:sz w:val="28"/>
          <w:szCs w:val="28"/>
        </w:rPr>
      </w:pPr>
    </w:p>
    <w:p w14:paraId="0F61639A" w14:textId="77777777" w:rsidR="00E4589B" w:rsidRPr="002373F9" w:rsidRDefault="00E4589B" w:rsidP="00E4589B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 xml:space="preserve">Группа: </w:t>
      </w:r>
      <w:r>
        <w:rPr>
          <w:sz w:val="28"/>
          <w:szCs w:val="28"/>
        </w:rPr>
        <w:t>КМБО-03-17</w:t>
      </w:r>
      <w:r w:rsidRPr="002373F9">
        <w:rPr>
          <w:sz w:val="28"/>
          <w:szCs w:val="28"/>
        </w:rPr>
        <w:t xml:space="preserve">     </w:t>
      </w:r>
    </w:p>
    <w:p w14:paraId="2636B6B5" w14:textId="77777777" w:rsidR="00E4589B" w:rsidRPr="002373F9" w:rsidRDefault="00E4589B" w:rsidP="00E4589B">
      <w:pPr>
        <w:jc w:val="center"/>
        <w:rPr>
          <w:sz w:val="28"/>
          <w:szCs w:val="28"/>
        </w:rPr>
      </w:pPr>
    </w:p>
    <w:p w14:paraId="11A530F0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26C91DD" w14:textId="77777777" w:rsidR="00E4589B" w:rsidRDefault="00E4589B" w:rsidP="00E4589B">
      <w:pPr>
        <w:jc w:val="center"/>
        <w:rPr>
          <w:spacing w:val="40"/>
          <w:sz w:val="28"/>
          <w:szCs w:val="28"/>
        </w:rPr>
      </w:pPr>
    </w:p>
    <w:p w14:paraId="2A24A3A1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5AA610E2" w14:textId="77777777" w:rsidR="00E4589B" w:rsidRPr="002373F9" w:rsidRDefault="00E4589B" w:rsidP="00E4589B">
      <w:pPr>
        <w:jc w:val="center"/>
        <w:rPr>
          <w:spacing w:val="40"/>
          <w:sz w:val="28"/>
          <w:szCs w:val="28"/>
        </w:rPr>
      </w:pPr>
    </w:p>
    <w:p w14:paraId="2FE28D30" w14:textId="77777777" w:rsidR="00E4589B" w:rsidRPr="00B253E5" w:rsidRDefault="00E4589B" w:rsidP="00E4589B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</w:t>
      </w:r>
      <w:r>
        <w:rPr>
          <w:spacing w:val="40"/>
          <w:sz w:val="28"/>
          <w:szCs w:val="28"/>
        </w:rPr>
        <w:t xml:space="preserve"> </w:t>
      </w:r>
      <w:r w:rsidRPr="002373F9">
        <w:rPr>
          <w:spacing w:val="40"/>
          <w:sz w:val="28"/>
          <w:szCs w:val="28"/>
        </w:rPr>
        <w:t xml:space="preserve"> 20</w:t>
      </w:r>
      <w:r>
        <w:rPr>
          <w:spacing w:val="40"/>
          <w:sz w:val="28"/>
          <w:szCs w:val="28"/>
        </w:rPr>
        <w:t>20</w:t>
      </w:r>
    </w:p>
    <w:p w14:paraId="158FAA17" w14:textId="2A8D665B" w:rsidR="00A17604" w:rsidRPr="00D91D72" w:rsidRDefault="008D26DA" w:rsidP="00D91D72">
      <w:pPr>
        <w:spacing w:line="360" w:lineRule="auto"/>
        <w:jc w:val="center"/>
        <w:rPr>
          <w:b/>
          <w:bCs/>
          <w:sz w:val="28"/>
          <w:szCs w:val="28"/>
        </w:rPr>
      </w:pPr>
      <w:r w:rsidRPr="00D91D72">
        <w:rPr>
          <w:b/>
          <w:bCs/>
          <w:sz w:val="28"/>
          <w:szCs w:val="28"/>
        </w:rPr>
        <w:lastRenderedPageBreak/>
        <w:t>Задание</w:t>
      </w:r>
    </w:p>
    <w:p w14:paraId="0D9C7206" w14:textId="45CF162A" w:rsidR="008D26DA" w:rsidRDefault="008D26DA" w:rsidP="00B94E53">
      <w:pPr>
        <w:spacing w:line="360" w:lineRule="auto"/>
        <w:rPr>
          <w:sz w:val="28"/>
          <w:szCs w:val="28"/>
        </w:rPr>
      </w:pPr>
    </w:p>
    <w:p w14:paraId="349215C3" w14:textId="3A219FF2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Построить граф состояний марковского процесса</w:t>
      </w:r>
    </w:p>
    <w:p w14:paraId="3701D24C" w14:textId="65D2262C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дифференциальных уравнений Колмогорова для вероятностей состояний (с заданными интенсивностями)</w:t>
      </w:r>
    </w:p>
    <w:p w14:paraId="4A0F4465" w14:textId="1B68208E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систему уравнений для нахождения стационарных вероятностей</w:t>
      </w:r>
    </w:p>
    <w:p w14:paraId="04B59C7D" w14:textId="5DCCCA03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стационарное распределение вероятностей состояний </w:t>
      </w:r>
      <w:r w:rsidRPr="008D26DA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9E281D">
        <w:rPr>
          <w:i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Pr="008D26DA">
        <w:rPr>
          <w:sz w:val="28"/>
          <w:szCs w:val="28"/>
        </w:rPr>
        <w:t>)</w:t>
      </w:r>
    </w:p>
    <w:p w14:paraId="22FCE2F9" w14:textId="1E3ED9C1" w:rsidR="008D26DA" w:rsidRDefault="008D26DA" w:rsidP="00AD6720">
      <w:pPr>
        <w:pStyle w:val="a8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Считая, что в начальным момент времени </w:t>
      </w:r>
      <w:r w:rsidRPr="009E281D">
        <w:rPr>
          <w:i/>
          <w:iCs/>
          <w:sz w:val="28"/>
          <w:szCs w:val="28"/>
          <w:lang w:val="en-US"/>
        </w:rPr>
        <w:t>t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>=</w:t>
      </w:r>
      <w:r w:rsidR="009E281D" w:rsidRPr="009E281D">
        <w:rPr>
          <w:sz w:val="28"/>
          <w:szCs w:val="28"/>
        </w:rPr>
        <w:t xml:space="preserve"> </w:t>
      </w:r>
      <w:r w:rsidRPr="008D26DA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система находится в состояний </w:t>
      </w:r>
      <w:r w:rsidRPr="008D26DA">
        <w:rPr>
          <w:sz w:val="28"/>
          <w:szCs w:val="28"/>
        </w:rPr>
        <w:t xml:space="preserve">1, </w:t>
      </w:r>
      <w:r>
        <w:rPr>
          <w:sz w:val="28"/>
          <w:szCs w:val="28"/>
        </w:rPr>
        <w:t xml:space="preserve">провести моделирование развития системы до события с номером </w:t>
      </w:r>
      <w:r w:rsidRPr="009E281D">
        <w:rPr>
          <w:i/>
          <w:iCs/>
          <w:sz w:val="28"/>
          <w:szCs w:val="28"/>
          <w:lang w:val="en-US"/>
        </w:rPr>
        <w:t>K</w:t>
      </w:r>
      <w:r w:rsidRPr="008D26DA">
        <w:rPr>
          <w:sz w:val="28"/>
          <w:szCs w:val="28"/>
        </w:rPr>
        <w:t xml:space="preserve">, </w:t>
      </w:r>
      <w:r>
        <w:rPr>
          <w:sz w:val="28"/>
          <w:szCs w:val="28"/>
        </w:rPr>
        <w:t>при котором впервые будет выполнено неравенство</w:t>
      </w:r>
    </w:p>
    <w:p w14:paraId="6C3495DB" w14:textId="329A48C6" w:rsidR="009E281D" w:rsidRPr="00B075FE" w:rsidRDefault="00912790" w:rsidP="00AD6720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=max(|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(K)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(K-1)|; i=1,...,5) ≤ 0.001</m:t>
          </m:r>
        </m:oMath>
      </m:oMathPara>
    </w:p>
    <w:p w14:paraId="408545D7" w14:textId="20AE1F0C" w:rsidR="0020475E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(K)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относительная частота попадания системы в состояние </w:t>
      </w:r>
      <w:r>
        <w:rPr>
          <w:sz w:val="28"/>
          <w:szCs w:val="28"/>
          <w:lang w:val="en-US"/>
        </w:rPr>
        <w:t>i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событие (считаем,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(0)=0</m:t>
        </m:r>
      </m:oMath>
      <w:r>
        <w:rPr>
          <w:sz w:val="28"/>
          <w:szCs w:val="28"/>
        </w:rPr>
        <w:t xml:space="preserve"> при всех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)</w:t>
      </w:r>
      <w:r w:rsidRPr="00B94E53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число попаданий системы в состояние </w:t>
      </w:r>
      <w:r>
        <w:rPr>
          <w:sz w:val="28"/>
          <w:szCs w:val="28"/>
          <w:lang w:val="en-US"/>
        </w:rPr>
        <w:t>i</w:t>
      </w:r>
      <w:r w:rsidRPr="00B94E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событиях с 1-го по </w:t>
      </w:r>
      <w:r>
        <w:rPr>
          <w:sz w:val="28"/>
          <w:szCs w:val="28"/>
          <w:lang w:val="en-US"/>
        </w:rPr>
        <w:t>K</w:t>
      </w:r>
      <w:r w:rsidRPr="00B94E53">
        <w:rPr>
          <w:sz w:val="28"/>
          <w:szCs w:val="28"/>
        </w:rPr>
        <w:t>.</w:t>
      </w:r>
    </w:p>
    <w:p w14:paraId="52E9DA96" w14:textId="77EAB6B8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Событием считается переход системы из одного состояния в другое.</w:t>
      </w:r>
    </w:p>
    <w:p w14:paraId="02709E05" w14:textId="2F10FC4B" w:rsidR="00B94E53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моделирования составить таблицу 1 с данными о событиях:</w:t>
      </w:r>
    </w:p>
    <w:p w14:paraId="39AB8BA2" w14:textId="5770D642" w:rsidR="00B94E53" w:rsidRPr="00AD6720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номер события </w:t>
      </w:r>
      <w:r>
        <w:rPr>
          <w:sz w:val="28"/>
          <w:szCs w:val="28"/>
          <w:lang w:val="en-US"/>
        </w:rPr>
        <w:t>l</w:t>
      </w:r>
      <w:r w:rsidRPr="00AD6720">
        <w:rPr>
          <w:sz w:val="28"/>
          <w:szCs w:val="28"/>
        </w:rPr>
        <w:t>;</w:t>
      </w:r>
    </w:p>
    <w:p w14:paraId="298D4F20" w14:textId="6AA1A92F" w:rsidR="001D6439" w:rsidRDefault="00B94E53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момент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D6439" w:rsidRPr="001D6439">
        <w:rPr>
          <w:sz w:val="28"/>
          <w:szCs w:val="28"/>
        </w:rPr>
        <w:t xml:space="preserve"> </w:t>
      </w:r>
      <w:r w:rsidR="001D6439">
        <w:rPr>
          <w:sz w:val="28"/>
          <w:szCs w:val="28"/>
        </w:rPr>
        <w:t xml:space="preserve">наступления события </w:t>
      </w:r>
      <w:r w:rsidR="001D6439">
        <w:rPr>
          <w:sz w:val="28"/>
          <w:szCs w:val="28"/>
          <w:lang w:val="en-US"/>
        </w:rPr>
        <w:t>l</w:t>
      </w:r>
      <w:r w:rsidR="001D6439" w:rsidRPr="001D6439">
        <w:rPr>
          <w:sz w:val="28"/>
          <w:szCs w:val="28"/>
        </w:rPr>
        <w:t>;</w:t>
      </w:r>
    </w:p>
    <w:p w14:paraId="458ABBBB" w14:textId="113760CB" w:rsidR="001D6439" w:rsidRDefault="001D6439" w:rsidP="00AD6720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состояние </w:t>
      </w:r>
      <w:r>
        <w:rPr>
          <w:sz w:val="28"/>
          <w:szCs w:val="28"/>
          <w:lang w:val="en-US"/>
        </w:rPr>
        <w:t>C</w:t>
      </w:r>
      <w:r w:rsidRPr="001D643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системы после события </w:t>
      </w:r>
      <w:r>
        <w:rPr>
          <w:sz w:val="28"/>
          <w:szCs w:val="28"/>
          <w:lang w:val="en-US"/>
        </w:rPr>
        <w:t>l</w:t>
      </w:r>
      <w:r w:rsidRPr="001D6439">
        <w:rPr>
          <w:sz w:val="28"/>
          <w:szCs w:val="28"/>
        </w:rPr>
        <w:t>;</w:t>
      </w:r>
    </w:p>
    <w:p w14:paraId="36002FD9" w14:textId="0D0B43B1" w:rsidR="003E3201" w:rsidRDefault="001D6439" w:rsidP="00AD6720">
      <w:pPr>
        <w:spacing w:line="360" w:lineRule="auto"/>
        <w:ind w:left="720"/>
        <w:jc w:val="both"/>
        <w:rPr>
          <w:sz w:val="28"/>
          <w:szCs w:val="28"/>
        </w:rPr>
      </w:pPr>
      <w:r w:rsidRPr="003E3201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время </w:t>
      </w:r>
      <m:oMath>
        <m:r>
          <w:rPr>
            <w:rFonts w:ascii="Cambria Math" w:hAnsi="Cambria Math"/>
            <w:sz w:val="28"/>
            <w:szCs w:val="28"/>
          </w:rPr>
          <m:t>τ(l)</m:t>
        </m:r>
      </m:oMath>
      <w:r w:rsidR="003E3201" w:rsidRPr="003E3201">
        <w:rPr>
          <w:sz w:val="28"/>
          <w:szCs w:val="28"/>
        </w:rPr>
        <w:t xml:space="preserve"> </w:t>
      </w:r>
      <w:r w:rsidR="003E3201">
        <w:rPr>
          <w:sz w:val="28"/>
          <w:szCs w:val="28"/>
        </w:rPr>
        <w:t xml:space="preserve">пребывания системы в состоянии </w:t>
      </w:r>
      <w:r w:rsidR="003E3201">
        <w:rPr>
          <w:sz w:val="28"/>
          <w:szCs w:val="28"/>
          <w:lang w:val="en-US"/>
        </w:rPr>
        <w:t>C</w:t>
      </w:r>
      <w:r w:rsidR="003E3201" w:rsidRPr="003E3201">
        <w:rPr>
          <w:sz w:val="28"/>
          <w:szCs w:val="28"/>
        </w:rPr>
        <w:t>(</w:t>
      </w:r>
      <w:r w:rsidR="003E3201">
        <w:rPr>
          <w:sz w:val="28"/>
          <w:szCs w:val="28"/>
          <w:lang w:val="en-US"/>
        </w:rPr>
        <w:t>l</w:t>
      </w:r>
      <w:r w:rsidR="003E3201" w:rsidRPr="003E3201">
        <w:rPr>
          <w:sz w:val="28"/>
          <w:szCs w:val="28"/>
        </w:rPr>
        <w:t xml:space="preserve">) </w:t>
      </w:r>
      <w:r w:rsidR="003E3201">
        <w:rPr>
          <w:sz w:val="28"/>
          <w:szCs w:val="28"/>
        </w:rPr>
        <w:t xml:space="preserve">с момента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E3201">
        <w:rPr>
          <w:sz w:val="28"/>
          <w:szCs w:val="28"/>
        </w:rPr>
        <w:t xml:space="preserve"> до перехода системы в другое состояние</w:t>
      </w:r>
      <w:r w:rsidR="003E3201" w:rsidRPr="003E3201">
        <w:rPr>
          <w:sz w:val="28"/>
          <w:szCs w:val="28"/>
        </w:rPr>
        <w:t>;</w:t>
      </w:r>
    </w:p>
    <w:p w14:paraId="043089DE" w14:textId="1DEA5D66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 w:rsidRPr="00AD672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значение отклонения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14:paraId="430DE543" w14:textId="20CBC995" w:rsidR="003E3201" w:rsidRDefault="003E3201" w:rsidP="00AD6720">
      <w:pPr>
        <w:spacing w:line="36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D91D72">
        <w:rPr>
          <w:sz w:val="28"/>
          <w:szCs w:val="28"/>
          <w:lang w:val="en-US"/>
        </w:rPr>
        <w:t>K</w:t>
      </w:r>
      <w:r w:rsidR="00D91D72">
        <w:rPr>
          <w:sz w:val="28"/>
          <w:szCs w:val="28"/>
        </w:rPr>
        <w:t xml:space="preserve"> </w:t>
      </w:r>
      <w:r w:rsidR="00D91D72" w:rsidRPr="003E3201">
        <w:rPr>
          <w:sz w:val="28"/>
          <w:szCs w:val="28"/>
        </w:rPr>
        <w:t>&gt;</w:t>
      </w:r>
      <w:r w:rsidRPr="003E3201">
        <w:rPr>
          <w:sz w:val="28"/>
          <w:szCs w:val="28"/>
        </w:rPr>
        <w:t xml:space="preserve"> 100, </w:t>
      </w:r>
      <w:r>
        <w:rPr>
          <w:sz w:val="28"/>
          <w:szCs w:val="28"/>
        </w:rPr>
        <w:t xml:space="preserve">то в отчет поместить только часть таблицы: данные о событиях с 1-го по 100, а также о событиях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-5,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-4,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-3,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-2,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 xml:space="preserve">-1, </w:t>
      </w:r>
      <w:r>
        <w:rPr>
          <w:sz w:val="28"/>
          <w:szCs w:val="28"/>
          <w:lang w:val="en-US"/>
        </w:rPr>
        <w:t>K</w:t>
      </w:r>
      <w:r w:rsidRPr="003E3201">
        <w:rPr>
          <w:sz w:val="28"/>
          <w:szCs w:val="28"/>
        </w:rPr>
        <w:t>.</w:t>
      </w:r>
    </w:p>
    <w:p w14:paraId="3ECEAB49" w14:textId="7CA95496" w:rsidR="003E3201" w:rsidRDefault="003E3201" w:rsidP="003E3201">
      <w:pPr>
        <w:spacing w:line="360" w:lineRule="auto"/>
        <w:rPr>
          <w:sz w:val="28"/>
          <w:szCs w:val="28"/>
        </w:rPr>
      </w:pPr>
    </w:p>
    <w:p w14:paraId="071EEF1D" w14:textId="48C7DF4F" w:rsidR="003E3201" w:rsidRDefault="003E3201" w:rsidP="003E3201">
      <w:pPr>
        <w:spacing w:line="360" w:lineRule="auto"/>
        <w:rPr>
          <w:sz w:val="28"/>
          <w:szCs w:val="28"/>
        </w:rPr>
      </w:pPr>
    </w:p>
    <w:p w14:paraId="36CEC73F" w14:textId="77777777" w:rsidR="003E3201" w:rsidRDefault="003E3201" w:rsidP="003E3201">
      <w:pPr>
        <w:spacing w:line="360" w:lineRule="auto"/>
        <w:rPr>
          <w:sz w:val="28"/>
          <w:szCs w:val="28"/>
        </w:rPr>
      </w:pPr>
    </w:p>
    <w:p w14:paraId="16880A02" w14:textId="46D221E7" w:rsidR="008D26DA" w:rsidRPr="003E3201" w:rsidRDefault="008D26DA" w:rsidP="003E3201">
      <w:pPr>
        <w:pStyle w:val="a8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3E3201">
        <w:rPr>
          <w:sz w:val="28"/>
          <w:szCs w:val="28"/>
        </w:rPr>
        <w:lastRenderedPageBreak/>
        <w:t>Составить таблицу 2 с данными о состояниях следующего вида: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4"/>
        <w:gridCol w:w="1334"/>
        <w:gridCol w:w="1334"/>
        <w:gridCol w:w="1334"/>
        <w:gridCol w:w="1335"/>
      </w:tblGrid>
      <w:tr w:rsidR="003E3201" w14:paraId="6F8A6E07" w14:textId="77777777" w:rsidTr="00F30D91">
        <w:tc>
          <w:tcPr>
            <w:tcW w:w="1334" w:type="dxa"/>
          </w:tcPr>
          <w:p w14:paraId="6E9A654D" w14:textId="1E6A0460" w:rsidR="003E3201" w:rsidRPr="00BA3244" w:rsidRDefault="006B28E5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334" w:type="dxa"/>
          </w:tcPr>
          <w:p w14:paraId="342D21B3" w14:textId="64369CEE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</w:tcPr>
          <w:p w14:paraId="4272AB11" w14:textId="1E2F504C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334" w:type="dxa"/>
          </w:tcPr>
          <w:p w14:paraId="44197940" w14:textId="1828346D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334" w:type="dxa"/>
          </w:tcPr>
          <w:p w14:paraId="204D706E" w14:textId="596FF1A5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334" w:type="dxa"/>
          </w:tcPr>
          <w:p w14:paraId="55DF002E" w14:textId="1A6BD158" w:rsidR="003E3201" w:rsidRPr="00F13462" w:rsidRDefault="006B28E5" w:rsidP="00BA324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</w:tcPr>
          <w:p w14:paraId="6716C4D8" w14:textId="4A6A9284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3E3201" w14:paraId="4A2197FC" w14:textId="77777777" w:rsidTr="00F30D91">
        <w:tc>
          <w:tcPr>
            <w:tcW w:w="1334" w:type="dxa"/>
          </w:tcPr>
          <w:p w14:paraId="2CAC0166" w14:textId="0D1C68EB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DBE6D76" w14:textId="34281979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6D7A25AD" w14:textId="47DCC7F8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02044793" w14:textId="450D1DA4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793A9144" w14:textId="39DC4DD4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34" w:type="dxa"/>
          </w:tcPr>
          <w:p w14:paraId="56E3C6C1" w14:textId="350D2F57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7B4CBDFD" w14:textId="513ED4CF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E3201" w14:paraId="3AABE6E3" w14:textId="77777777" w:rsidTr="00F30D91">
        <w:tc>
          <w:tcPr>
            <w:tcW w:w="1334" w:type="dxa"/>
          </w:tcPr>
          <w:p w14:paraId="05D068CE" w14:textId="0C77BCDC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7515A8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0B205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0E4C35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76FC5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AF7C01D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0D922541" w14:textId="4C78B05A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2096610" w14:textId="77777777" w:rsidTr="00F30D91">
        <w:tc>
          <w:tcPr>
            <w:tcW w:w="1334" w:type="dxa"/>
          </w:tcPr>
          <w:p w14:paraId="6FC555BF" w14:textId="5A6097BF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007784F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33AB1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4D37DBF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2FE57B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27734C3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22FE24C" w14:textId="35CDEF4B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110A76BC" w14:textId="77777777" w:rsidTr="00F30D91">
        <w:tc>
          <w:tcPr>
            <w:tcW w:w="1334" w:type="dxa"/>
          </w:tcPr>
          <w:p w14:paraId="0D9D2F3C" w14:textId="6E282DFE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6229C5D8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7797E062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1888058B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35495560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95D205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64AE62A0" w14:textId="4C871C92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  <w:tr w:rsidR="003E3201" w14:paraId="38B65B1C" w14:textId="77777777" w:rsidTr="00F30D91">
        <w:tc>
          <w:tcPr>
            <w:tcW w:w="1334" w:type="dxa"/>
          </w:tcPr>
          <w:p w14:paraId="5979BF45" w14:textId="7B68B161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334" w:type="dxa"/>
          </w:tcPr>
          <w:p w14:paraId="2EABA404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9C00127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25F8E486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5863BABA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4" w:type="dxa"/>
          </w:tcPr>
          <w:p w14:paraId="04FF4771" w14:textId="77777777" w:rsidR="003E3201" w:rsidRPr="00BA3244" w:rsidRDefault="003E3201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335" w:type="dxa"/>
          </w:tcPr>
          <w:p w14:paraId="506473AC" w14:textId="651021D1" w:rsidR="003E3201" w:rsidRPr="00BA3244" w:rsidRDefault="00912790" w:rsidP="00BA324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e>
                </m:nary>
              </m:oMath>
            </m:oMathPara>
          </w:p>
        </w:tc>
      </w:tr>
    </w:tbl>
    <w:p w14:paraId="360C4E27" w14:textId="270D4699" w:rsidR="008D26DA" w:rsidRDefault="002C7A92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</w:p>
    <w:p w14:paraId="6AD29645" w14:textId="4D41877C" w:rsidR="002C7A92" w:rsidRPr="002C7A92" w:rsidRDefault="002C7A92" w:rsidP="00AD6720">
      <w:pPr>
        <w:spacing w:line="360" w:lineRule="auto"/>
        <w:jc w:val="both"/>
        <w:rPr>
          <w:sz w:val="28"/>
          <w:szCs w:val="28"/>
        </w:rPr>
      </w:pPr>
      <w:r w:rsidRPr="00D50C0D">
        <w:rPr>
          <w:i/>
          <w:iCs/>
          <w:sz w:val="28"/>
          <w:szCs w:val="28"/>
          <w:lang w:val="en-US"/>
        </w:rPr>
        <w:t>i</w:t>
      </w:r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C7A92">
        <w:rPr>
          <w:sz w:val="28"/>
          <w:szCs w:val="28"/>
        </w:rPr>
        <w:t xml:space="preserve"> </w:t>
      </w:r>
      <w:r>
        <w:rPr>
          <w:sz w:val="28"/>
          <w:szCs w:val="28"/>
        </w:rPr>
        <w:t>номер состояния</w:t>
      </w:r>
      <w:r w:rsidRPr="002C7A92">
        <w:rPr>
          <w:sz w:val="28"/>
          <w:szCs w:val="28"/>
        </w:rPr>
        <w:t>;</w:t>
      </w:r>
    </w:p>
    <w:p w14:paraId="65F76C79" w14:textId="16C68A85" w:rsidR="002C7A92" w:rsidRDefault="00912790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>–</w:t>
      </w:r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число попаданий системы в состояние </w:t>
      </w:r>
      <w:r w:rsidR="002C7A92" w:rsidRPr="00D50C0D">
        <w:rPr>
          <w:i/>
          <w:sz w:val="28"/>
          <w:szCs w:val="28"/>
          <w:lang w:val="en-US"/>
        </w:rPr>
        <w:t>i</w:t>
      </w:r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59BCBE19" w14:textId="3F628490" w:rsidR="002C7A92" w:rsidRDefault="00912790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относительная частота попадания системы в состояние </w:t>
      </w:r>
      <w:r w:rsidR="002C7A92" w:rsidRPr="00D50C0D">
        <w:rPr>
          <w:i/>
          <w:sz w:val="28"/>
          <w:szCs w:val="28"/>
          <w:lang w:val="en-US"/>
        </w:rPr>
        <w:t>i</w:t>
      </w:r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в событиях с 1-го по </w:t>
      </w:r>
      <w:r w:rsidR="002C7A92" w:rsidRPr="00D50C0D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;</w:t>
      </w:r>
    </w:p>
    <w:p w14:paraId="197C758C" w14:textId="6EB1DA8F" w:rsidR="002C7A92" w:rsidRDefault="00912790" w:rsidP="00AD6720">
      <w:pPr>
        <w:spacing w:line="360" w:lineRule="auto"/>
        <w:jc w:val="both"/>
        <w:rPr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2C7A92" w:rsidRPr="002C7A92">
        <w:rPr>
          <w:iCs/>
          <w:sz w:val="28"/>
          <w:szCs w:val="28"/>
        </w:rPr>
        <w:t xml:space="preserve"> – </w:t>
      </w:r>
      <w:r w:rsidR="002C7A92">
        <w:rPr>
          <w:iCs/>
          <w:sz w:val="28"/>
          <w:szCs w:val="28"/>
        </w:rPr>
        <w:t xml:space="preserve">общее время пребывания системы в состоянии </w:t>
      </w:r>
      <w:r w:rsidR="002C7A92" w:rsidRPr="00D50C0D">
        <w:rPr>
          <w:i/>
          <w:sz w:val="28"/>
          <w:szCs w:val="28"/>
          <w:lang w:val="en-US"/>
        </w:rPr>
        <w:t>i</w:t>
      </w:r>
      <w:r w:rsidR="002C7A92" w:rsidRPr="002C7A92">
        <w:rPr>
          <w:iCs/>
          <w:sz w:val="28"/>
          <w:szCs w:val="28"/>
        </w:rPr>
        <w:t xml:space="preserve"> </w:t>
      </w:r>
      <w:r w:rsidR="002C7A92">
        <w:rPr>
          <w:iCs/>
          <w:sz w:val="28"/>
          <w:szCs w:val="28"/>
        </w:rPr>
        <w:t xml:space="preserve">с момента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2C7A92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+1)</m:t>
        </m:r>
      </m:oMath>
      <w:r w:rsidR="002C7A92" w:rsidRPr="002C7A92">
        <w:rPr>
          <w:iCs/>
          <w:sz w:val="28"/>
          <w:szCs w:val="28"/>
        </w:rPr>
        <w:t xml:space="preserve">, </w:t>
      </w:r>
      <w:r w:rsidR="002C7A92">
        <w:rPr>
          <w:iCs/>
          <w:sz w:val="28"/>
          <w:szCs w:val="28"/>
        </w:rPr>
        <w:t xml:space="preserve">т.е. до времени наступления события </w:t>
      </w:r>
      <w:r w:rsidR="002C7A92" w:rsidRPr="002C7A92">
        <w:rPr>
          <w:i/>
          <w:sz w:val="28"/>
          <w:szCs w:val="28"/>
          <w:lang w:val="en-US"/>
        </w:rPr>
        <w:t>K</w:t>
      </w:r>
      <w:r w:rsidR="002C7A92" w:rsidRPr="002C7A92">
        <w:rPr>
          <w:iCs/>
          <w:sz w:val="28"/>
          <w:szCs w:val="28"/>
        </w:rPr>
        <w:t>+1</w:t>
      </w:r>
    </w:p>
    <w:p w14:paraId="645EA506" w14:textId="3981FD67" w:rsidR="00D50C0D" w:rsidRPr="00D50C0D" w:rsidRDefault="00912790" w:rsidP="00AD6720">
      <w:p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D50C0D" w:rsidRPr="00D50C0D">
        <w:rPr>
          <w:iCs/>
          <w:sz w:val="28"/>
          <w:szCs w:val="28"/>
        </w:rPr>
        <w:t xml:space="preserve"> – </w:t>
      </w:r>
      <w:r w:rsidR="00D50C0D">
        <w:rPr>
          <w:iCs/>
          <w:sz w:val="28"/>
          <w:szCs w:val="28"/>
        </w:rPr>
        <w:t xml:space="preserve">доля времени пребывания системы в состоянии </w:t>
      </w:r>
      <w:r w:rsidR="00D50C0D" w:rsidRPr="00D50C0D">
        <w:rPr>
          <w:i/>
          <w:sz w:val="28"/>
          <w:szCs w:val="28"/>
          <w:lang w:val="en-US"/>
        </w:rPr>
        <w:t>i</w:t>
      </w:r>
      <w:r w:rsidR="00D50C0D" w:rsidRPr="00D50C0D">
        <w:rPr>
          <w:iCs/>
          <w:sz w:val="28"/>
          <w:szCs w:val="28"/>
        </w:rPr>
        <w:t xml:space="preserve"> </w:t>
      </w:r>
      <w:r w:rsidR="00D50C0D">
        <w:rPr>
          <w:iCs/>
          <w:sz w:val="28"/>
          <w:szCs w:val="28"/>
        </w:rPr>
        <w:t xml:space="preserve">в период с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(1)</m:t>
        </m:r>
      </m:oMath>
      <w:r w:rsidR="00D50C0D">
        <w:rPr>
          <w:iCs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соб</m:t>
            </m:r>
          </m:sub>
        </m:sSub>
        <m:r>
          <w:rPr>
            <w:rFonts w:ascii="Cambria Math" w:hAnsi="Cambria Math"/>
            <w:sz w:val="28"/>
            <w:szCs w:val="28"/>
          </w:rPr>
          <m:t>(K+1)</m:t>
        </m:r>
      </m:oMath>
    </w:p>
    <w:p w14:paraId="3A9BA663" w14:textId="77777777" w:rsidR="004409C2" w:rsidRDefault="004409C2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23912F7B" w14:textId="007F9C4B" w:rsidR="008D26DA" w:rsidRDefault="008D26DA" w:rsidP="00AD6720">
      <w:pPr>
        <w:spacing w:line="360" w:lineRule="auto"/>
        <w:jc w:val="both"/>
        <w:rPr>
          <w:b/>
          <w:bCs/>
          <w:sz w:val="28"/>
          <w:szCs w:val="28"/>
        </w:rPr>
      </w:pPr>
      <w:r w:rsidRPr="00D50C0D">
        <w:rPr>
          <w:b/>
          <w:bCs/>
          <w:sz w:val="28"/>
          <w:szCs w:val="28"/>
        </w:rPr>
        <w:t>Вычисления и вывод проводить с точностью до 0.00001.</w:t>
      </w:r>
    </w:p>
    <w:p w14:paraId="4810C4B1" w14:textId="46569018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01E2C1BD" w14:textId="732F1B0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12D555B" w14:textId="7330653D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22A8C5A1" w14:textId="3FB27DB1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3D8CBEBA" w14:textId="5B7DADBA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7F7E8F55" w14:textId="354DBD1F" w:rsidR="00D91D72" w:rsidRDefault="00D91D72" w:rsidP="00B94E53">
      <w:pPr>
        <w:spacing w:line="360" w:lineRule="auto"/>
        <w:rPr>
          <w:b/>
          <w:bCs/>
          <w:sz w:val="28"/>
          <w:szCs w:val="28"/>
        </w:rPr>
      </w:pPr>
    </w:p>
    <w:p w14:paraId="5BB6012F" w14:textId="0550B600" w:rsidR="00D91D72" w:rsidRDefault="00D91D72" w:rsidP="00D91D7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Краткие теоретические сведения</w:t>
      </w:r>
    </w:p>
    <w:p w14:paraId="4D98F618" w14:textId="77777777" w:rsidR="00AD6720" w:rsidRDefault="00AD6720" w:rsidP="00AD6720">
      <w:pPr>
        <w:spacing w:line="360" w:lineRule="auto"/>
        <w:jc w:val="both"/>
        <w:rPr>
          <w:b/>
          <w:bCs/>
          <w:sz w:val="28"/>
          <w:szCs w:val="28"/>
        </w:rPr>
      </w:pPr>
    </w:p>
    <w:p w14:paraId="3018D0FA" w14:textId="33762423" w:rsidR="005B7ED5" w:rsidRDefault="00AD6720" w:rsidP="00AD6720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Случайный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AD6720">
        <w:rPr>
          <w:sz w:val="28"/>
          <w:szCs w:val="28"/>
        </w:rPr>
        <w:t xml:space="preserve">, </w:t>
      </w:r>
      <w:r w:rsidRPr="004409C2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называется марковским, если для любого целого неотрицательного </w:t>
      </w:r>
      <w:r>
        <w:rPr>
          <w:sz w:val="28"/>
          <w:szCs w:val="28"/>
          <w:lang w:val="en-US"/>
        </w:rPr>
        <w:t>m</w:t>
      </w:r>
      <w:r w:rsidRPr="00AD672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любых моментов времени </w:t>
      </w:r>
      <w:r w:rsidRPr="008C5CDC">
        <w:rPr>
          <w:i/>
          <w:iCs/>
          <w:sz w:val="28"/>
          <w:szCs w:val="28"/>
        </w:rPr>
        <w:t xml:space="preserve">0 ≤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8C5CDC">
        <w:rPr>
          <w:i/>
          <w:iCs/>
          <w:sz w:val="28"/>
          <w:szCs w:val="28"/>
        </w:rPr>
        <w:t xml:space="preserve">&lt; … &lt;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8C5CDC">
        <w:rPr>
          <w:i/>
          <w:iCs/>
          <w:sz w:val="28"/>
          <w:szCs w:val="28"/>
        </w:rPr>
        <w:t xml:space="preserve"> &lt; </w:t>
      </w:r>
      <w:r w:rsidRPr="008C5CDC">
        <w:rPr>
          <w:i/>
          <w:iCs/>
          <w:sz w:val="28"/>
          <w:szCs w:val="28"/>
          <w:lang w:val="en-US"/>
        </w:rPr>
        <w:t>s</w:t>
      </w:r>
      <w:r w:rsidRPr="00AD6720">
        <w:rPr>
          <w:sz w:val="28"/>
          <w:szCs w:val="28"/>
        </w:rPr>
        <w:t xml:space="preserve">, </w:t>
      </w:r>
      <w:r w:rsidRPr="008C5CDC">
        <w:rPr>
          <w:i/>
          <w:iCs/>
          <w:sz w:val="28"/>
          <w:szCs w:val="28"/>
          <w:lang w:val="en-US"/>
        </w:rPr>
        <w:t>t</w:t>
      </w:r>
      <w:r w:rsidRPr="00AD6720">
        <w:rPr>
          <w:sz w:val="28"/>
          <w:szCs w:val="28"/>
        </w:rPr>
        <w:t xml:space="preserve"> &gt; 0, </w:t>
      </w:r>
      <w:r>
        <w:rPr>
          <w:sz w:val="28"/>
          <w:szCs w:val="28"/>
        </w:rPr>
        <w:t xml:space="preserve">любого набора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AD67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выполнено равенство </w:t>
      </w:r>
    </w:p>
    <w:p w14:paraId="43B14D65" w14:textId="472F8D63" w:rsidR="00AD6720" w:rsidRPr="001D58AE" w:rsidRDefault="003E1D96" w:rsidP="00AD6720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 =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 ...,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 = P(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s+t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64FF89E" w14:textId="1B491C4F" w:rsidR="001D58AE" w:rsidRP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  <w:lang w:val="en-US"/>
        </w:rPr>
        <w:tab/>
      </w:r>
      <w:r>
        <w:rPr>
          <w:iCs/>
          <w:sz w:val="28"/>
          <w:szCs w:val="28"/>
        </w:rPr>
        <w:t xml:space="preserve">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называется однородным (по времени), если условная вероятность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s+t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sz w:val="28"/>
          <w:szCs w:val="28"/>
        </w:rPr>
        <w:t xml:space="preserve"> 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D58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зависит от </w:t>
      </w:r>
      <w:r w:rsidRPr="00150EF1">
        <w:rPr>
          <w:i/>
          <w:iCs/>
          <w:sz w:val="28"/>
          <w:szCs w:val="28"/>
          <w:lang w:val="en-US"/>
        </w:rPr>
        <w:t>s</w:t>
      </w:r>
      <w:r w:rsidRPr="001D58AE">
        <w:rPr>
          <w:sz w:val="28"/>
          <w:szCs w:val="28"/>
        </w:rPr>
        <w:t>.</w:t>
      </w:r>
    </w:p>
    <w:p w14:paraId="518DDEB0" w14:textId="44301140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Эту вероятность обозначим через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D58A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дальнейшем будем предполагать, что переходные вероятности дифференцируемы в нуле </w:t>
      </w:r>
      <m:oMath>
        <m:r>
          <w:rPr>
            <w:rFonts w:ascii="Cambria Math" w:hAnsi="Cambria Math"/>
            <w:sz w:val="28"/>
            <w:szCs w:val="28"/>
          </w:rPr>
          <m:t>∃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Pr="001D58AE">
        <w:rPr>
          <w:sz w:val="28"/>
          <w:szCs w:val="28"/>
        </w:rPr>
        <w:t>.</w:t>
      </w:r>
    </w:p>
    <w:p w14:paraId="28ECA320" w14:textId="5ECFCF0D" w:rsidR="001D58AE" w:rsidRDefault="001D58AE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</w:t>
      </w:r>
      <w:r w:rsidRPr="00150EF1">
        <w:rPr>
          <w:i/>
          <w:iCs/>
          <w:sz w:val="28"/>
          <w:szCs w:val="28"/>
          <w:lang w:val="en-US"/>
        </w:rPr>
        <w:t>i</w:t>
      </w:r>
      <w:r w:rsidRPr="00150EF1">
        <w:rPr>
          <w:i/>
          <w:iCs/>
          <w:sz w:val="28"/>
          <w:szCs w:val="28"/>
        </w:rPr>
        <w:t xml:space="preserve"> ≠ </w:t>
      </w:r>
      <w:r w:rsidRPr="00150EF1">
        <w:rPr>
          <w:i/>
          <w:iCs/>
          <w:sz w:val="28"/>
          <w:szCs w:val="28"/>
          <w:lang w:val="en-US"/>
        </w:rPr>
        <w:t>j</w:t>
      </w:r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числ</w:t>
      </w:r>
      <w:r w:rsidR="00150EF1">
        <w:rPr>
          <w:sz w:val="28"/>
          <w:szCs w:val="28"/>
        </w:rPr>
        <w:t xml:space="preserve">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называется плотностью вероятности (интенсивностью) перехода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50EF1" w:rsidRPr="00150EF1">
        <w:rPr>
          <w:sz w:val="28"/>
          <w:szCs w:val="28"/>
        </w:rPr>
        <w:t xml:space="preserve"> </w:t>
      </w:r>
      <w:r w:rsidR="00150EF1"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150EF1" w:rsidRPr="00150EF1">
        <w:rPr>
          <w:sz w:val="28"/>
          <w:szCs w:val="28"/>
        </w:rPr>
        <w:t>.</w:t>
      </w:r>
    </w:p>
    <w:p w14:paraId="65470315" w14:textId="1D3B051A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Поведение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изучают с помощью ориентированного графа состояний, вершинами которого служат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системы, а стрелками обозначены возможные непосредственные переходы из состояния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состояние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150EF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Каждой стрелке приписана соответствующая плотность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sz w:val="28"/>
          <w:szCs w:val="28"/>
        </w:rPr>
        <w:t xml:space="preserve"> </w:t>
      </w:r>
      <w:r w:rsidRPr="008C5CDC">
        <w:rPr>
          <w:sz w:val="28"/>
          <w:szCs w:val="28"/>
        </w:rPr>
        <w:t xml:space="preserve">&gt; 0 </w:t>
      </w:r>
      <w:r>
        <w:rPr>
          <w:sz w:val="28"/>
          <w:szCs w:val="28"/>
        </w:rPr>
        <w:t>вероятности перехода.</w:t>
      </w:r>
    </w:p>
    <w:p w14:paraId="3973B2BE" w14:textId="24745944" w:rsidR="00120153" w:rsidRDefault="00120153" w:rsidP="0012015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Распределение вероятностей состояний, которое не зависит от времени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(t + τ)=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(t)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880A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любых </w:t>
      </w:r>
      <w:r w:rsidRPr="008C5CDC">
        <w:rPr>
          <w:i/>
          <w:iCs/>
          <w:sz w:val="28"/>
          <w:szCs w:val="28"/>
          <w:lang w:val="en-US"/>
        </w:rPr>
        <w:t>i</w:t>
      </w:r>
      <w:r w:rsidRPr="00880A7B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τ</m:t>
        </m:r>
      </m:oMath>
      <w:r w:rsidRPr="00880A7B">
        <w:rPr>
          <w:sz w:val="28"/>
          <w:szCs w:val="28"/>
        </w:rPr>
        <w:t xml:space="preserve"> ≥ 0 </w:t>
      </w:r>
      <w:r>
        <w:rPr>
          <w:sz w:val="28"/>
          <w:szCs w:val="28"/>
        </w:rPr>
        <w:t xml:space="preserve">и любых </w:t>
      </w:r>
      <w:r w:rsidRPr="008C5CDC">
        <w:rPr>
          <w:i/>
          <w:iCs/>
          <w:sz w:val="28"/>
          <w:szCs w:val="28"/>
          <w:lang w:val="en-US"/>
        </w:rPr>
        <w:t>i</w:t>
      </w:r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>=</w:t>
      </w:r>
      <w:r w:rsidR="008C5CDC">
        <w:rPr>
          <w:sz w:val="28"/>
          <w:szCs w:val="28"/>
        </w:rPr>
        <w:t xml:space="preserve"> </w:t>
      </w:r>
      <w:r w:rsidRPr="00880A7B">
        <w:rPr>
          <w:sz w:val="28"/>
          <w:szCs w:val="28"/>
        </w:rPr>
        <w:t xml:space="preserve">1, 2, … </w:t>
      </w:r>
      <w:r>
        <w:rPr>
          <w:sz w:val="28"/>
          <w:szCs w:val="28"/>
        </w:rPr>
        <w:t>называется стационарным.</w:t>
      </w:r>
    </w:p>
    <w:p w14:paraId="23603A6B" w14:textId="1768AC6D" w:rsidR="00150EF1" w:rsidRDefault="00150EF1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вероятностей состояний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(t)</m:t>
        </m:r>
      </m:oMath>
      <w:r w:rsidRPr="00150EF1">
        <w:rPr>
          <w:sz w:val="28"/>
          <w:szCs w:val="28"/>
        </w:rPr>
        <w:t xml:space="preserve"> </w:t>
      </w:r>
      <w:r>
        <w:rPr>
          <w:sz w:val="28"/>
          <w:szCs w:val="28"/>
        </w:rPr>
        <w:t>справедлива система дифференциальных уравнений Колмогорова</w:t>
      </w:r>
    </w:p>
    <w:p w14:paraId="3943A895" w14:textId="022F3543" w:rsidR="00880A7B" w:rsidRPr="008C5CDC" w:rsidRDefault="00912790" w:rsidP="00AD6720">
      <w:pPr>
        <w:spacing w:line="360" w:lineRule="auto"/>
        <w:jc w:val="both"/>
        <w:rPr>
          <w:i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(t) +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(t)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; i=1, 2, ..</m:t>
          </m:r>
        </m:oMath>
      </m:oMathPara>
    </w:p>
    <w:p w14:paraId="4499506A" w14:textId="04A93C1F" w:rsidR="00880A7B" w:rsidRPr="00120153" w:rsidRDefault="00880A7B" w:rsidP="00AD6720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120153">
        <w:rPr>
          <w:sz w:val="28"/>
          <w:szCs w:val="28"/>
          <w:u w:val="single"/>
        </w:rPr>
        <w:t>Формулы для нахождения стационарного распределения:</w:t>
      </w:r>
    </w:p>
    <w:p w14:paraId="6B7412FA" w14:textId="45F2BB64" w:rsidR="00880A7B" w:rsidRDefault="00880A7B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Из системы линейных алгебраических уравнений, получающейся из системы дифференциальных уравнений Колмогорова, если положить в ней </w:t>
      </w:r>
      <w:r>
        <w:rPr>
          <w:sz w:val="28"/>
          <w:szCs w:val="28"/>
        </w:rPr>
        <w:lastRenderedPageBreak/>
        <w:t xml:space="preserve">левые части </w:t>
      </w:r>
      <w:r w:rsidR="00133A42">
        <w:rPr>
          <w:sz w:val="28"/>
          <w:szCs w:val="28"/>
        </w:rPr>
        <w:t xml:space="preserve">равные нулю, а также добавить к ней нормировочное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+...+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14:paraId="6371818B" w14:textId="63355BA3" w:rsidR="00133A42" w:rsidRPr="008C5CDC" w:rsidRDefault="00912790" w:rsidP="00AD6720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-λ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(t) +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j≠i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(t)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  <w:szCs w:val="28"/>
                    </w:rPr>
                    <m:t>; i=1, 2,...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2D42A50B" w14:textId="5358213A" w:rsidR="00606A79" w:rsidRDefault="00606A79" w:rsidP="00AD6720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76FF9338" w14:textId="3F2C3CFC" w:rsidR="00951F08" w:rsidRDefault="002F79BA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Важной является задача о поведении вероятностей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 xml:space="preserve">состояний системы при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 xml:space="preserve"> →∞</m:t>
        </m:r>
      </m:oMath>
      <w:r w:rsidR="00521DAD" w:rsidRPr="00521DAD">
        <w:rPr>
          <w:sz w:val="28"/>
          <w:szCs w:val="28"/>
        </w:rPr>
        <w:t xml:space="preserve">. </w:t>
      </w:r>
      <w:r w:rsidR="00521DAD">
        <w:rPr>
          <w:sz w:val="28"/>
          <w:szCs w:val="28"/>
        </w:rPr>
        <w:t xml:space="preserve">Пределы, если они существуют,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→±∞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(t)</m:t>
            </m:r>
          </m:e>
        </m:func>
      </m:oMath>
      <w:r w:rsidR="00521DAD" w:rsidRPr="00521DAD">
        <w:rPr>
          <w:sz w:val="28"/>
          <w:szCs w:val="28"/>
        </w:rPr>
        <w:t xml:space="preserve"> </w:t>
      </w:r>
      <w:r w:rsidR="00521DAD">
        <w:rPr>
          <w:sz w:val="28"/>
          <w:szCs w:val="28"/>
        </w:rPr>
        <w:t>называются предельными вероятностями состояний.</w:t>
      </w:r>
    </w:p>
    <w:p w14:paraId="6CB586C8" w14:textId="429F996F" w:rsidR="00521DAD" w:rsidRDefault="00521DAD" w:rsidP="00AD672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Предельное распределение вероятностей, если оно существует и единственно, совпадает со стационарным.</w:t>
      </w:r>
    </w:p>
    <w:p w14:paraId="4F69E846" w14:textId="77777777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</w:p>
    <w:p w14:paraId="3BAEABD9" w14:textId="63F52A70" w:rsidR="00E71F95" w:rsidRDefault="00E71F95" w:rsidP="00E71F95">
      <w:pPr>
        <w:spacing w:line="360" w:lineRule="auto"/>
        <w:ind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Вычисления проводились средствами языка программирования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</w:t>
      </w:r>
    </w:p>
    <w:p w14:paraId="370380BE" w14:textId="77777777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Numpy</w:t>
      </w:r>
      <w:r w:rsidRPr="0037582E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научных вычислений</w:t>
      </w:r>
    </w:p>
    <w:p w14:paraId="1C6EDBDB" w14:textId="64F2BB61" w:rsidR="00E71F95" w:rsidRDefault="00E71F95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Copy</w:t>
      </w:r>
      <w:r w:rsidRPr="0020544D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для копирования объектов</w:t>
      </w:r>
    </w:p>
    <w:p w14:paraId="4F0B7106" w14:textId="02147311" w:rsidR="00F35883" w:rsidRPr="001E1493" w:rsidRDefault="001E1493" w:rsidP="00E71F95">
      <w:pPr>
        <w:spacing w:line="360" w:lineRule="auto"/>
        <w:ind w:left="708" w:right="851" w:firstLine="708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Math</w:t>
      </w:r>
      <w:r w:rsidRPr="001E1493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>модуль с математическими функциями</w:t>
      </w:r>
    </w:p>
    <w:p w14:paraId="7FCE16A1" w14:textId="2047207E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63B63AF1" w14:textId="6100201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5CDC0BD0" w14:textId="00BE1544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74277FF" w14:textId="6C021E2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284B52BD" w14:textId="6CB1DE1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EA14854" w14:textId="0C60BF05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8CEA12" w14:textId="16FCAAC7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7630600B" w14:textId="38E17856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CD25C46" w14:textId="6D2ACBE2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DDC90DE" w14:textId="31AE608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09BADB24" w14:textId="6075A65A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1C7BC654" w14:textId="5374531D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30A56E21" w14:textId="557EC5B9" w:rsidR="00BC3B40" w:rsidRDefault="00BC3B40" w:rsidP="00AD6720">
      <w:pPr>
        <w:spacing w:line="360" w:lineRule="auto"/>
        <w:jc w:val="both"/>
        <w:rPr>
          <w:sz w:val="28"/>
          <w:szCs w:val="28"/>
        </w:rPr>
      </w:pPr>
    </w:p>
    <w:p w14:paraId="4293F194" w14:textId="27DC95A2" w:rsidR="00BC3B40" w:rsidRDefault="00BC3B40" w:rsidP="00BC3B40">
      <w:pPr>
        <w:spacing w:line="360" w:lineRule="auto"/>
        <w:jc w:val="center"/>
        <w:rPr>
          <w:sz w:val="28"/>
          <w:szCs w:val="28"/>
        </w:rPr>
      </w:pPr>
      <w:r w:rsidRPr="00BC3B40">
        <w:rPr>
          <w:b/>
          <w:bCs/>
          <w:sz w:val="28"/>
          <w:szCs w:val="28"/>
        </w:rPr>
        <w:lastRenderedPageBreak/>
        <w:t>Результаты расчетов</w:t>
      </w:r>
    </w:p>
    <w:p w14:paraId="54653507" w14:textId="49B02AD4" w:rsidR="00BC3B40" w:rsidRDefault="00BC3B40" w:rsidP="00BC3B40">
      <w:pPr>
        <w:spacing w:line="360" w:lineRule="auto"/>
        <w:jc w:val="center"/>
        <w:rPr>
          <w:sz w:val="28"/>
          <w:szCs w:val="28"/>
        </w:rPr>
      </w:pPr>
    </w:p>
    <w:p w14:paraId="0667E654" w14:textId="38A271F9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Вариант </w:t>
      </w:r>
      <w:r w:rsidR="005E17B6">
        <w:rPr>
          <w:sz w:val="28"/>
          <w:szCs w:val="28"/>
        </w:rPr>
        <w:t>44</w:t>
      </w:r>
    </w:p>
    <w:p w14:paraId="5743B5BF" w14:textId="2FC95382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9956450" w14:textId="40752161" w:rsidR="00BC3B40" w:rsidRDefault="00BC3B40" w:rsidP="00BC3B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m>
          <m:mPr>
            <m:mcs>
              <m:mc>
                <m:mcPr>
                  <m:count m:val="5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-3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  <m:e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</m:mr>
        </m:m>
      </m:oMath>
    </w:p>
    <w:p w14:paraId="116687E2" w14:textId="25779250" w:rsidR="005C2393" w:rsidRDefault="005C2393" w:rsidP="00BC3B40">
      <w:pPr>
        <w:spacing w:line="360" w:lineRule="auto"/>
        <w:jc w:val="both"/>
        <w:rPr>
          <w:sz w:val="28"/>
          <w:szCs w:val="28"/>
        </w:rPr>
      </w:pPr>
    </w:p>
    <w:p w14:paraId="01306028" w14:textId="0FFE5614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 состояний:</w:t>
      </w:r>
    </w:p>
    <w:p w14:paraId="2B38F5FD" w14:textId="4B2FD79C" w:rsidR="00E81E6A" w:rsidRDefault="00E81E6A" w:rsidP="00E81E6A">
      <w:pPr>
        <w:pStyle w:val="a8"/>
        <w:spacing w:line="360" w:lineRule="auto"/>
        <w:jc w:val="both"/>
        <w:rPr>
          <w:sz w:val="28"/>
          <w:szCs w:val="28"/>
        </w:rPr>
      </w:pPr>
      <w:r w:rsidRPr="00E81E6A">
        <w:rPr>
          <w:noProof/>
          <w:sz w:val="28"/>
          <w:szCs w:val="28"/>
        </w:rPr>
        <w:drawing>
          <wp:inline distT="0" distB="0" distL="0" distR="0" wp14:anchorId="056F51C5" wp14:editId="35DC981F">
            <wp:extent cx="3289955" cy="32402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609" cy="325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7BA" w14:textId="347A6CB9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дифференциальных уравнений Колмогорова для вероятностей состояний (с заданными интенсивностями):</w:t>
      </w:r>
    </w:p>
    <w:p w14:paraId="57A9B977" w14:textId="20A28780" w:rsidR="004C6FA4" w:rsidRPr="00345AB3" w:rsidRDefault="00912790" w:rsidP="004C6FA4">
      <w:pPr>
        <w:pStyle w:val="a8"/>
        <w:spacing w:line="360" w:lineRule="auto"/>
        <w:jc w:val="both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DB88A32" w14:textId="0E617D88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уравнений для нахождения стационарных вероятностей:</w:t>
      </w:r>
    </w:p>
    <w:p w14:paraId="4D197BDC" w14:textId="44EE6E06" w:rsidR="0009226E" w:rsidRDefault="00912790" w:rsidP="0009226E">
      <w:pPr>
        <w:pStyle w:val="a8"/>
        <w:spacing w:line="360" w:lineRule="auto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</m:oMath>
      </m:oMathPara>
    </w:p>
    <w:p w14:paraId="4B06A92D" w14:textId="1E19DF52" w:rsidR="005C2393" w:rsidRDefault="005C2393" w:rsidP="005C2393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Стационарное распределение вероятностей состояний:</w:t>
      </w:r>
    </w:p>
    <w:p w14:paraId="61991B16" w14:textId="69D3B4C4" w:rsidR="00BC2CEC" w:rsidRPr="00447A14" w:rsidRDefault="00912790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0.153846,0.211538,0.262821,0.25,0.121795</m:t>
              </m:r>
            </m:e>
          </m:d>
        </m:oMath>
      </m:oMathPara>
    </w:p>
    <w:p w14:paraId="10253E15" w14:textId="77777777" w:rsidR="00447A14" w:rsidRPr="00447A14" w:rsidRDefault="00447A14" w:rsidP="00BC2CEC">
      <w:pPr>
        <w:pStyle w:val="a8"/>
        <w:spacing w:line="360" w:lineRule="auto"/>
        <w:jc w:val="both"/>
        <w:rPr>
          <w:sz w:val="28"/>
          <w:szCs w:val="28"/>
          <w:lang w:val="en-US"/>
        </w:rPr>
      </w:pPr>
    </w:p>
    <w:p w14:paraId="59B3CD54" w14:textId="2E57A18F" w:rsidR="0025565D" w:rsidRPr="00CB4F01" w:rsidRDefault="005C2393" w:rsidP="006133C0">
      <w:pPr>
        <w:pStyle w:val="a8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6522C" w14:paraId="3AA4488C" w14:textId="77777777" w:rsidTr="00A823B2">
        <w:trPr>
          <w:trHeight w:val="380"/>
        </w:trPr>
        <w:tc>
          <w:tcPr>
            <w:tcW w:w="1728" w:type="dxa"/>
          </w:tcPr>
          <w:p w14:paraId="74297FD5" w14:textId="451B0426" w:rsidR="0086522C" w:rsidRPr="004F313C" w:rsidRDefault="0086522C" w:rsidP="002B33A4">
            <w:pPr>
              <w:rPr>
                <w:i/>
                <w:iCs/>
                <w:sz w:val="28"/>
                <w:szCs w:val="28"/>
              </w:rPr>
            </w:pPr>
            <w:r w:rsidRPr="004F313C">
              <w:rPr>
                <w:i/>
                <w:iCs/>
                <w:sz w:val="28"/>
                <w:szCs w:val="28"/>
              </w:rPr>
              <w:t>№ события</w:t>
            </w:r>
          </w:p>
        </w:tc>
        <w:tc>
          <w:tcPr>
            <w:tcW w:w="1728" w:type="dxa"/>
          </w:tcPr>
          <w:p w14:paraId="771A0297" w14:textId="770891EE" w:rsidR="0086522C" w:rsidRPr="004F313C" w:rsidRDefault="00912790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соб</m:t>
                    </m:r>
                  </m:sub>
                </m:sSub>
              </m:oMath>
            </m:oMathPara>
          </w:p>
        </w:tc>
        <w:tc>
          <w:tcPr>
            <w:tcW w:w="1728" w:type="dxa"/>
          </w:tcPr>
          <w:p w14:paraId="3BE25092" w14:textId="12EEC88B" w:rsidR="0086522C" w:rsidRPr="004F313C" w:rsidRDefault="000300D1" w:rsidP="002B33A4">
            <w:pPr>
              <w:rPr>
                <w:i/>
                <w:iCs/>
                <w:sz w:val="28"/>
                <w:szCs w:val="28"/>
              </w:rPr>
            </w:pPr>
            <w:r w:rsidRPr="004F313C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4F313C">
              <w:rPr>
                <w:i/>
                <w:iCs/>
                <w:sz w:val="28"/>
                <w:szCs w:val="28"/>
              </w:rPr>
              <w:t>(</w:t>
            </w:r>
            <w:r w:rsidRPr="004F313C">
              <w:rPr>
                <w:i/>
                <w:iCs/>
                <w:sz w:val="28"/>
                <w:szCs w:val="28"/>
                <w:lang w:val="en-US"/>
              </w:rPr>
              <w:t>l</w:t>
            </w:r>
            <w:r w:rsidRPr="004F313C">
              <w:rPr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7439B24C" w14:textId="6C6B04C5" w:rsidR="0086522C" w:rsidRPr="004F313C" w:rsidRDefault="004F313C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τ(l)</m:t>
                </m:r>
              </m:oMath>
            </m:oMathPara>
          </w:p>
        </w:tc>
        <w:tc>
          <w:tcPr>
            <w:tcW w:w="1728" w:type="dxa"/>
          </w:tcPr>
          <w:p w14:paraId="647A15D4" w14:textId="3BFFF51B" w:rsidR="0086522C" w:rsidRPr="0011341E" w:rsidRDefault="00912790" w:rsidP="002B33A4">
            <w:pPr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</w:tr>
      <w:tr w:rsidR="0025565D" w14:paraId="6CAFFF02" w14:textId="77777777" w:rsidTr="0075081A">
        <w:tc>
          <w:tcPr>
            <w:tcW w:w="1728" w:type="dxa"/>
          </w:tcPr>
          <w:p w14:paraId="2BF99ED5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24F2D2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0.18839</w:t>
            </w:r>
          </w:p>
        </w:tc>
        <w:tc>
          <w:tcPr>
            <w:tcW w:w="1728" w:type="dxa"/>
          </w:tcPr>
          <w:p w14:paraId="528491A7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42D49500" w14:textId="6529B732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345029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41238</w:t>
            </w:r>
          </w:p>
        </w:tc>
        <w:tc>
          <w:tcPr>
            <w:tcW w:w="1728" w:type="dxa"/>
          </w:tcPr>
          <w:p w14:paraId="7064F8F7" w14:textId="73D5898E" w:rsidR="0025565D" w:rsidRPr="0025565D" w:rsidRDefault="0066795C" w:rsidP="002B33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6795C" w14:paraId="10A0513E" w14:textId="77777777" w:rsidTr="0075081A">
        <w:tc>
          <w:tcPr>
            <w:tcW w:w="1728" w:type="dxa"/>
          </w:tcPr>
          <w:p w14:paraId="36D6E37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CE224A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1.60077</w:t>
            </w:r>
          </w:p>
        </w:tc>
        <w:tc>
          <w:tcPr>
            <w:tcW w:w="1728" w:type="dxa"/>
          </w:tcPr>
          <w:p w14:paraId="3AA5DAC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7C6437C" w14:textId="3C92BA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62061</w:t>
            </w:r>
          </w:p>
        </w:tc>
        <w:tc>
          <w:tcPr>
            <w:tcW w:w="1728" w:type="dxa"/>
          </w:tcPr>
          <w:p w14:paraId="5C179AF3" w14:textId="791BBA5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0.5</w:t>
            </w:r>
          </w:p>
        </w:tc>
      </w:tr>
      <w:tr w:rsidR="0066795C" w14:paraId="0BAAC7AE" w14:textId="77777777" w:rsidTr="0075081A">
        <w:tc>
          <w:tcPr>
            <w:tcW w:w="1728" w:type="dxa"/>
          </w:tcPr>
          <w:p w14:paraId="71597FC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186ECD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4.22138</w:t>
            </w:r>
          </w:p>
        </w:tc>
        <w:tc>
          <w:tcPr>
            <w:tcW w:w="1728" w:type="dxa"/>
          </w:tcPr>
          <w:p w14:paraId="003923A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19FAA4" w14:textId="4617BC9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31591</w:t>
            </w:r>
          </w:p>
        </w:tc>
        <w:tc>
          <w:tcPr>
            <w:tcW w:w="1728" w:type="dxa"/>
          </w:tcPr>
          <w:p w14:paraId="1EB11CCE" w14:textId="3ED9086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0.16667</w:t>
            </w:r>
          </w:p>
        </w:tc>
      </w:tr>
      <w:tr w:rsidR="0066795C" w14:paraId="3118DB42" w14:textId="77777777" w:rsidTr="0075081A">
        <w:tc>
          <w:tcPr>
            <w:tcW w:w="1728" w:type="dxa"/>
          </w:tcPr>
          <w:p w14:paraId="31BB249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376BE0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6.5373</w:t>
            </w:r>
          </w:p>
        </w:tc>
        <w:tc>
          <w:tcPr>
            <w:tcW w:w="1728" w:type="dxa"/>
          </w:tcPr>
          <w:p w14:paraId="2D649C8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7D50737" w14:textId="2C81C82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72121</w:t>
            </w:r>
          </w:p>
        </w:tc>
        <w:tc>
          <w:tcPr>
            <w:tcW w:w="1728" w:type="dxa"/>
          </w:tcPr>
          <w:p w14:paraId="1282703F" w14:textId="26E9283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0.08333</w:t>
            </w:r>
          </w:p>
        </w:tc>
      </w:tr>
      <w:tr w:rsidR="0066795C" w14:paraId="4F916389" w14:textId="77777777" w:rsidTr="0075081A">
        <w:tc>
          <w:tcPr>
            <w:tcW w:w="1728" w:type="dxa"/>
          </w:tcPr>
          <w:p w14:paraId="21A0399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ACD00D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8.2585</w:t>
            </w:r>
          </w:p>
        </w:tc>
        <w:tc>
          <w:tcPr>
            <w:tcW w:w="1728" w:type="dxa"/>
          </w:tcPr>
          <w:p w14:paraId="45A5DC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6F87F93" w14:textId="4F6AFB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87606</w:t>
            </w:r>
          </w:p>
        </w:tc>
        <w:tc>
          <w:tcPr>
            <w:tcW w:w="1728" w:type="dxa"/>
          </w:tcPr>
          <w:p w14:paraId="0642E680" w14:textId="42D4206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0.1</w:t>
            </w:r>
          </w:p>
        </w:tc>
      </w:tr>
      <w:tr w:rsidR="0066795C" w14:paraId="316F7E05" w14:textId="77777777" w:rsidTr="0075081A">
        <w:tc>
          <w:tcPr>
            <w:tcW w:w="1728" w:type="dxa"/>
          </w:tcPr>
          <w:p w14:paraId="17A470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</w:p>
        </w:tc>
        <w:tc>
          <w:tcPr>
            <w:tcW w:w="1728" w:type="dxa"/>
          </w:tcPr>
          <w:p w14:paraId="1A8E605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12.13457</w:t>
            </w:r>
          </w:p>
        </w:tc>
        <w:tc>
          <w:tcPr>
            <w:tcW w:w="1728" w:type="dxa"/>
          </w:tcPr>
          <w:p w14:paraId="6311B9D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A12A88C" w14:textId="4B78642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32133</w:t>
            </w:r>
          </w:p>
        </w:tc>
        <w:tc>
          <w:tcPr>
            <w:tcW w:w="1728" w:type="dxa"/>
          </w:tcPr>
          <w:p w14:paraId="78D8D4FA" w14:textId="46420CC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0.06667</w:t>
            </w:r>
          </w:p>
        </w:tc>
      </w:tr>
      <w:tr w:rsidR="0066795C" w14:paraId="496D34EA" w14:textId="77777777" w:rsidTr="0075081A">
        <w:tc>
          <w:tcPr>
            <w:tcW w:w="1728" w:type="dxa"/>
          </w:tcPr>
          <w:p w14:paraId="1D4261C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</w:p>
        </w:tc>
        <w:tc>
          <w:tcPr>
            <w:tcW w:w="1728" w:type="dxa"/>
          </w:tcPr>
          <w:p w14:paraId="16ACFE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14.45589</w:t>
            </w:r>
          </w:p>
        </w:tc>
        <w:tc>
          <w:tcPr>
            <w:tcW w:w="1728" w:type="dxa"/>
          </w:tcPr>
          <w:p w14:paraId="059C44B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7051F8F" w14:textId="57E5AE3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82318</w:t>
            </w:r>
          </w:p>
        </w:tc>
        <w:tc>
          <w:tcPr>
            <w:tcW w:w="1728" w:type="dxa"/>
          </w:tcPr>
          <w:p w14:paraId="7A988D2F" w14:textId="0BDAD04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0.04762</w:t>
            </w:r>
          </w:p>
        </w:tc>
      </w:tr>
      <w:tr w:rsidR="0066795C" w14:paraId="33A8697A" w14:textId="77777777" w:rsidTr="0075081A">
        <w:tc>
          <w:tcPr>
            <w:tcW w:w="1728" w:type="dxa"/>
          </w:tcPr>
          <w:p w14:paraId="7D93E41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</w:p>
        </w:tc>
        <w:tc>
          <w:tcPr>
            <w:tcW w:w="1728" w:type="dxa"/>
          </w:tcPr>
          <w:p w14:paraId="2DA387C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21.27908</w:t>
            </w:r>
          </w:p>
        </w:tc>
        <w:tc>
          <w:tcPr>
            <w:tcW w:w="1728" w:type="dxa"/>
          </w:tcPr>
          <w:p w14:paraId="759CA35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533872B" w14:textId="162EBEE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13861</w:t>
            </w:r>
          </w:p>
        </w:tc>
        <w:tc>
          <w:tcPr>
            <w:tcW w:w="1728" w:type="dxa"/>
          </w:tcPr>
          <w:p w14:paraId="74D53D95" w14:textId="57765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0.03571</w:t>
            </w:r>
          </w:p>
        </w:tc>
      </w:tr>
      <w:tr w:rsidR="0066795C" w14:paraId="1E96F26E" w14:textId="77777777" w:rsidTr="0075081A">
        <w:tc>
          <w:tcPr>
            <w:tcW w:w="1728" w:type="dxa"/>
          </w:tcPr>
          <w:p w14:paraId="5EE339F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</w:p>
        </w:tc>
        <w:tc>
          <w:tcPr>
            <w:tcW w:w="1728" w:type="dxa"/>
          </w:tcPr>
          <w:p w14:paraId="4E33D8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22.41769</w:t>
            </w:r>
          </w:p>
        </w:tc>
        <w:tc>
          <w:tcPr>
            <w:tcW w:w="1728" w:type="dxa"/>
          </w:tcPr>
          <w:p w14:paraId="35FEE44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E8983B8" w14:textId="06D6ECD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23962</w:t>
            </w:r>
          </w:p>
        </w:tc>
        <w:tc>
          <w:tcPr>
            <w:tcW w:w="1728" w:type="dxa"/>
          </w:tcPr>
          <w:p w14:paraId="4C8ED53A" w14:textId="696AA75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0.02778</w:t>
            </w:r>
          </w:p>
        </w:tc>
      </w:tr>
      <w:tr w:rsidR="0066795C" w14:paraId="5857AF70" w14:textId="77777777" w:rsidTr="0075081A">
        <w:tc>
          <w:tcPr>
            <w:tcW w:w="1728" w:type="dxa"/>
          </w:tcPr>
          <w:p w14:paraId="1FDF30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</w:t>
            </w:r>
          </w:p>
        </w:tc>
        <w:tc>
          <w:tcPr>
            <w:tcW w:w="1728" w:type="dxa"/>
          </w:tcPr>
          <w:p w14:paraId="5043C84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27.65731</w:t>
            </w:r>
          </w:p>
        </w:tc>
        <w:tc>
          <w:tcPr>
            <w:tcW w:w="1728" w:type="dxa"/>
          </w:tcPr>
          <w:p w14:paraId="536820C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CBED806" w14:textId="1E903D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2,</w:t>
            </w:r>
            <w:r w:rsidRPr="0025565D">
              <w:rPr>
                <w:sz w:val="28"/>
                <w:szCs w:val="28"/>
              </w:rPr>
              <w:t>75585</w:t>
            </w:r>
          </w:p>
        </w:tc>
        <w:tc>
          <w:tcPr>
            <w:tcW w:w="1728" w:type="dxa"/>
          </w:tcPr>
          <w:p w14:paraId="20723493" w14:textId="7B7E08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0.03333</w:t>
            </w:r>
          </w:p>
        </w:tc>
      </w:tr>
      <w:tr w:rsidR="0066795C" w14:paraId="15473E5B" w14:textId="77777777" w:rsidTr="0075081A">
        <w:tc>
          <w:tcPr>
            <w:tcW w:w="1728" w:type="dxa"/>
          </w:tcPr>
          <w:p w14:paraId="36F232D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</w:t>
            </w:r>
          </w:p>
        </w:tc>
        <w:tc>
          <w:tcPr>
            <w:tcW w:w="1728" w:type="dxa"/>
          </w:tcPr>
          <w:p w14:paraId="0494D2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40.41316</w:t>
            </w:r>
          </w:p>
        </w:tc>
        <w:tc>
          <w:tcPr>
            <w:tcW w:w="1728" w:type="dxa"/>
          </w:tcPr>
          <w:p w14:paraId="5C575A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1E4377F1" w14:textId="1527B83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98767</w:t>
            </w:r>
          </w:p>
        </w:tc>
        <w:tc>
          <w:tcPr>
            <w:tcW w:w="1728" w:type="dxa"/>
          </w:tcPr>
          <w:p w14:paraId="1D5D09A2" w14:textId="1F99D38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0.02727</w:t>
            </w:r>
          </w:p>
        </w:tc>
      </w:tr>
      <w:tr w:rsidR="0066795C" w14:paraId="28191F55" w14:textId="77777777" w:rsidTr="0075081A">
        <w:tc>
          <w:tcPr>
            <w:tcW w:w="1728" w:type="dxa"/>
          </w:tcPr>
          <w:p w14:paraId="692FECD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</w:t>
            </w:r>
          </w:p>
        </w:tc>
        <w:tc>
          <w:tcPr>
            <w:tcW w:w="1728" w:type="dxa"/>
          </w:tcPr>
          <w:p w14:paraId="6E9EE93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41.40084</w:t>
            </w:r>
          </w:p>
        </w:tc>
        <w:tc>
          <w:tcPr>
            <w:tcW w:w="1728" w:type="dxa"/>
          </w:tcPr>
          <w:p w14:paraId="6167059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84EDE8E" w14:textId="5F3FDD5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49942</w:t>
            </w:r>
          </w:p>
        </w:tc>
        <w:tc>
          <w:tcPr>
            <w:tcW w:w="1728" w:type="dxa"/>
          </w:tcPr>
          <w:p w14:paraId="14BCBFDC" w14:textId="38FE71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0.02273</w:t>
            </w:r>
          </w:p>
        </w:tc>
      </w:tr>
      <w:tr w:rsidR="0066795C" w14:paraId="5D47F31D" w14:textId="77777777" w:rsidTr="0075081A">
        <w:tc>
          <w:tcPr>
            <w:tcW w:w="1728" w:type="dxa"/>
          </w:tcPr>
          <w:p w14:paraId="66D3D3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</w:t>
            </w:r>
          </w:p>
        </w:tc>
        <w:tc>
          <w:tcPr>
            <w:tcW w:w="1728" w:type="dxa"/>
          </w:tcPr>
          <w:p w14:paraId="6765A43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48.90025</w:t>
            </w:r>
          </w:p>
        </w:tc>
        <w:tc>
          <w:tcPr>
            <w:tcW w:w="1728" w:type="dxa"/>
          </w:tcPr>
          <w:p w14:paraId="415B016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B523B5D" w14:textId="301B4AB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39533</w:t>
            </w:r>
          </w:p>
        </w:tc>
        <w:tc>
          <w:tcPr>
            <w:tcW w:w="1728" w:type="dxa"/>
          </w:tcPr>
          <w:p w14:paraId="7CBC4249" w14:textId="29B8C48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0.01923</w:t>
            </w:r>
          </w:p>
        </w:tc>
      </w:tr>
      <w:tr w:rsidR="0066795C" w14:paraId="36269885" w14:textId="77777777" w:rsidTr="0075081A">
        <w:tc>
          <w:tcPr>
            <w:tcW w:w="1728" w:type="dxa"/>
          </w:tcPr>
          <w:p w14:paraId="2C467E7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</w:t>
            </w:r>
          </w:p>
        </w:tc>
        <w:tc>
          <w:tcPr>
            <w:tcW w:w="1728" w:type="dxa"/>
          </w:tcPr>
          <w:p w14:paraId="276EA0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52.29558</w:t>
            </w:r>
          </w:p>
        </w:tc>
        <w:tc>
          <w:tcPr>
            <w:tcW w:w="1728" w:type="dxa"/>
          </w:tcPr>
          <w:p w14:paraId="5A19D9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CC5E844" w14:textId="3B6943E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74753</w:t>
            </w:r>
          </w:p>
        </w:tc>
        <w:tc>
          <w:tcPr>
            <w:tcW w:w="1728" w:type="dxa"/>
          </w:tcPr>
          <w:p w14:paraId="3F6C3B2A" w14:textId="2A4BD62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0.01648</w:t>
            </w:r>
          </w:p>
        </w:tc>
      </w:tr>
      <w:tr w:rsidR="0066795C" w14:paraId="4722143C" w14:textId="77777777" w:rsidTr="0075081A">
        <w:tc>
          <w:tcPr>
            <w:tcW w:w="1728" w:type="dxa"/>
          </w:tcPr>
          <w:p w14:paraId="01B5ED2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</w:t>
            </w:r>
          </w:p>
        </w:tc>
        <w:tc>
          <w:tcPr>
            <w:tcW w:w="1728" w:type="dxa"/>
          </w:tcPr>
          <w:p w14:paraId="3B56B10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61.04311</w:t>
            </w:r>
          </w:p>
        </w:tc>
        <w:tc>
          <w:tcPr>
            <w:tcW w:w="1728" w:type="dxa"/>
          </w:tcPr>
          <w:p w14:paraId="07D3240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1AFFE2" w14:textId="44BC4C7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11436</w:t>
            </w:r>
          </w:p>
        </w:tc>
        <w:tc>
          <w:tcPr>
            <w:tcW w:w="1728" w:type="dxa"/>
          </w:tcPr>
          <w:p w14:paraId="08D74FEE" w14:textId="3331E4C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0.01905</w:t>
            </w:r>
          </w:p>
        </w:tc>
      </w:tr>
      <w:tr w:rsidR="0066795C" w14:paraId="1F6334B3" w14:textId="77777777" w:rsidTr="0075081A">
        <w:tc>
          <w:tcPr>
            <w:tcW w:w="1728" w:type="dxa"/>
          </w:tcPr>
          <w:p w14:paraId="016F132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</w:t>
            </w:r>
          </w:p>
        </w:tc>
        <w:tc>
          <w:tcPr>
            <w:tcW w:w="1728" w:type="dxa"/>
          </w:tcPr>
          <w:p w14:paraId="1D3F3C8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67.15747</w:t>
            </w:r>
          </w:p>
        </w:tc>
        <w:tc>
          <w:tcPr>
            <w:tcW w:w="1728" w:type="dxa"/>
          </w:tcPr>
          <w:p w14:paraId="1E00D9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99C260" w14:textId="615FAA5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15595</w:t>
            </w:r>
          </w:p>
        </w:tc>
        <w:tc>
          <w:tcPr>
            <w:tcW w:w="1728" w:type="dxa"/>
          </w:tcPr>
          <w:p w14:paraId="22C29F3A" w14:textId="18C1F29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0.01667</w:t>
            </w:r>
          </w:p>
        </w:tc>
      </w:tr>
      <w:tr w:rsidR="0066795C" w14:paraId="0ABF8821" w14:textId="77777777" w:rsidTr="0075081A">
        <w:tc>
          <w:tcPr>
            <w:tcW w:w="1728" w:type="dxa"/>
          </w:tcPr>
          <w:p w14:paraId="3BE970D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</w:t>
            </w:r>
          </w:p>
        </w:tc>
        <w:tc>
          <w:tcPr>
            <w:tcW w:w="1728" w:type="dxa"/>
          </w:tcPr>
          <w:p w14:paraId="059A8D9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67.31342</w:t>
            </w:r>
          </w:p>
        </w:tc>
        <w:tc>
          <w:tcPr>
            <w:tcW w:w="1728" w:type="dxa"/>
          </w:tcPr>
          <w:p w14:paraId="15375CF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07F60131" w14:textId="63518FB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03128</w:t>
            </w:r>
          </w:p>
        </w:tc>
        <w:tc>
          <w:tcPr>
            <w:tcW w:w="1728" w:type="dxa"/>
          </w:tcPr>
          <w:p w14:paraId="039874A5" w14:textId="51EADD4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0.01471</w:t>
            </w:r>
          </w:p>
        </w:tc>
      </w:tr>
      <w:tr w:rsidR="0066795C" w14:paraId="148568BF" w14:textId="77777777" w:rsidTr="0075081A">
        <w:tc>
          <w:tcPr>
            <w:tcW w:w="1728" w:type="dxa"/>
          </w:tcPr>
          <w:p w14:paraId="70D6179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</w:t>
            </w:r>
          </w:p>
        </w:tc>
        <w:tc>
          <w:tcPr>
            <w:tcW w:w="1728" w:type="dxa"/>
          </w:tcPr>
          <w:p w14:paraId="60536E7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69.3447</w:t>
            </w:r>
          </w:p>
        </w:tc>
        <w:tc>
          <w:tcPr>
            <w:tcW w:w="1728" w:type="dxa"/>
          </w:tcPr>
          <w:p w14:paraId="7BC0D19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F36A22B" w14:textId="75EB493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23815</w:t>
            </w:r>
          </w:p>
        </w:tc>
        <w:tc>
          <w:tcPr>
            <w:tcW w:w="1728" w:type="dxa"/>
          </w:tcPr>
          <w:p w14:paraId="5DF82A8E" w14:textId="75DDA09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0.01307</w:t>
            </w:r>
          </w:p>
        </w:tc>
      </w:tr>
      <w:tr w:rsidR="0066795C" w14:paraId="340A5899" w14:textId="77777777" w:rsidTr="0075081A">
        <w:tc>
          <w:tcPr>
            <w:tcW w:w="1728" w:type="dxa"/>
          </w:tcPr>
          <w:p w14:paraId="5D1035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</w:t>
            </w:r>
          </w:p>
        </w:tc>
        <w:tc>
          <w:tcPr>
            <w:tcW w:w="1728" w:type="dxa"/>
          </w:tcPr>
          <w:p w14:paraId="51D174B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70.58285</w:t>
            </w:r>
          </w:p>
        </w:tc>
        <w:tc>
          <w:tcPr>
            <w:tcW w:w="1728" w:type="dxa"/>
          </w:tcPr>
          <w:p w14:paraId="6B76932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710E3" w14:textId="249E3D6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58297</w:t>
            </w:r>
          </w:p>
        </w:tc>
        <w:tc>
          <w:tcPr>
            <w:tcW w:w="1728" w:type="dxa"/>
          </w:tcPr>
          <w:p w14:paraId="274F9B6C" w14:textId="236076F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0.0117</w:t>
            </w:r>
          </w:p>
        </w:tc>
      </w:tr>
      <w:tr w:rsidR="0066795C" w14:paraId="5A1BD413" w14:textId="77777777" w:rsidTr="0075081A">
        <w:tc>
          <w:tcPr>
            <w:tcW w:w="1728" w:type="dxa"/>
          </w:tcPr>
          <w:p w14:paraId="0BF5C1A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</w:t>
            </w:r>
          </w:p>
        </w:tc>
        <w:tc>
          <w:tcPr>
            <w:tcW w:w="1728" w:type="dxa"/>
          </w:tcPr>
          <w:p w14:paraId="6E13A00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73.16582</w:t>
            </w:r>
          </w:p>
        </w:tc>
        <w:tc>
          <w:tcPr>
            <w:tcW w:w="1728" w:type="dxa"/>
          </w:tcPr>
          <w:p w14:paraId="01EEFD6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487BBEDE" w14:textId="0BEE52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55495</w:t>
            </w:r>
          </w:p>
        </w:tc>
        <w:tc>
          <w:tcPr>
            <w:tcW w:w="1728" w:type="dxa"/>
          </w:tcPr>
          <w:p w14:paraId="4E5626D0" w14:textId="79C3969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0.01053</w:t>
            </w:r>
          </w:p>
        </w:tc>
      </w:tr>
      <w:tr w:rsidR="0066795C" w14:paraId="5724BF19" w14:textId="77777777" w:rsidTr="0075081A">
        <w:tc>
          <w:tcPr>
            <w:tcW w:w="1728" w:type="dxa"/>
          </w:tcPr>
          <w:p w14:paraId="78A3C6E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</w:t>
            </w:r>
          </w:p>
        </w:tc>
        <w:tc>
          <w:tcPr>
            <w:tcW w:w="1728" w:type="dxa"/>
          </w:tcPr>
          <w:p w14:paraId="3E134CC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74.72077</w:t>
            </w:r>
          </w:p>
        </w:tc>
        <w:tc>
          <w:tcPr>
            <w:tcW w:w="1728" w:type="dxa"/>
          </w:tcPr>
          <w:p w14:paraId="0574A69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27A8D9" w14:textId="7A5E05C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54062</w:t>
            </w:r>
          </w:p>
        </w:tc>
        <w:tc>
          <w:tcPr>
            <w:tcW w:w="1728" w:type="dxa"/>
          </w:tcPr>
          <w:p w14:paraId="77857D4C" w14:textId="473371B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0.0119</w:t>
            </w:r>
          </w:p>
        </w:tc>
      </w:tr>
      <w:tr w:rsidR="0066795C" w14:paraId="2F57F60E" w14:textId="77777777" w:rsidTr="0075081A">
        <w:tc>
          <w:tcPr>
            <w:tcW w:w="1728" w:type="dxa"/>
          </w:tcPr>
          <w:p w14:paraId="37C410E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</w:t>
            </w:r>
          </w:p>
        </w:tc>
        <w:tc>
          <w:tcPr>
            <w:tcW w:w="1728" w:type="dxa"/>
          </w:tcPr>
          <w:p w14:paraId="77C93A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75.26139</w:t>
            </w:r>
          </w:p>
        </w:tc>
        <w:tc>
          <w:tcPr>
            <w:tcW w:w="1728" w:type="dxa"/>
          </w:tcPr>
          <w:p w14:paraId="7DCA668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8CD400F" w14:textId="5A05B06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34338</w:t>
            </w:r>
          </w:p>
        </w:tc>
        <w:tc>
          <w:tcPr>
            <w:tcW w:w="1728" w:type="dxa"/>
          </w:tcPr>
          <w:p w14:paraId="551F5DA2" w14:textId="1F4098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0.01082</w:t>
            </w:r>
          </w:p>
        </w:tc>
      </w:tr>
      <w:tr w:rsidR="0066795C" w14:paraId="029D8405" w14:textId="77777777" w:rsidTr="0075081A">
        <w:tc>
          <w:tcPr>
            <w:tcW w:w="1728" w:type="dxa"/>
          </w:tcPr>
          <w:p w14:paraId="5C8747A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</w:t>
            </w:r>
          </w:p>
        </w:tc>
        <w:tc>
          <w:tcPr>
            <w:tcW w:w="1728" w:type="dxa"/>
          </w:tcPr>
          <w:p w14:paraId="4CD3F5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84.60477</w:t>
            </w:r>
          </w:p>
        </w:tc>
        <w:tc>
          <w:tcPr>
            <w:tcW w:w="1728" w:type="dxa"/>
          </w:tcPr>
          <w:p w14:paraId="7A89C58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26B1F17" w14:textId="6F27944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09033</w:t>
            </w:r>
          </w:p>
        </w:tc>
        <w:tc>
          <w:tcPr>
            <w:tcW w:w="1728" w:type="dxa"/>
          </w:tcPr>
          <w:p w14:paraId="3294696F" w14:textId="36A447A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0.01186</w:t>
            </w:r>
          </w:p>
        </w:tc>
      </w:tr>
      <w:tr w:rsidR="0066795C" w14:paraId="244467B8" w14:textId="77777777" w:rsidTr="0075081A">
        <w:tc>
          <w:tcPr>
            <w:tcW w:w="1728" w:type="dxa"/>
          </w:tcPr>
          <w:p w14:paraId="6FDE6C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</w:t>
            </w:r>
          </w:p>
        </w:tc>
        <w:tc>
          <w:tcPr>
            <w:tcW w:w="1728" w:type="dxa"/>
          </w:tcPr>
          <w:p w14:paraId="42EB316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86.6951</w:t>
            </w:r>
          </w:p>
        </w:tc>
        <w:tc>
          <w:tcPr>
            <w:tcW w:w="1728" w:type="dxa"/>
          </w:tcPr>
          <w:p w14:paraId="53D269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2ADD9D" w14:textId="379519D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78943</w:t>
            </w:r>
          </w:p>
        </w:tc>
        <w:tc>
          <w:tcPr>
            <w:tcW w:w="1728" w:type="dxa"/>
          </w:tcPr>
          <w:p w14:paraId="6984BC9B" w14:textId="394853E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0.01087</w:t>
            </w:r>
          </w:p>
        </w:tc>
      </w:tr>
      <w:tr w:rsidR="0066795C" w14:paraId="1625BBF7" w14:textId="77777777" w:rsidTr="0075081A">
        <w:tc>
          <w:tcPr>
            <w:tcW w:w="1728" w:type="dxa"/>
          </w:tcPr>
          <w:p w14:paraId="6F4BB66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</w:t>
            </w:r>
          </w:p>
        </w:tc>
        <w:tc>
          <w:tcPr>
            <w:tcW w:w="1728" w:type="dxa"/>
          </w:tcPr>
          <w:p w14:paraId="46A1DFA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87.48453</w:t>
            </w:r>
          </w:p>
        </w:tc>
        <w:tc>
          <w:tcPr>
            <w:tcW w:w="1728" w:type="dxa"/>
          </w:tcPr>
          <w:p w14:paraId="4B0E70F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410CFBC" w14:textId="5821173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85999</w:t>
            </w:r>
          </w:p>
        </w:tc>
        <w:tc>
          <w:tcPr>
            <w:tcW w:w="1728" w:type="dxa"/>
          </w:tcPr>
          <w:p w14:paraId="13FE1985" w14:textId="001AA43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</w:t>
            </w:r>
          </w:p>
        </w:tc>
      </w:tr>
      <w:tr w:rsidR="0066795C" w14:paraId="62159CCD" w14:textId="77777777" w:rsidTr="0075081A">
        <w:tc>
          <w:tcPr>
            <w:tcW w:w="1728" w:type="dxa"/>
          </w:tcPr>
          <w:p w14:paraId="40A8B2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</w:t>
            </w:r>
          </w:p>
        </w:tc>
        <w:tc>
          <w:tcPr>
            <w:tcW w:w="1728" w:type="dxa"/>
          </w:tcPr>
          <w:p w14:paraId="22D47BB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90.34452</w:t>
            </w:r>
          </w:p>
        </w:tc>
        <w:tc>
          <w:tcPr>
            <w:tcW w:w="1728" w:type="dxa"/>
          </w:tcPr>
          <w:p w14:paraId="4C9B038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1E443E3" w14:textId="3299B5D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69186</w:t>
            </w:r>
          </w:p>
        </w:tc>
        <w:tc>
          <w:tcPr>
            <w:tcW w:w="1728" w:type="dxa"/>
          </w:tcPr>
          <w:p w14:paraId="5D0D4B7B" w14:textId="16E3A17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0.01077</w:t>
            </w:r>
          </w:p>
        </w:tc>
      </w:tr>
      <w:tr w:rsidR="0066795C" w14:paraId="7CF9A079" w14:textId="77777777" w:rsidTr="0075081A">
        <w:tc>
          <w:tcPr>
            <w:tcW w:w="1728" w:type="dxa"/>
          </w:tcPr>
          <w:p w14:paraId="722D4C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</w:t>
            </w:r>
          </w:p>
        </w:tc>
        <w:tc>
          <w:tcPr>
            <w:tcW w:w="1728" w:type="dxa"/>
          </w:tcPr>
          <w:p w14:paraId="4EE15C0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95.03638</w:t>
            </w:r>
          </w:p>
        </w:tc>
        <w:tc>
          <w:tcPr>
            <w:tcW w:w="1728" w:type="dxa"/>
          </w:tcPr>
          <w:p w14:paraId="36948AE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BA0A9C2" w14:textId="16C8DE2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0334</w:t>
            </w:r>
          </w:p>
        </w:tc>
        <w:tc>
          <w:tcPr>
            <w:tcW w:w="1728" w:type="dxa"/>
          </w:tcPr>
          <w:p w14:paraId="5D9D7761" w14:textId="30984E1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0.00997</w:t>
            </w:r>
          </w:p>
        </w:tc>
      </w:tr>
      <w:tr w:rsidR="0066795C" w14:paraId="30E44BD3" w14:textId="77777777" w:rsidTr="0075081A">
        <w:tc>
          <w:tcPr>
            <w:tcW w:w="1728" w:type="dxa"/>
          </w:tcPr>
          <w:p w14:paraId="0F8E32C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</w:t>
            </w:r>
          </w:p>
        </w:tc>
        <w:tc>
          <w:tcPr>
            <w:tcW w:w="1728" w:type="dxa"/>
          </w:tcPr>
          <w:p w14:paraId="5D3FAB3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98.06978</w:t>
            </w:r>
          </w:p>
        </w:tc>
        <w:tc>
          <w:tcPr>
            <w:tcW w:w="1728" w:type="dxa"/>
          </w:tcPr>
          <w:p w14:paraId="6E98B8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3E0289D" w14:textId="29F5ED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6783</w:t>
            </w:r>
          </w:p>
        </w:tc>
        <w:tc>
          <w:tcPr>
            <w:tcW w:w="1728" w:type="dxa"/>
          </w:tcPr>
          <w:p w14:paraId="7982FB01" w14:textId="39F4293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0.00926</w:t>
            </w:r>
          </w:p>
        </w:tc>
      </w:tr>
      <w:tr w:rsidR="0066795C" w14:paraId="2E1D4C20" w14:textId="77777777" w:rsidTr="0075081A">
        <w:tc>
          <w:tcPr>
            <w:tcW w:w="1728" w:type="dxa"/>
          </w:tcPr>
          <w:p w14:paraId="413DBE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29</w:t>
            </w:r>
          </w:p>
        </w:tc>
        <w:tc>
          <w:tcPr>
            <w:tcW w:w="1728" w:type="dxa"/>
          </w:tcPr>
          <w:p w14:paraId="78B7E2C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99.74808</w:t>
            </w:r>
          </w:p>
        </w:tc>
        <w:tc>
          <w:tcPr>
            <w:tcW w:w="1728" w:type="dxa"/>
          </w:tcPr>
          <w:p w14:paraId="4184DE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16A7363" w14:textId="1246EF5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70645</w:t>
            </w:r>
          </w:p>
        </w:tc>
        <w:tc>
          <w:tcPr>
            <w:tcW w:w="1728" w:type="dxa"/>
          </w:tcPr>
          <w:p w14:paraId="0BD965A6" w14:textId="52C1A6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0.00862</w:t>
            </w:r>
          </w:p>
        </w:tc>
      </w:tr>
      <w:tr w:rsidR="0066795C" w14:paraId="2E6DAEC9" w14:textId="77777777" w:rsidTr="0075081A">
        <w:tc>
          <w:tcPr>
            <w:tcW w:w="1728" w:type="dxa"/>
          </w:tcPr>
          <w:p w14:paraId="34FE31A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30</w:t>
            </w:r>
          </w:p>
        </w:tc>
        <w:tc>
          <w:tcPr>
            <w:tcW w:w="1728" w:type="dxa"/>
          </w:tcPr>
          <w:p w14:paraId="16C3BF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103.45452</w:t>
            </w:r>
          </w:p>
        </w:tc>
        <w:tc>
          <w:tcPr>
            <w:tcW w:w="1728" w:type="dxa"/>
          </w:tcPr>
          <w:p w14:paraId="6E8A87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3786024" w14:textId="1B95DF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3513</w:t>
            </w:r>
          </w:p>
        </w:tc>
        <w:tc>
          <w:tcPr>
            <w:tcW w:w="1728" w:type="dxa"/>
          </w:tcPr>
          <w:p w14:paraId="4C0D1F11" w14:textId="217ECDC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0.00805</w:t>
            </w:r>
          </w:p>
        </w:tc>
      </w:tr>
      <w:tr w:rsidR="0066795C" w14:paraId="522D9587" w14:textId="77777777" w:rsidTr="0075081A">
        <w:tc>
          <w:tcPr>
            <w:tcW w:w="1728" w:type="dxa"/>
          </w:tcPr>
          <w:p w14:paraId="40D7262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31</w:t>
            </w:r>
          </w:p>
        </w:tc>
        <w:tc>
          <w:tcPr>
            <w:tcW w:w="1728" w:type="dxa"/>
          </w:tcPr>
          <w:p w14:paraId="18E00E9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103.80582</w:t>
            </w:r>
          </w:p>
        </w:tc>
        <w:tc>
          <w:tcPr>
            <w:tcW w:w="1728" w:type="dxa"/>
          </w:tcPr>
          <w:p w14:paraId="669CC8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BCAE61" w14:textId="317EEFA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08211</w:t>
            </w:r>
          </w:p>
        </w:tc>
        <w:tc>
          <w:tcPr>
            <w:tcW w:w="1728" w:type="dxa"/>
          </w:tcPr>
          <w:p w14:paraId="0C7A7D82" w14:textId="31BF38F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0.0086</w:t>
            </w:r>
          </w:p>
        </w:tc>
      </w:tr>
      <w:tr w:rsidR="0066795C" w14:paraId="0CB3546C" w14:textId="77777777" w:rsidTr="0075081A">
        <w:tc>
          <w:tcPr>
            <w:tcW w:w="1728" w:type="dxa"/>
          </w:tcPr>
          <w:p w14:paraId="39CE49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32</w:t>
            </w:r>
          </w:p>
        </w:tc>
        <w:tc>
          <w:tcPr>
            <w:tcW w:w="1728" w:type="dxa"/>
          </w:tcPr>
          <w:p w14:paraId="39F28E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103.88793</w:t>
            </w:r>
          </w:p>
        </w:tc>
        <w:tc>
          <w:tcPr>
            <w:tcW w:w="1728" w:type="dxa"/>
          </w:tcPr>
          <w:p w14:paraId="294CBC3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FDE2EF2" w14:textId="440C3CC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46142</w:t>
            </w:r>
          </w:p>
        </w:tc>
        <w:tc>
          <w:tcPr>
            <w:tcW w:w="1728" w:type="dxa"/>
          </w:tcPr>
          <w:p w14:paraId="09BC025D" w14:textId="3ED79CE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0.00806</w:t>
            </w:r>
          </w:p>
        </w:tc>
      </w:tr>
      <w:tr w:rsidR="0066795C" w14:paraId="415C0190" w14:textId="77777777" w:rsidTr="0075081A">
        <w:tc>
          <w:tcPr>
            <w:tcW w:w="1728" w:type="dxa"/>
          </w:tcPr>
          <w:p w14:paraId="56BA744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33</w:t>
            </w:r>
          </w:p>
        </w:tc>
        <w:tc>
          <w:tcPr>
            <w:tcW w:w="1728" w:type="dxa"/>
          </w:tcPr>
          <w:p w14:paraId="4A0B6E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104.34935</w:t>
            </w:r>
          </w:p>
        </w:tc>
        <w:tc>
          <w:tcPr>
            <w:tcW w:w="1728" w:type="dxa"/>
          </w:tcPr>
          <w:p w14:paraId="33966D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D0621DB" w14:textId="2B825E3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49558</w:t>
            </w:r>
          </w:p>
        </w:tc>
        <w:tc>
          <w:tcPr>
            <w:tcW w:w="1728" w:type="dxa"/>
          </w:tcPr>
          <w:p w14:paraId="5F4DA912" w14:textId="4C73D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0.00758</w:t>
            </w:r>
          </w:p>
        </w:tc>
      </w:tr>
      <w:tr w:rsidR="0066795C" w14:paraId="0D448885" w14:textId="77777777" w:rsidTr="0075081A">
        <w:tc>
          <w:tcPr>
            <w:tcW w:w="1728" w:type="dxa"/>
          </w:tcPr>
          <w:p w14:paraId="01B4CBF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34</w:t>
            </w:r>
          </w:p>
        </w:tc>
        <w:tc>
          <w:tcPr>
            <w:tcW w:w="1728" w:type="dxa"/>
          </w:tcPr>
          <w:p w14:paraId="1002076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106.84493</w:t>
            </w:r>
          </w:p>
        </w:tc>
        <w:tc>
          <w:tcPr>
            <w:tcW w:w="1728" w:type="dxa"/>
          </w:tcPr>
          <w:p w14:paraId="38E3664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6D83499" w14:textId="29C4F5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69446</w:t>
            </w:r>
          </w:p>
        </w:tc>
        <w:tc>
          <w:tcPr>
            <w:tcW w:w="1728" w:type="dxa"/>
          </w:tcPr>
          <w:p w14:paraId="2F6693E5" w14:textId="6992C2C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0.00713</w:t>
            </w:r>
          </w:p>
        </w:tc>
      </w:tr>
      <w:tr w:rsidR="0066795C" w14:paraId="5D087769" w14:textId="77777777" w:rsidTr="0075081A">
        <w:tc>
          <w:tcPr>
            <w:tcW w:w="1728" w:type="dxa"/>
          </w:tcPr>
          <w:p w14:paraId="1935FF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35</w:t>
            </w:r>
          </w:p>
        </w:tc>
        <w:tc>
          <w:tcPr>
            <w:tcW w:w="1728" w:type="dxa"/>
          </w:tcPr>
          <w:p w14:paraId="4784950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117.53938</w:t>
            </w:r>
          </w:p>
        </w:tc>
        <w:tc>
          <w:tcPr>
            <w:tcW w:w="1728" w:type="dxa"/>
          </w:tcPr>
          <w:p w14:paraId="44568C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745E75E" w14:textId="4CAE2D9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24136</w:t>
            </w:r>
          </w:p>
        </w:tc>
        <w:tc>
          <w:tcPr>
            <w:tcW w:w="1728" w:type="dxa"/>
          </w:tcPr>
          <w:p w14:paraId="5FC9D54B" w14:textId="41C11D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0.00756</w:t>
            </w:r>
          </w:p>
        </w:tc>
      </w:tr>
      <w:tr w:rsidR="0066795C" w14:paraId="3AEBE101" w14:textId="77777777" w:rsidTr="0075081A">
        <w:tc>
          <w:tcPr>
            <w:tcW w:w="1728" w:type="dxa"/>
          </w:tcPr>
          <w:p w14:paraId="28D9D6D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36</w:t>
            </w:r>
          </w:p>
        </w:tc>
        <w:tc>
          <w:tcPr>
            <w:tcW w:w="1728" w:type="dxa"/>
          </w:tcPr>
          <w:p w14:paraId="48135B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119.78074</w:t>
            </w:r>
          </w:p>
        </w:tc>
        <w:tc>
          <w:tcPr>
            <w:tcW w:w="1728" w:type="dxa"/>
          </w:tcPr>
          <w:p w14:paraId="299BF23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EA7A056" w14:textId="690128C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27561</w:t>
            </w:r>
          </w:p>
        </w:tc>
        <w:tc>
          <w:tcPr>
            <w:tcW w:w="1728" w:type="dxa"/>
          </w:tcPr>
          <w:p w14:paraId="5FBEEF36" w14:textId="0FABEB4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0.00714</w:t>
            </w:r>
          </w:p>
        </w:tc>
      </w:tr>
      <w:tr w:rsidR="0066795C" w14:paraId="77234284" w14:textId="77777777" w:rsidTr="0075081A">
        <w:tc>
          <w:tcPr>
            <w:tcW w:w="1728" w:type="dxa"/>
          </w:tcPr>
          <w:p w14:paraId="0623BC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37</w:t>
            </w:r>
          </w:p>
        </w:tc>
        <w:tc>
          <w:tcPr>
            <w:tcW w:w="1728" w:type="dxa"/>
          </w:tcPr>
          <w:p w14:paraId="2412C6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123.05636</w:t>
            </w:r>
          </w:p>
        </w:tc>
        <w:tc>
          <w:tcPr>
            <w:tcW w:w="1728" w:type="dxa"/>
          </w:tcPr>
          <w:p w14:paraId="7F45D72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55B4CCE" w14:textId="7D79DA5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05659</w:t>
            </w:r>
          </w:p>
        </w:tc>
        <w:tc>
          <w:tcPr>
            <w:tcW w:w="1728" w:type="dxa"/>
          </w:tcPr>
          <w:p w14:paraId="0A9E54AE" w14:textId="192A53D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0.00676</w:t>
            </w:r>
          </w:p>
        </w:tc>
      </w:tr>
      <w:tr w:rsidR="0066795C" w14:paraId="272F59F8" w14:textId="77777777" w:rsidTr="0075081A">
        <w:tc>
          <w:tcPr>
            <w:tcW w:w="1728" w:type="dxa"/>
          </w:tcPr>
          <w:p w14:paraId="1EBBC1B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38</w:t>
            </w:r>
          </w:p>
        </w:tc>
        <w:tc>
          <w:tcPr>
            <w:tcW w:w="1728" w:type="dxa"/>
          </w:tcPr>
          <w:p w14:paraId="24030B0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123.11295</w:t>
            </w:r>
          </w:p>
        </w:tc>
        <w:tc>
          <w:tcPr>
            <w:tcW w:w="1728" w:type="dxa"/>
          </w:tcPr>
          <w:p w14:paraId="23CBEAC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0FBCF0E" w14:textId="16A8AF4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95613</w:t>
            </w:r>
          </w:p>
        </w:tc>
        <w:tc>
          <w:tcPr>
            <w:tcW w:w="1728" w:type="dxa"/>
          </w:tcPr>
          <w:p w14:paraId="37432D58" w14:textId="0D89387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0.00711</w:t>
            </w:r>
          </w:p>
        </w:tc>
      </w:tr>
      <w:tr w:rsidR="0066795C" w14:paraId="0DB64C3D" w14:textId="77777777" w:rsidTr="0075081A">
        <w:tc>
          <w:tcPr>
            <w:tcW w:w="1728" w:type="dxa"/>
          </w:tcPr>
          <w:p w14:paraId="5E9B402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39</w:t>
            </w:r>
          </w:p>
        </w:tc>
        <w:tc>
          <w:tcPr>
            <w:tcW w:w="1728" w:type="dxa"/>
          </w:tcPr>
          <w:p w14:paraId="04F8254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124.06908</w:t>
            </w:r>
          </w:p>
        </w:tc>
        <w:tc>
          <w:tcPr>
            <w:tcW w:w="1728" w:type="dxa"/>
          </w:tcPr>
          <w:p w14:paraId="3EBBE9B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A01FD27" w14:textId="3BC117F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34887</w:t>
            </w:r>
          </w:p>
        </w:tc>
        <w:tc>
          <w:tcPr>
            <w:tcW w:w="1728" w:type="dxa"/>
          </w:tcPr>
          <w:p w14:paraId="49599BAE" w14:textId="5353EE8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0.00675</w:t>
            </w:r>
          </w:p>
        </w:tc>
      </w:tr>
      <w:tr w:rsidR="0066795C" w14:paraId="7BAC9706" w14:textId="77777777" w:rsidTr="0075081A">
        <w:tc>
          <w:tcPr>
            <w:tcW w:w="1728" w:type="dxa"/>
          </w:tcPr>
          <w:p w14:paraId="2597747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40</w:t>
            </w:r>
          </w:p>
        </w:tc>
        <w:tc>
          <w:tcPr>
            <w:tcW w:w="1728" w:type="dxa"/>
          </w:tcPr>
          <w:p w14:paraId="3E5BA47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128.41795</w:t>
            </w:r>
          </w:p>
        </w:tc>
        <w:tc>
          <w:tcPr>
            <w:tcW w:w="1728" w:type="dxa"/>
          </w:tcPr>
          <w:p w14:paraId="5CC13BA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C1A4803" w14:textId="1D8FDA0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69655</w:t>
            </w:r>
          </w:p>
        </w:tc>
        <w:tc>
          <w:tcPr>
            <w:tcW w:w="1728" w:type="dxa"/>
          </w:tcPr>
          <w:p w14:paraId="17498CD5" w14:textId="7E4CB38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0.00641</w:t>
            </w:r>
          </w:p>
        </w:tc>
      </w:tr>
      <w:tr w:rsidR="0066795C" w14:paraId="0EFFE073" w14:textId="77777777" w:rsidTr="0075081A">
        <w:tc>
          <w:tcPr>
            <w:tcW w:w="1728" w:type="dxa"/>
          </w:tcPr>
          <w:p w14:paraId="272AC49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41</w:t>
            </w:r>
          </w:p>
        </w:tc>
        <w:tc>
          <w:tcPr>
            <w:tcW w:w="1728" w:type="dxa"/>
          </w:tcPr>
          <w:p w14:paraId="2EC538D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131.11449</w:t>
            </w:r>
          </w:p>
        </w:tc>
        <w:tc>
          <w:tcPr>
            <w:tcW w:w="1728" w:type="dxa"/>
          </w:tcPr>
          <w:p w14:paraId="5F2345D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73BDF03" w14:textId="7A2E573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28287</w:t>
            </w:r>
          </w:p>
        </w:tc>
        <w:tc>
          <w:tcPr>
            <w:tcW w:w="1728" w:type="dxa"/>
          </w:tcPr>
          <w:p w14:paraId="7EE76AF9" w14:textId="350F0FE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0.0061</w:t>
            </w:r>
          </w:p>
        </w:tc>
      </w:tr>
      <w:tr w:rsidR="0066795C" w14:paraId="5B154A13" w14:textId="77777777" w:rsidTr="0075081A">
        <w:tc>
          <w:tcPr>
            <w:tcW w:w="1728" w:type="dxa"/>
          </w:tcPr>
          <w:p w14:paraId="0952575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42</w:t>
            </w:r>
          </w:p>
        </w:tc>
        <w:tc>
          <w:tcPr>
            <w:tcW w:w="1728" w:type="dxa"/>
          </w:tcPr>
          <w:p w14:paraId="36EDB45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133.39736</w:t>
            </w:r>
          </w:p>
        </w:tc>
        <w:tc>
          <w:tcPr>
            <w:tcW w:w="1728" w:type="dxa"/>
          </w:tcPr>
          <w:p w14:paraId="582B701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57865C5" w14:textId="64C107E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23618</w:t>
            </w:r>
          </w:p>
        </w:tc>
        <w:tc>
          <w:tcPr>
            <w:tcW w:w="1728" w:type="dxa"/>
          </w:tcPr>
          <w:p w14:paraId="46E5059E" w14:textId="17F9662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66795C" w14:paraId="7DFF18C0" w14:textId="77777777" w:rsidTr="0075081A">
        <w:tc>
          <w:tcPr>
            <w:tcW w:w="1728" w:type="dxa"/>
          </w:tcPr>
          <w:p w14:paraId="5AC7A64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43</w:t>
            </w:r>
          </w:p>
        </w:tc>
        <w:tc>
          <w:tcPr>
            <w:tcW w:w="1728" w:type="dxa"/>
          </w:tcPr>
          <w:p w14:paraId="3842B06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133.63354</w:t>
            </w:r>
          </w:p>
        </w:tc>
        <w:tc>
          <w:tcPr>
            <w:tcW w:w="1728" w:type="dxa"/>
          </w:tcPr>
          <w:p w14:paraId="7177667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CA2E2C3" w14:textId="1A42307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15746</w:t>
            </w:r>
          </w:p>
        </w:tc>
        <w:tc>
          <w:tcPr>
            <w:tcW w:w="1728" w:type="dxa"/>
          </w:tcPr>
          <w:p w14:paraId="5FE20C4F" w14:textId="31C214F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0.00609</w:t>
            </w:r>
          </w:p>
        </w:tc>
      </w:tr>
      <w:tr w:rsidR="0066795C" w14:paraId="14777224" w14:textId="77777777" w:rsidTr="0075081A">
        <w:tc>
          <w:tcPr>
            <w:tcW w:w="1728" w:type="dxa"/>
          </w:tcPr>
          <w:p w14:paraId="3E6566B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44</w:t>
            </w:r>
          </w:p>
        </w:tc>
        <w:tc>
          <w:tcPr>
            <w:tcW w:w="1728" w:type="dxa"/>
          </w:tcPr>
          <w:p w14:paraId="5322B37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135.791</w:t>
            </w:r>
          </w:p>
        </w:tc>
        <w:tc>
          <w:tcPr>
            <w:tcW w:w="1728" w:type="dxa"/>
          </w:tcPr>
          <w:p w14:paraId="754C3B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8889C67" w14:textId="3CE2F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19142</w:t>
            </w:r>
          </w:p>
        </w:tc>
        <w:tc>
          <w:tcPr>
            <w:tcW w:w="1728" w:type="dxa"/>
          </w:tcPr>
          <w:p w14:paraId="7BE4D2C9" w14:textId="135CCB4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0.00581</w:t>
            </w:r>
          </w:p>
        </w:tc>
      </w:tr>
      <w:tr w:rsidR="0066795C" w14:paraId="7D4FE0E4" w14:textId="77777777" w:rsidTr="0075081A">
        <w:tc>
          <w:tcPr>
            <w:tcW w:w="1728" w:type="dxa"/>
          </w:tcPr>
          <w:p w14:paraId="4562922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45</w:t>
            </w:r>
          </w:p>
        </w:tc>
        <w:tc>
          <w:tcPr>
            <w:tcW w:w="1728" w:type="dxa"/>
          </w:tcPr>
          <w:p w14:paraId="718D385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141.98242</w:t>
            </w:r>
          </w:p>
        </w:tc>
        <w:tc>
          <w:tcPr>
            <w:tcW w:w="1728" w:type="dxa"/>
          </w:tcPr>
          <w:p w14:paraId="51B7ED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823E2A0" w14:textId="3F6F2AC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11716</w:t>
            </w:r>
          </w:p>
        </w:tc>
        <w:tc>
          <w:tcPr>
            <w:tcW w:w="1728" w:type="dxa"/>
          </w:tcPr>
          <w:p w14:paraId="33B9E340" w14:textId="714A78F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0.00556</w:t>
            </w:r>
          </w:p>
        </w:tc>
      </w:tr>
      <w:tr w:rsidR="0066795C" w14:paraId="1432BC80" w14:textId="77777777" w:rsidTr="0075081A">
        <w:tc>
          <w:tcPr>
            <w:tcW w:w="1728" w:type="dxa"/>
          </w:tcPr>
          <w:p w14:paraId="7C73987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46</w:t>
            </w:r>
          </w:p>
        </w:tc>
        <w:tc>
          <w:tcPr>
            <w:tcW w:w="1728" w:type="dxa"/>
          </w:tcPr>
          <w:p w14:paraId="79AC0C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142.09958</w:t>
            </w:r>
          </w:p>
        </w:tc>
        <w:tc>
          <w:tcPr>
            <w:tcW w:w="1728" w:type="dxa"/>
          </w:tcPr>
          <w:p w14:paraId="586B686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B90FAC8" w14:textId="421008A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00486</w:t>
            </w:r>
          </w:p>
        </w:tc>
        <w:tc>
          <w:tcPr>
            <w:tcW w:w="1728" w:type="dxa"/>
          </w:tcPr>
          <w:p w14:paraId="73F18971" w14:textId="37073C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0.0058</w:t>
            </w:r>
          </w:p>
        </w:tc>
      </w:tr>
      <w:tr w:rsidR="0066795C" w14:paraId="7451467D" w14:textId="77777777" w:rsidTr="0075081A">
        <w:tc>
          <w:tcPr>
            <w:tcW w:w="1728" w:type="dxa"/>
          </w:tcPr>
          <w:p w14:paraId="797625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47</w:t>
            </w:r>
          </w:p>
        </w:tc>
        <w:tc>
          <w:tcPr>
            <w:tcW w:w="1728" w:type="dxa"/>
          </w:tcPr>
          <w:p w14:paraId="447B70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145.10443</w:t>
            </w:r>
          </w:p>
        </w:tc>
        <w:tc>
          <w:tcPr>
            <w:tcW w:w="1728" w:type="dxa"/>
          </w:tcPr>
          <w:p w14:paraId="4EA1691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148798F" w14:textId="421287F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2604</w:t>
            </w:r>
          </w:p>
        </w:tc>
        <w:tc>
          <w:tcPr>
            <w:tcW w:w="1728" w:type="dxa"/>
          </w:tcPr>
          <w:p w14:paraId="746C2841" w14:textId="0FE9D9B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0.00555</w:t>
            </w:r>
          </w:p>
        </w:tc>
      </w:tr>
      <w:tr w:rsidR="0066795C" w14:paraId="3FB9929E" w14:textId="77777777" w:rsidTr="0075081A">
        <w:tc>
          <w:tcPr>
            <w:tcW w:w="1728" w:type="dxa"/>
          </w:tcPr>
          <w:p w14:paraId="6D0A13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48</w:t>
            </w:r>
          </w:p>
        </w:tc>
        <w:tc>
          <w:tcPr>
            <w:tcW w:w="1728" w:type="dxa"/>
          </w:tcPr>
          <w:p w14:paraId="3698641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146.36483</w:t>
            </w:r>
          </w:p>
        </w:tc>
        <w:tc>
          <w:tcPr>
            <w:tcW w:w="1728" w:type="dxa"/>
          </w:tcPr>
          <w:p w14:paraId="0F43927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E564169" w14:textId="5269762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45093</w:t>
            </w:r>
          </w:p>
        </w:tc>
        <w:tc>
          <w:tcPr>
            <w:tcW w:w="1728" w:type="dxa"/>
          </w:tcPr>
          <w:p w14:paraId="3E1827BF" w14:textId="281E649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0.00532</w:t>
            </w:r>
          </w:p>
        </w:tc>
      </w:tr>
      <w:tr w:rsidR="0066795C" w14:paraId="4878CD9D" w14:textId="77777777" w:rsidTr="0075081A">
        <w:tc>
          <w:tcPr>
            <w:tcW w:w="1728" w:type="dxa"/>
          </w:tcPr>
          <w:p w14:paraId="4D3A952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49</w:t>
            </w:r>
          </w:p>
        </w:tc>
        <w:tc>
          <w:tcPr>
            <w:tcW w:w="1728" w:type="dxa"/>
          </w:tcPr>
          <w:p w14:paraId="5B781C1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149.81576</w:t>
            </w:r>
          </w:p>
        </w:tc>
        <w:tc>
          <w:tcPr>
            <w:tcW w:w="1728" w:type="dxa"/>
          </w:tcPr>
          <w:p w14:paraId="29DB211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6910456" w14:textId="76B876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45823</w:t>
            </w:r>
          </w:p>
        </w:tc>
        <w:tc>
          <w:tcPr>
            <w:tcW w:w="1728" w:type="dxa"/>
          </w:tcPr>
          <w:p w14:paraId="14602BB0" w14:textId="3DAADDF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0.00553</w:t>
            </w:r>
          </w:p>
        </w:tc>
      </w:tr>
      <w:tr w:rsidR="0066795C" w14:paraId="00110CAB" w14:textId="77777777" w:rsidTr="0075081A">
        <w:tc>
          <w:tcPr>
            <w:tcW w:w="1728" w:type="dxa"/>
          </w:tcPr>
          <w:p w14:paraId="5D74CF3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50</w:t>
            </w:r>
          </w:p>
        </w:tc>
        <w:tc>
          <w:tcPr>
            <w:tcW w:w="1728" w:type="dxa"/>
          </w:tcPr>
          <w:p w14:paraId="653F0A6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158.27398</w:t>
            </w:r>
          </w:p>
        </w:tc>
        <w:tc>
          <w:tcPr>
            <w:tcW w:w="1728" w:type="dxa"/>
          </w:tcPr>
          <w:p w14:paraId="3E7F414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32F8002F" w14:textId="687D071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13498</w:t>
            </w:r>
          </w:p>
        </w:tc>
        <w:tc>
          <w:tcPr>
            <w:tcW w:w="1728" w:type="dxa"/>
          </w:tcPr>
          <w:p w14:paraId="6F2BD82C" w14:textId="02EF5F6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0.00531</w:t>
            </w:r>
          </w:p>
        </w:tc>
      </w:tr>
      <w:tr w:rsidR="0066795C" w14:paraId="73065AA6" w14:textId="77777777" w:rsidTr="0075081A">
        <w:tc>
          <w:tcPr>
            <w:tcW w:w="1728" w:type="dxa"/>
          </w:tcPr>
          <w:p w14:paraId="291FB93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51</w:t>
            </w:r>
          </w:p>
        </w:tc>
        <w:tc>
          <w:tcPr>
            <w:tcW w:w="1728" w:type="dxa"/>
          </w:tcPr>
          <w:p w14:paraId="411041B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158.40896</w:t>
            </w:r>
          </w:p>
        </w:tc>
        <w:tc>
          <w:tcPr>
            <w:tcW w:w="1728" w:type="dxa"/>
          </w:tcPr>
          <w:p w14:paraId="27B560A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4497401" w14:textId="706F02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35472</w:t>
            </w:r>
          </w:p>
        </w:tc>
        <w:tc>
          <w:tcPr>
            <w:tcW w:w="1728" w:type="dxa"/>
          </w:tcPr>
          <w:p w14:paraId="40F430F1" w14:textId="2427813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0.0051</w:t>
            </w:r>
          </w:p>
        </w:tc>
      </w:tr>
      <w:tr w:rsidR="0066795C" w14:paraId="46A0C6C1" w14:textId="77777777" w:rsidTr="0075081A">
        <w:tc>
          <w:tcPr>
            <w:tcW w:w="1728" w:type="dxa"/>
          </w:tcPr>
          <w:p w14:paraId="55D08E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52</w:t>
            </w:r>
          </w:p>
        </w:tc>
        <w:tc>
          <w:tcPr>
            <w:tcW w:w="1728" w:type="dxa"/>
          </w:tcPr>
          <w:p w14:paraId="3D0A3CF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158.76368</w:t>
            </w:r>
          </w:p>
        </w:tc>
        <w:tc>
          <w:tcPr>
            <w:tcW w:w="1728" w:type="dxa"/>
          </w:tcPr>
          <w:p w14:paraId="4CD21E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3D8EE9C" w14:textId="7ED8C9D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225</w:t>
            </w:r>
          </w:p>
        </w:tc>
        <w:tc>
          <w:tcPr>
            <w:tcW w:w="1728" w:type="dxa"/>
          </w:tcPr>
          <w:p w14:paraId="2446AE7D" w14:textId="7B9EAA2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0.0049</w:t>
            </w:r>
          </w:p>
        </w:tc>
      </w:tr>
      <w:tr w:rsidR="0066795C" w14:paraId="760DD860" w14:textId="77777777" w:rsidTr="0075081A">
        <w:tc>
          <w:tcPr>
            <w:tcW w:w="1728" w:type="dxa"/>
          </w:tcPr>
          <w:p w14:paraId="20F5AFA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53</w:t>
            </w:r>
          </w:p>
        </w:tc>
        <w:tc>
          <w:tcPr>
            <w:tcW w:w="1728" w:type="dxa"/>
          </w:tcPr>
          <w:p w14:paraId="0C6190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161.98868</w:t>
            </w:r>
          </w:p>
        </w:tc>
        <w:tc>
          <w:tcPr>
            <w:tcW w:w="1728" w:type="dxa"/>
          </w:tcPr>
          <w:p w14:paraId="15F867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5AE83CE" w14:textId="1A6DC6B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06757</w:t>
            </w:r>
          </w:p>
        </w:tc>
        <w:tc>
          <w:tcPr>
            <w:tcW w:w="1728" w:type="dxa"/>
          </w:tcPr>
          <w:p w14:paraId="430370DE" w14:textId="1DE08F8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0.00508</w:t>
            </w:r>
          </w:p>
        </w:tc>
      </w:tr>
      <w:tr w:rsidR="0066795C" w14:paraId="51D78594" w14:textId="77777777" w:rsidTr="0075081A">
        <w:tc>
          <w:tcPr>
            <w:tcW w:w="1728" w:type="dxa"/>
          </w:tcPr>
          <w:p w14:paraId="0C32D20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54</w:t>
            </w:r>
          </w:p>
        </w:tc>
        <w:tc>
          <w:tcPr>
            <w:tcW w:w="1728" w:type="dxa"/>
          </w:tcPr>
          <w:p w14:paraId="14AF8FB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163.05625</w:t>
            </w:r>
          </w:p>
        </w:tc>
        <w:tc>
          <w:tcPr>
            <w:tcW w:w="1728" w:type="dxa"/>
          </w:tcPr>
          <w:p w14:paraId="2E2A06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D4A0E3D" w14:textId="19A8D5F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81291</w:t>
            </w:r>
          </w:p>
        </w:tc>
        <w:tc>
          <w:tcPr>
            <w:tcW w:w="1728" w:type="dxa"/>
          </w:tcPr>
          <w:p w14:paraId="3D110AC9" w14:textId="2C4DAB0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0.00489</w:t>
            </w:r>
          </w:p>
        </w:tc>
      </w:tr>
      <w:tr w:rsidR="0066795C" w14:paraId="10FABBDE" w14:textId="77777777" w:rsidTr="0075081A">
        <w:tc>
          <w:tcPr>
            <w:tcW w:w="1728" w:type="dxa"/>
          </w:tcPr>
          <w:p w14:paraId="542C605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55</w:t>
            </w:r>
          </w:p>
        </w:tc>
        <w:tc>
          <w:tcPr>
            <w:tcW w:w="1728" w:type="dxa"/>
          </w:tcPr>
          <w:p w14:paraId="457816A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165.86916</w:t>
            </w:r>
          </w:p>
        </w:tc>
        <w:tc>
          <w:tcPr>
            <w:tcW w:w="1728" w:type="dxa"/>
          </w:tcPr>
          <w:p w14:paraId="2B0A285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FB95383" w14:textId="126235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23337</w:t>
            </w:r>
          </w:p>
        </w:tc>
        <w:tc>
          <w:tcPr>
            <w:tcW w:w="1728" w:type="dxa"/>
          </w:tcPr>
          <w:p w14:paraId="43C5A93F" w14:textId="42A94F7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0.00505</w:t>
            </w:r>
          </w:p>
        </w:tc>
      </w:tr>
      <w:tr w:rsidR="0066795C" w14:paraId="6D253AA2" w14:textId="77777777" w:rsidTr="0075081A">
        <w:tc>
          <w:tcPr>
            <w:tcW w:w="1728" w:type="dxa"/>
          </w:tcPr>
          <w:p w14:paraId="7E05EF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56</w:t>
            </w:r>
          </w:p>
        </w:tc>
        <w:tc>
          <w:tcPr>
            <w:tcW w:w="1728" w:type="dxa"/>
          </w:tcPr>
          <w:p w14:paraId="44B9DA3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167.10253</w:t>
            </w:r>
          </w:p>
        </w:tc>
        <w:tc>
          <w:tcPr>
            <w:tcW w:w="1728" w:type="dxa"/>
          </w:tcPr>
          <w:p w14:paraId="28F4BB2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4FBCC532" w14:textId="6FAB97F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725</w:t>
            </w:r>
          </w:p>
        </w:tc>
        <w:tc>
          <w:tcPr>
            <w:tcW w:w="1728" w:type="dxa"/>
          </w:tcPr>
          <w:p w14:paraId="17E5FCF0" w14:textId="37B955C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0.00487</w:t>
            </w:r>
          </w:p>
        </w:tc>
      </w:tr>
      <w:tr w:rsidR="0066795C" w14:paraId="4DAAF22F" w14:textId="77777777" w:rsidTr="0075081A">
        <w:tc>
          <w:tcPr>
            <w:tcW w:w="1728" w:type="dxa"/>
          </w:tcPr>
          <w:p w14:paraId="484742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57</w:t>
            </w:r>
          </w:p>
        </w:tc>
        <w:tc>
          <w:tcPr>
            <w:tcW w:w="1728" w:type="dxa"/>
          </w:tcPr>
          <w:p w14:paraId="70D1E6A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169.82754</w:t>
            </w:r>
          </w:p>
        </w:tc>
        <w:tc>
          <w:tcPr>
            <w:tcW w:w="1728" w:type="dxa"/>
          </w:tcPr>
          <w:p w14:paraId="3F89978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1C875616" w14:textId="01A84C3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59443</w:t>
            </w:r>
          </w:p>
        </w:tc>
        <w:tc>
          <w:tcPr>
            <w:tcW w:w="1728" w:type="dxa"/>
          </w:tcPr>
          <w:p w14:paraId="0EFE5260" w14:textId="6B79D3C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0.0047</w:t>
            </w:r>
          </w:p>
        </w:tc>
      </w:tr>
      <w:tr w:rsidR="0066795C" w14:paraId="4BD8B5CC" w14:textId="77777777" w:rsidTr="0075081A">
        <w:tc>
          <w:tcPr>
            <w:tcW w:w="1728" w:type="dxa"/>
          </w:tcPr>
          <w:p w14:paraId="3219CF9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58</w:t>
            </w:r>
          </w:p>
        </w:tc>
        <w:tc>
          <w:tcPr>
            <w:tcW w:w="1728" w:type="dxa"/>
          </w:tcPr>
          <w:p w14:paraId="233D978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170.42197</w:t>
            </w:r>
          </w:p>
        </w:tc>
        <w:tc>
          <w:tcPr>
            <w:tcW w:w="1728" w:type="dxa"/>
          </w:tcPr>
          <w:p w14:paraId="0CEA7D9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1AE1E7FF" w14:textId="4CAB8C6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79413</w:t>
            </w:r>
          </w:p>
        </w:tc>
        <w:tc>
          <w:tcPr>
            <w:tcW w:w="1728" w:type="dxa"/>
          </w:tcPr>
          <w:p w14:paraId="678DF40E" w14:textId="40B09AE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0.00484</w:t>
            </w:r>
          </w:p>
        </w:tc>
      </w:tr>
      <w:tr w:rsidR="0066795C" w14:paraId="69209506" w14:textId="77777777" w:rsidTr="0075081A">
        <w:tc>
          <w:tcPr>
            <w:tcW w:w="1728" w:type="dxa"/>
          </w:tcPr>
          <w:p w14:paraId="53C31E7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59</w:t>
            </w:r>
          </w:p>
        </w:tc>
        <w:tc>
          <w:tcPr>
            <w:tcW w:w="1728" w:type="dxa"/>
          </w:tcPr>
          <w:p w14:paraId="7F7570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171.21611</w:t>
            </w:r>
          </w:p>
        </w:tc>
        <w:tc>
          <w:tcPr>
            <w:tcW w:w="1728" w:type="dxa"/>
          </w:tcPr>
          <w:p w14:paraId="577969C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7DB7D36" w14:textId="301A1D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02425</w:t>
            </w:r>
          </w:p>
        </w:tc>
        <w:tc>
          <w:tcPr>
            <w:tcW w:w="1728" w:type="dxa"/>
          </w:tcPr>
          <w:p w14:paraId="6A5F67DE" w14:textId="24376CD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0.00468</w:t>
            </w:r>
          </w:p>
        </w:tc>
      </w:tr>
      <w:tr w:rsidR="0066795C" w14:paraId="74257D1B" w14:textId="77777777" w:rsidTr="0075081A">
        <w:tc>
          <w:tcPr>
            <w:tcW w:w="1728" w:type="dxa"/>
          </w:tcPr>
          <w:p w14:paraId="2201FE2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60</w:t>
            </w:r>
          </w:p>
        </w:tc>
        <w:tc>
          <w:tcPr>
            <w:tcW w:w="1728" w:type="dxa"/>
          </w:tcPr>
          <w:p w14:paraId="41807C2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171.24036</w:t>
            </w:r>
          </w:p>
        </w:tc>
        <w:tc>
          <w:tcPr>
            <w:tcW w:w="1728" w:type="dxa"/>
          </w:tcPr>
          <w:p w14:paraId="7928D24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2E176793" w14:textId="100EB0F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44192</w:t>
            </w:r>
          </w:p>
        </w:tc>
        <w:tc>
          <w:tcPr>
            <w:tcW w:w="1728" w:type="dxa"/>
          </w:tcPr>
          <w:p w14:paraId="52ED4965" w14:textId="402CEF4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0.00452</w:t>
            </w:r>
          </w:p>
        </w:tc>
      </w:tr>
      <w:tr w:rsidR="0066795C" w14:paraId="513BBCC8" w14:textId="77777777" w:rsidTr="0075081A">
        <w:tc>
          <w:tcPr>
            <w:tcW w:w="1728" w:type="dxa"/>
          </w:tcPr>
          <w:p w14:paraId="5D3D77B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61</w:t>
            </w:r>
          </w:p>
        </w:tc>
        <w:tc>
          <w:tcPr>
            <w:tcW w:w="1728" w:type="dxa"/>
          </w:tcPr>
          <w:p w14:paraId="1A2641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172.68228</w:t>
            </w:r>
          </w:p>
        </w:tc>
        <w:tc>
          <w:tcPr>
            <w:tcW w:w="1728" w:type="dxa"/>
          </w:tcPr>
          <w:p w14:paraId="489F672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6458DDA" w14:textId="3213446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66148</w:t>
            </w:r>
          </w:p>
        </w:tc>
        <w:tc>
          <w:tcPr>
            <w:tcW w:w="1728" w:type="dxa"/>
          </w:tcPr>
          <w:p w14:paraId="555FA4A2" w14:textId="245F5E9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0.00437</w:t>
            </w:r>
          </w:p>
        </w:tc>
      </w:tr>
      <w:tr w:rsidR="0066795C" w14:paraId="67C0484E" w14:textId="77777777" w:rsidTr="0075081A">
        <w:tc>
          <w:tcPr>
            <w:tcW w:w="1728" w:type="dxa"/>
          </w:tcPr>
          <w:p w14:paraId="7BC62E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62</w:t>
            </w:r>
          </w:p>
        </w:tc>
        <w:tc>
          <w:tcPr>
            <w:tcW w:w="1728" w:type="dxa"/>
          </w:tcPr>
          <w:p w14:paraId="7CDFC50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175.34376</w:t>
            </w:r>
          </w:p>
        </w:tc>
        <w:tc>
          <w:tcPr>
            <w:tcW w:w="1728" w:type="dxa"/>
          </w:tcPr>
          <w:p w14:paraId="2F96E10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A43C600" w14:textId="379E0C9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71647</w:t>
            </w:r>
          </w:p>
        </w:tc>
        <w:tc>
          <w:tcPr>
            <w:tcW w:w="1728" w:type="dxa"/>
          </w:tcPr>
          <w:p w14:paraId="250FBC87" w14:textId="31EF2BA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0.00449</w:t>
            </w:r>
          </w:p>
        </w:tc>
      </w:tr>
      <w:tr w:rsidR="0066795C" w14:paraId="5727EBCD" w14:textId="77777777" w:rsidTr="0075081A">
        <w:tc>
          <w:tcPr>
            <w:tcW w:w="1728" w:type="dxa"/>
          </w:tcPr>
          <w:p w14:paraId="56A2BA3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63</w:t>
            </w:r>
          </w:p>
        </w:tc>
        <w:tc>
          <w:tcPr>
            <w:tcW w:w="1728" w:type="dxa"/>
          </w:tcPr>
          <w:p w14:paraId="3BCDCC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176.06022</w:t>
            </w:r>
          </w:p>
        </w:tc>
        <w:tc>
          <w:tcPr>
            <w:tcW w:w="1728" w:type="dxa"/>
          </w:tcPr>
          <w:p w14:paraId="611EED8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8A642C" w14:textId="1ADA1A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75142</w:t>
            </w:r>
          </w:p>
        </w:tc>
        <w:tc>
          <w:tcPr>
            <w:tcW w:w="1728" w:type="dxa"/>
          </w:tcPr>
          <w:p w14:paraId="2A31E4EC" w14:textId="4B60BFE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0.00435</w:t>
            </w:r>
          </w:p>
        </w:tc>
      </w:tr>
      <w:tr w:rsidR="0066795C" w14:paraId="05245844" w14:textId="77777777" w:rsidTr="0075081A">
        <w:tc>
          <w:tcPr>
            <w:tcW w:w="1728" w:type="dxa"/>
          </w:tcPr>
          <w:p w14:paraId="318E0EE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64</w:t>
            </w:r>
          </w:p>
        </w:tc>
        <w:tc>
          <w:tcPr>
            <w:tcW w:w="1728" w:type="dxa"/>
          </w:tcPr>
          <w:p w14:paraId="31DEC8A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177.81165</w:t>
            </w:r>
          </w:p>
        </w:tc>
        <w:tc>
          <w:tcPr>
            <w:tcW w:w="1728" w:type="dxa"/>
          </w:tcPr>
          <w:p w14:paraId="4AC4777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E293241" w14:textId="6474539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74419</w:t>
            </w:r>
          </w:p>
        </w:tc>
        <w:tc>
          <w:tcPr>
            <w:tcW w:w="1728" w:type="dxa"/>
          </w:tcPr>
          <w:p w14:paraId="3D79CFC4" w14:textId="3D71319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0.00446</w:t>
            </w:r>
          </w:p>
        </w:tc>
      </w:tr>
      <w:tr w:rsidR="0066795C" w14:paraId="3C7B5C8B" w14:textId="77777777" w:rsidTr="0075081A">
        <w:tc>
          <w:tcPr>
            <w:tcW w:w="1728" w:type="dxa"/>
          </w:tcPr>
          <w:p w14:paraId="5E5AD5C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65</w:t>
            </w:r>
          </w:p>
        </w:tc>
        <w:tc>
          <w:tcPr>
            <w:tcW w:w="1728" w:type="dxa"/>
          </w:tcPr>
          <w:p w14:paraId="5DC94D6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182.55584</w:t>
            </w:r>
          </w:p>
        </w:tc>
        <w:tc>
          <w:tcPr>
            <w:tcW w:w="1728" w:type="dxa"/>
          </w:tcPr>
          <w:p w14:paraId="0EAA3A4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38AD744" w14:textId="675A5C7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26822</w:t>
            </w:r>
          </w:p>
        </w:tc>
        <w:tc>
          <w:tcPr>
            <w:tcW w:w="1728" w:type="dxa"/>
          </w:tcPr>
          <w:p w14:paraId="70710FE3" w14:textId="3BB1BC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0.00433</w:t>
            </w:r>
          </w:p>
        </w:tc>
      </w:tr>
      <w:tr w:rsidR="0066795C" w14:paraId="120232F1" w14:textId="77777777" w:rsidTr="0075081A">
        <w:tc>
          <w:tcPr>
            <w:tcW w:w="1728" w:type="dxa"/>
          </w:tcPr>
          <w:p w14:paraId="639A1BA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66</w:t>
            </w:r>
          </w:p>
        </w:tc>
        <w:tc>
          <w:tcPr>
            <w:tcW w:w="1728" w:type="dxa"/>
          </w:tcPr>
          <w:p w14:paraId="2A24E49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185.82406</w:t>
            </w:r>
          </w:p>
        </w:tc>
        <w:tc>
          <w:tcPr>
            <w:tcW w:w="1728" w:type="dxa"/>
          </w:tcPr>
          <w:p w14:paraId="64622A6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50292EE" w14:textId="0327889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90929</w:t>
            </w:r>
          </w:p>
        </w:tc>
        <w:tc>
          <w:tcPr>
            <w:tcW w:w="1728" w:type="dxa"/>
          </w:tcPr>
          <w:p w14:paraId="6ECB8D8C" w14:textId="765220F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0.0042</w:t>
            </w:r>
          </w:p>
        </w:tc>
      </w:tr>
      <w:tr w:rsidR="0066795C" w14:paraId="55087BE5" w14:textId="77777777" w:rsidTr="0075081A">
        <w:tc>
          <w:tcPr>
            <w:tcW w:w="1728" w:type="dxa"/>
          </w:tcPr>
          <w:p w14:paraId="7968FD6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67</w:t>
            </w:r>
          </w:p>
        </w:tc>
        <w:tc>
          <w:tcPr>
            <w:tcW w:w="1728" w:type="dxa"/>
          </w:tcPr>
          <w:p w14:paraId="4BCF091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188.73335</w:t>
            </w:r>
          </w:p>
        </w:tc>
        <w:tc>
          <w:tcPr>
            <w:tcW w:w="1728" w:type="dxa"/>
          </w:tcPr>
          <w:p w14:paraId="609C0D0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5DAC60F7" w14:textId="2E4A271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04928</w:t>
            </w:r>
          </w:p>
        </w:tc>
        <w:tc>
          <w:tcPr>
            <w:tcW w:w="1728" w:type="dxa"/>
          </w:tcPr>
          <w:p w14:paraId="3910D001" w14:textId="5A4BED7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0.00407</w:t>
            </w:r>
          </w:p>
        </w:tc>
      </w:tr>
      <w:tr w:rsidR="0066795C" w14:paraId="7EDFF38A" w14:textId="77777777" w:rsidTr="0075081A">
        <w:tc>
          <w:tcPr>
            <w:tcW w:w="1728" w:type="dxa"/>
          </w:tcPr>
          <w:p w14:paraId="4185EF9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68</w:t>
            </w:r>
          </w:p>
        </w:tc>
        <w:tc>
          <w:tcPr>
            <w:tcW w:w="1728" w:type="dxa"/>
          </w:tcPr>
          <w:p w14:paraId="4A46115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192.78263</w:t>
            </w:r>
          </w:p>
        </w:tc>
        <w:tc>
          <w:tcPr>
            <w:tcW w:w="1728" w:type="dxa"/>
          </w:tcPr>
          <w:p w14:paraId="7D13C5A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A92F826" w14:textId="56AD9EB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01635</w:t>
            </w:r>
          </w:p>
        </w:tc>
        <w:tc>
          <w:tcPr>
            <w:tcW w:w="1728" w:type="dxa"/>
          </w:tcPr>
          <w:p w14:paraId="7346D17F" w14:textId="3A9F7AA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0.00395</w:t>
            </w:r>
          </w:p>
        </w:tc>
      </w:tr>
      <w:tr w:rsidR="0066795C" w14:paraId="199D1484" w14:textId="77777777" w:rsidTr="0075081A">
        <w:tc>
          <w:tcPr>
            <w:tcW w:w="1728" w:type="dxa"/>
          </w:tcPr>
          <w:p w14:paraId="708EDF7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69</w:t>
            </w:r>
          </w:p>
        </w:tc>
        <w:tc>
          <w:tcPr>
            <w:tcW w:w="1728" w:type="dxa"/>
          </w:tcPr>
          <w:p w14:paraId="341F5B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192.79897</w:t>
            </w:r>
          </w:p>
        </w:tc>
        <w:tc>
          <w:tcPr>
            <w:tcW w:w="1728" w:type="dxa"/>
          </w:tcPr>
          <w:p w14:paraId="320FC34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C304D6" w14:textId="6BF8A18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91291</w:t>
            </w:r>
          </w:p>
        </w:tc>
        <w:tc>
          <w:tcPr>
            <w:tcW w:w="1728" w:type="dxa"/>
          </w:tcPr>
          <w:p w14:paraId="519D4641" w14:textId="7D97926B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0.00405</w:t>
            </w:r>
          </w:p>
        </w:tc>
      </w:tr>
      <w:tr w:rsidR="0066795C" w14:paraId="2925AF9F" w14:textId="77777777" w:rsidTr="0075081A">
        <w:tc>
          <w:tcPr>
            <w:tcW w:w="1728" w:type="dxa"/>
          </w:tcPr>
          <w:p w14:paraId="3A28CAD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70</w:t>
            </w:r>
          </w:p>
        </w:tc>
        <w:tc>
          <w:tcPr>
            <w:tcW w:w="1728" w:type="dxa"/>
          </w:tcPr>
          <w:p w14:paraId="49F99CF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193.71188</w:t>
            </w:r>
          </w:p>
        </w:tc>
        <w:tc>
          <w:tcPr>
            <w:tcW w:w="1728" w:type="dxa"/>
          </w:tcPr>
          <w:p w14:paraId="0807EF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3808792" w14:textId="0A28B6A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59534</w:t>
            </w:r>
          </w:p>
        </w:tc>
        <w:tc>
          <w:tcPr>
            <w:tcW w:w="1728" w:type="dxa"/>
          </w:tcPr>
          <w:p w14:paraId="64DDB997" w14:textId="31ACD50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0.00393</w:t>
            </w:r>
          </w:p>
        </w:tc>
      </w:tr>
      <w:tr w:rsidR="0066795C" w14:paraId="73A71079" w14:textId="77777777" w:rsidTr="0075081A">
        <w:tc>
          <w:tcPr>
            <w:tcW w:w="1728" w:type="dxa"/>
          </w:tcPr>
          <w:p w14:paraId="25CF317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71</w:t>
            </w:r>
          </w:p>
        </w:tc>
        <w:tc>
          <w:tcPr>
            <w:tcW w:w="1728" w:type="dxa"/>
          </w:tcPr>
          <w:p w14:paraId="18A97FB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196.30722</w:t>
            </w:r>
          </w:p>
        </w:tc>
        <w:tc>
          <w:tcPr>
            <w:tcW w:w="1728" w:type="dxa"/>
          </w:tcPr>
          <w:p w14:paraId="399669E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5A6885A6" w14:textId="448013A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29731</w:t>
            </w:r>
          </w:p>
        </w:tc>
        <w:tc>
          <w:tcPr>
            <w:tcW w:w="1728" w:type="dxa"/>
          </w:tcPr>
          <w:p w14:paraId="76DC11E2" w14:textId="0825BF6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0.00382</w:t>
            </w:r>
          </w:p>
        </w:tc>
      </w:tr>
      <w:tr w:rsidR="0066795C" w14:paraId="6E6334D5" w14:textId="77777777" w:rsidTr="0075081A">
        <w:tc>
          <w:tcPr>
            <w:tcW w:w="1728" w:type="dxa"/>
          </w:tcPr>
          <w:p w14:paraId="6B2FD8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lastRenderedPageBreak/>
              <w:t>72</w:t>
            </w:r>
          </w:p>
        </w:tc>
        <w:tc>
          <w:tcPr>
            <w:tcW w:w="1728" w:type="dxa"/>
          </w:tcPr>
          <w:p w14:paraId="25818DA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199.60453</w:t>
            </w:r>
          </w:p>
        </w:tc>
        <w:tc>
          <w:tcPr>
            <w:tcW w:w="1728" w:type="dxa"/>
          </w:tcPr>
          <w:p w14:paraId="7623E20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9A44199" w14:textId="6C0CCD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23093</w:t>
            </w:r>
          </w:p>
        </w:tc>
        <w:tc>
          <w:tcPr>
            <w:tcW w:w="1728" w:type="dxa"/>
          </w:tcPr>
          <w:p w14:paraId="0D757702" w14:textId="6472E6D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0.00391</w:t>
            </w:r>
          </w:p>
        </w:tc>
      </w:tr>
      <w:tr w:rsidR="0066795C" w14:paraId="71AB6AC4" w14:textId="77777777" w:rsidTr="0075081A">
        <w:tc>
          <w:tcPr>
            <w:tcW w:w="1728" w:type="dxa"/>
          </w:tcPr>
          <w:p w14:paraId="6EEEB6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73</w:t>
            </w:r>
          </w:p>
        </w:tc>
        <w:tc>
          <w:tcPr>
            <w:tcW w:w="1728" w:type="dxa"/>
          </w:tcPr>
          <w:p w14:paraId="56DE44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199.83546</w:t>
            </w:r>
          </w:p>
        </w:tc>
        <w:tc>
          <w:tcPr>
            <w:tcW w:w="1728" w:type="dxa"/>
          </w:tcPr>
          <w:p w14:paraId="27E642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78B578C" w14:textId="0068519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77598</w:t>
            </w:r>
          </w:p>
        </w:tc>
        <w:tc>
          <w:tcPr>
            <w:tcW w:w="1728" w:type="dxa"/>
          </w:tcPr>
          <w:p w14:paraId="47AA7731" w14:textId="2993B34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0.00381</w:t>
            </w:r>
          </w:p>
        </w:tc>
      </w:tr>
      <w:tr w:rsidR="0066795C" w14:paraId="30A3F7EB" w14:textId="77777777" w:rsidTr="0075081A">
        <w:tc>
          <w:tcPr>
            <w:tcW w:w="1728" w:type="dxa"/>
          </w:tcPr>
          <w:p w14:paraId="582BC47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74</w:t>
            </w:r>
          </w:p>
        </w:tc>
        <w:tc>
          <w:tcPr>
            <w:tcW w:w="1728" w:type="dxa"/>
          </w:tcPr>
          <w:p w14:paraId="221D967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204.61144</w:t>
            </w:r>
          </w:p>
        </w:tc>
        <w:tc>
          <w:tcPr>
            <w:tcW w:w="1728" w:type="dxa"/>
          </w:tcPr>
          <w:p w14:paraId="6421859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50F5E40" w14:textId="6036E5A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11847</w:t>
            </w:r>
          </w:p>
        </w:tc>
        <w:tc>
          <w:tcPr>
            <w:tcW w:w="1728" w:type="dxa"/>
          </w:tcPr>
          <w:p w14:paraId="699FC05F" w14:textId="1BD5AAC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</w:t>
            </w:r>
          </w:p>
        </w:tc>
      </w:tr>
      <w:tr w:rsidR="0066795C" w14:paraId="03113C1B" w14:textId="77777777" w:rsidTr="0075081A">
        <w:tc>
          <w:tcPr>
            <w:tcW w:w="1728" w:type="dxa"/>
          </w:tcPr>
          <w:p w14:paraId="1D6AD2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75</w:t>
            </w:r>
          </w:p>
        </w:tc>
        <w:tc>
          <w:tcPr>
            <w:tcW w:w="1728" w:type="dxa"/>
          </w:tcPr>
          <w:p w14:paraId="26179A8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211.72991</w:t>
            </w:r>
          </w:p>
        </w:tc>
        <w:tc>
          <w:tcPr>
            <w:tcW w:w="1728" w:type="dxa"/>
          </w:tcPr>
          <w:p w14:paraId="7291163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430D697C" w14:textId="23103B1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02062</w:t>
            </w:r>
          </w:p>
        </w:tc>
        <w:tc>
          <w:tcPr>
            <w:tcW w:w="1728" w:type="dxa"/>
          </w:tcPr>
          <w:p w14:paraId="7494947C" w14:textId="2768887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0.00378</w:t>
            </w:r>
          </w:p>
        </w:tc>
      </w:tr>
      <w:tr w:rsidR="0066795C" w14:paraId="6E117779" w14:textId="77777777" w:rsidTr="0075081A">
        <w:tc>
          <w:tcPr>
            <w:tcW w:w="1728" w:type="dxa"/>
          </w:tcPr>
          <w:p w14:paraId="473B90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76</w:t>
            </w:r>
          </w:p>
        </w:tc>
        <w:tc>
          <w:tcPr>
            <w:tcW w:w="1728" w:type="dxa"/>
          </w:tcPr>
          <w:p w14:paraId="531EB86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220.75053</w:t>
            </w:r>
          </w:p>
        </w:tc>
        <w:tc>
          <w:tcPr>
            <w:tcW w:w="1728" w:type="dxa"/>
          </w:tcPr>
          <w:p w14:paraId="5C9505C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C0AC21C" w14:textId="2802EC0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30021</w:t>
            </w:r>
          </w:p>
        </w:tc>
        <w:tc>
          <w:tcPr>
            <w:tcW w:w="1728" w:type="dxa"/>
          </w:tcPr>
          <w:p w14:paraId="23C595D3" w14:textId="44BF237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0.00368</w:t>
            </w:r>
          </w:p>
        </w:tc>
      </w:tr>
      <w:tr w:rsidR="0066795C" w14:paraId="17EA9F6E" w14:textId="77777777" w:rsidTr="0075081A">
        <w:tc>
          <w:tcPr>
            <w:tcW w:w="1728" w:type="dxa"/>
          </w:tcPr>
          <w:p w14:paraId="2F21432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77</w:t>
            </w:r>
          </w:p>
        </w:tc>
        <w:tc>
          <w:tcPr>
            <w:tcW w:w="1728" w:type="dxa"/>
          </w:tcPr>
          <w:p w14:paraId="2A1A4C7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225.05073</w:t>
            </w:r>
          </w:p>
        </w:tc>
        <w:tc>
          <w:tcPr>
            <w:tcW w:w="1728" w:type="dxa"/>
          </w:tcPr>
          <w:p w14:paraId="4DF36F0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EF65F0B" w14:textId="6735A46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29517</w:t>
            </w:r>
          </w:p>
        </w:tc>
        <w:tc>
          <w:tcPr>
            <w:tcW w:w="1728" w:type="dxa"/>
          </w:tcPr>
          <w:p w14:paraId="1CA8EF22" w14:textId="49C7BB0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0.00359</w:t>
            </w:r>
          </w:p>
        </w:tc>
      </w:tr>
      <w:tr w:rsidR="0066795C" w14:paraId="6F92CC2F" w14:textId="77777777" w:rsidTr="0075081A">
        <w:tc>
          <w:tcPr>
            <w:tcW w:w="1728" w:type="dxa"/>
          </w:tcPr>
          <w:p w14:paraId="1EF2FBA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78</w:t>
            </w:r>
          </w:p>
        </w:tc>
        <w:tc>
          <w:tcPr>
            <w:tcW w:w="1728" w:type="dxa"/>
          </w:tcPr>
          <w:p w14:paraId="6AAD147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225.34591</w:t>
            </w:r>
          </w:p>
        </w:tc>
        <w:tc>
          <w:tcPr>
            <w:tcW w:w="1728" w:type="dxa"/>
          </w:tcPr>
          <w:p w14:paraId="0CF6775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664E00BA" w14:textId="0990CBE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93977</w:t>
            </w:r>
          </w:p>
        </w:tc>
        <w:tc>
          <w:tcPr>
            <w:tcW w:w="1728" w:type="dxa"/>
          </w:tcPr>
          <w:p w14:paraId="597EC685" w14:textId="51925B1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0.0035</w:t>
            </w:r>
          </w:p>
        </w:tc>
      </w:tr>
      <w:tr w:rsidR="0066795C" w14:paraId="25160F95" w14:textId="77777777" w:rsidTr="0075081A">
        <w:tc>
          <w:tcPr>
            <w:tcW w:w="1728" w:type="dxa"/>
          </w:tcPr>
          <w:p w14:paraId="6DB0082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79</w:t>
            </w:r>
          </w:p>
        </w:tc>
        <w:tc>
          <w:tcPr>
            <w:tcW w:w="1728" w:type="dxa"/>
          </w:tcPr>
          <w:p w14:paraId="1536B62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229.28568</w:t>
            </w:r>
          </w:p>
        </w:tc>
        <w:tc>
          <w:tcPr>
            <w:tcW w:w="1728" w:type="dxa"/>
          </w:tcPr>
          <w:p w14:paraId="6EF626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741F53B5" w14:textId="0381FD21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22628</w:t>
            </w:r>
          </w:p>
        </w:tc>
        <w:tc>
          <w:tcPr>
            <w:tcW w:w="1728" w:type="dxa"/>
          </w:tcPr>
          <w:p w14:paraId="70DB3891" w14:textId="62F730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0.00341</w:t>
            </w:r>
          </w:p>
        </w:tc>
      </w:tr>
      <w:tr w:rsidR="0066795C" w14:paraId="760BEC53" w14:textId="77777777" w:rsidTr="0075081A">
        <w:tc>
          <w:tcPr>
            <w:tcW w:w="1728" w:type="dxa"/>
          </w:tcPr>
          <w:p w14:paraId="5A60992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</w:t>
            </w:r>
          </w:p>
        </w:tc>
        <w:tc>
          <w:tcPr>
            <w:tcW w:w="1728" w:type="dxa"/>
          </w:tcPr>
          <w:p w14:paraId="46E1293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230.51196</w:t>
            </w:r>
          </w:p>
        </w:tc>
        <w:tc>
          <w:tcPr>
            <w:tcW w:w="1728" w:type="dxa"/>
          </w:tcPr>
          <w:p w14:paraId="46F702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D398B5C" w14:textId="581F9B4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34159</w:t>
            </w:r>
          </w:p>
        </w:tc>
        <w:tc>
          <w:tcPr>
            <w:tcW w:w="1728" w:type="dxa"/>
          </w:tcPr>
          <w:p w14:paraId="73A402CA" w14:textId="19E8A0B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0.00332</w:t>
            </w:r>
          </w:p>
        </w:tc>
      </w:tr>
      <w:tr w:rsidR="0066795C" w14:paraId="4B2F5361" w14:textId="77777777" w:rsidTr="0075081A">
        <w:tc>
          <w:tcPr>
            <w:tcW w:w="1728" w:type="dxa"/>
          </w:tcPr>
          <w:p w14:paraId="4276308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81</w:t>
            </w:r>
          </w:p>
        </w:tc>
        <w:tc>
          <w:tcPr>
            <w:tcW w:w="1728" w:type="dxa"/>
          </w:tcPr>
          <w:p w14:paraId="4B31699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235.85355</w:t>
            </w:r>
          </w:p>
        </w:tc>
        <w:tc>
          <w:tcPr>
            <w:tcW w:w="1728" w:type="dxa"/>
          </w:tcPr>
          <w:p w14:paraId="41AB99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F1C269F" w14:textId="26D8D24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0,</w:t>
            </w:r>
            <w:r w:rsidRPr="0025565D">
              <w:rPr>
                <w:sz w:val="28"/>
                <w:szCs w:val="28"/>
              </w:rPr>
              <w:t>57016</w:t>
            </w:r>
          </w:p>
        </w:tc>
        <w:tc>
          <w:tcPr>
            <w:tcW w:w="1728" w:type="dxa"/>
          </w:tcPr>
          <w:p w14:paraId="26028EDC" w14:textId="0CC14C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0.00324</w:t>
            </w:r>
          </w:p>
        </w:tc>
      </w:tr>
      <w:tr w:rsidR="0066795C" w14:paraId="7F9B0A3D" w14:textId="77777777" w:rsidTr="0075081A">
        <w:tc>
          <w:tcPr>
            <w:tcW w:w="1728" w:type="dxa"/>
          </w:tcPr>
          <w:p w14:paraId="719E98B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82</w:t>
            </w:r>
          </w:p>
        </w:tc>
        <w:tc>
          <w:tcPr>
            <w:tcW w:w="1728" w:type="dxa"/>
          </w:tcPr>
          <w:p w14:paraId="6C5479B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246.42371</w:t>
            </w:r>
          </w:p>
        </w:tc>
        <w:tc>
          <w:tcPr>
            <w:tcW w:w="1728" w:type="dxa"/>
          </w:tcPr>
          <w:p w14:paraId="7FCE63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2BC5857A" w14:textId="645DD42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12862</w:t>
            </w:r>
          </w:p>
        </w:tc>
        <w:tc>
          <w:tcPr>
            <w:tcW w:w="1728" w:type="dxa"/>
          </w:tcPr>
          <w:p w14:paraId="539E6BD1" w14:textId="07E7F2D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0.00316</w:t>
            </w:r>
          </w:p>
        </w:tc>
      </w:tr>
      <w:tr w:rsidR="0066795C" w14:paraId="0EEBFB9F" w14:textId="77777777" w:rsidTr="0075081A">
        <w:tc>
          <w:tcPr>
            <w:tcW w:w="1728" w:type="dxa"/>
          </w:tcPr>
          <w:p w14:paraId="79E4B3C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83</w:t>
            </w:r>
          </w:p>
        </w:tc>
        <w:tc>
          <w:tcPr>
            <w:tcW w:w="1728" w:type="dxa"/>
          </w:tcPr>
          <w:p w14:paraId="55D1CF9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246.55234</w:t>
            </w:r>
          </w:p>
        </w:tc>
        <w:tc>
          <w:tcPr>
            <w:tcW w:w="1728" w:type="dxa"/>
          </w:tcPr>
          <w:p w14:paraId="6D163F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09A05AE5" w14:textId="66DA226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0141</w:t>
            </w:r>
          </w:p>
        </w:tc>
        <w:tc>
          <w:tcPr>
            <w:tcW w:w="1728" w:type="dxa"/>
          </w:tcPr>
          <w:p w14:paraId="67CBC25B" w14:textId="28A169D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0.00309</w:t>
            </w:r>
          </w:p>
        </w:tc>
      </w:tr>
      <w:tr w:rsidR="0066795C" w14:paraId="31124E70" w14:textId="77777777" w:rsidTr="0075081A">
        <w:tc>
          <w:tcPr>
            <w:tcW w:w="1728" w:type="dxa"/>
          </w:tcPr>
          <w:p w14:paraId="0E20BF1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84</w:t>
            </w:r>
          </w:p>
        </w:tc>
        <w:tc>
          <w:tcPr>
            <w:tcW w:w="1728" w:type="dxa"/>
          </w:tcPr>
          <w:p w14:paraId="194F449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246.56644</w:t>
            </w:r>
          </w:p>
        </w:tc>
        <w:tc>
          <w:tcPr>
            <w:tcW w:w="1728" w:type="dxa"/>
          </w:tcPr>
          <w:p w14:paraId="11067AD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0A46AB8" w14:textId="1173CE8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34884</w:t>
            </w:r>
          </w:p>
        </w:tc>
        <w:tc>
          <w:tcPr>
            <w:tcW w:w="1728" w:type="dxa"/>
          </w:tcPr>
          <w:p w14:paraId="7E9EE709" w14:textId="0769FCEF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0.00301</w:t>
            </w:r>
          </w:p>
        </w:tc>
      </w:tr>
      <w:tr w:rsidR="0066795C" w14:paraId="3EE2DC9B" w14:textId="77777777" w:rsidTr="0075081A">
        <w:tc>
          <w:tcPr>
            <w:tcW w:w="1728" w:type="dxa"/>
          </w:tcPr>
          <w:p w14:paraId="2657F66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85</w:t>
            </w:r>
          </w:p>
        </w:tc>
        <w:tc>
          <w:tcPr>
            <w:tcW w:w="1728" w:type="dxa"/>
          </w:tcPr>
          <w:p w14:paraId="1795A85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246.91527</w:t>
            </w:r>
          </w:p>
        </w:tc>
        <w:tc>
          <w:tcPr>
            <w:tcW w:w="1728" w:type="dxa"/>
          </w:tcPr>
          <w:p w14:paraId="6367C4E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EFAC890" w14:textId="0D6021F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49096</w:t>
            </w:r>
          </w:p>
        </w:tc>
        <w:tc>
          <w:tcPr>
            <w:tcW w:w="1728" w:type="dxa"/>
          </w:tcPr>
          <w:p w14:paraId="15ECF795" w14:textId="44FAA6F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0.00294</w:t>
            </w:r>
          </w:p>
        </w:tc>
      </w:tr>
      <w:tr w:rsidR="0066795C" w14:paraId="01BD6EFC" w14:textId="77777777" w:rsidTr="0075081A">
        <w:tc>
          <w:tcPr>
            <w:tcW w:w="1728" w:type="dxa"/>
          </w:tcPr>
          <w:p w14:paraId="2035F91B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86</w:t>
            </w:r>
          </w:p>
        </w:tc>
        <w:tc>
          <w:tcPr>
            <w:tcW w:w="1728" w:type="dxa"/>
          </w:tcPr>
          <w:p w14:paraId="51A24FA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250.40624</w:t>
            </w:r>
          </w:p>
        </w:tc>
        <w:tc>
          <w:tcPr>
            <w:tcW w:w="1728" w:type="dxa"/>
          </w:tcPr>
          <w:p w14:paraId="5AD5D6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58A57948" w14:textId="7A1E866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67857</w:t>
            </w:r>
          </w:p>
        </w:tc>
        <w:tc>
          <w:tcPr>
            <w:tcW w:w="1728" w:type="dxa"/>
          </w:tcPr>
          <w:p w14:paraId="5F2AA309" w14:textId="1598FC6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0.00287</w:t>
            </w:r>
          </w:p>
        </w:tc>
      </w:tr>
      <w:tr w:rsidR="0066795C" w14:paraId="62E0FD23" w14:textId="77777777" w:rsidTr="0075081A">
        <w:tc>
          <w:tcPr>
            <w:tcW w:w="1728" w:type="dxa"/>
          </w:tcPr>
          <w:p w14:paraId="5B575D7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87</w:t>
            </w:r>
          </w:p>
        </w:tc>
        <w:tc>
          <w:tcPr>
            <w:tcW w:w="1728" w:type="dxa"/>
          </w:tcPr>
          <w:p w14:paraId="41A86BC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253.0848</w:t>
            </w:r>
          </w:p>
        </w:tc>
        <w:tc>
          <w:tcPr>
            <w:tcW w:w="1728" w:type="dxa"/>
          </w:tcPr>
          <w:p w14:paraId="753AA2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65725AD6" w14:textId="40880D5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83745</w:t>
            </w:r>
          </w:p>
        </w:tc>
        <w:tc>
          <w:tcPr>
            <w:tcW w:w="1728" w:type="dxa"/>
          </w:tcPr>
          <w:p w14:paraId="6F13BA5A" w14:textId="144000E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0.00281</w:t>
            </w:r>
          </w:p>
        </w:tc>
      </w:tr>
      <w:tr w:rsidR="0066795C" w14:paraId="5A9B5E0F" w14:textId="77777777" w:rsidTr="0075081A">
        <w:tc>
          <w:tcPr>
            <w:tcW w:w="1728" w:type="dxa"/>
          </w:tcPr>
          <w:p w14:paraId="6C5C1E0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88</w:t>
            </w:r>
          </w:p>
        </w:tc>
        <w:tc>
          <w:tcPr>
            <w:tcW w:w="1728" w:type="dxa"/>
          </w:tcPr>
          <w:p w14:paraId="24F8C51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254.92225</w:t>
            </w:r>
          </w:p>
        </w:tc>
        <w:tc>
          <w:tcPr>
            <w:tcW w:w="1728" w:type="dxa"/>
          </w:tcPr>
          <w:p w14:paraId="76AEC9F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A87002B" w14:textId="68ECE90C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08165</w:t>
            </w:r>
          </w:p>
        </w:tc>
        <w:tc>
          <w:tcPr>
            <w:tcW w:w="1728" w:type="dxa"/>
          </w:tcPr>
          <w:p w14:paraId="181E39C8" w14:textId="49BA97F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0.00274</w:t>
            </w:r>
          </w:p>
        </w:tc>
      </w:tr>
      <w:tr w:rsidR="0066795C" w14:paraId="1C425E50" w14:textId="77777777" w:rsidTr="0075081A">
        <w:tc>
          <w:tcPr>
            <w:tcW w:w="1728" w:type="dxa"/>
          </w:tcPr>
          <w:p w14:paraId="15744C5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89</w:t>
            </w:r>
          </w:p>
        </w:tc>
        <w:tc>
          <w:tcPr>
            <w:tcW w:w="1728" w:type="dxa"/>
          </w:tcPr>
          <w:p w14:paraId="29A0F50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255.00389</w:t>
            </w:r>
          </w:p>
        </w:tc>
        <w:tc>
          <w:tcPr>
            <w:tcW w:w="1728" w:type="dxa"/>
          </w:tcPr>
          <w:p w14:paraId="1EE5D8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C0CB53" w14:textId="2800F9A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11915</w:t>
            </w:r>
          </w:p>
        </w:tc>
        <w:tc>
          <w:tcPr>
            <w:tcW w:w="1728" w:type="dxa"/>
          </w:tcPr>
          <w:p w14:paraId="69452251" w14:textId="2100C36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0.00268</w:t>
            </w:r>
          </w:p>
        </w:tc>
      </w:tr>
      <w:tr w:rsidR="0066795C" w14:paraId="69B4302F" w14:textId="77777777" w:rsidTr="0075081A">
        <w:tc>
          <w:tcPr>
            <w:tcW w:w="1728" w:type="dxa"/>
          </w:tcPr>
          <w:p w14:paraId="3928D1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90</w:t>
            </w:r>
          </w:p>
        </w:tc>
        <w:tc>
          <w:tcPr>
            <w:tcW w:w="1728" w:type="dxa"/>
          </w:tcPr>
          <w:p w14:paraId="6DEF26FC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261.12304</w:t>
            </w:r>
          </w:p>
        </w:tc>
        <w:tc>
          <w:tcPr>
            <w:tcW w:w="1728" w:type="dxa"/>
          </w:tcPr>
          <w:p w14:paraId="0AB782F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3D28FE0D" w14:textId="499065B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42647</w:t>
            </w:r>
          </w:p>
        </w:tc>
        <w:tc>
          <w:tcPr>
            <w:tcW w:w="1728" w:type="dxa"/>
          </w:tcPr>
          <w:p w14:paraId="68A6FFE7" w14:textId="08FD84E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0.00262</w:t>
            </w:r>
          </w:p>
        </w:tc>
      </w:tr>
      <w:tr w:rsidR="0066795C" w14:paraId="5422D13C" w14:textId="77777777" w:rsidTr="0075081A">
        <w:tc>
          <w:tcPr>
            <w:tcW w:w="1728" w:type="dxa"/>
          </w:tcPr>
          <w:p w14:paraId="40A9712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91</w:t>
            </w:r>
          </w:p>
        </w:tc>
        <w:tc>
          <w:tcPr>
            <w:tcW w:w="1728" w:type="dxa"/>
          </w:tcPr>
          <w:p w14:paraId="3F6715E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268.54951</w:t>
            </w:r>
          </w:p>
        </w:tc>
        <w:tc>
          <w:tcPr>
            <w:tcW w:w="1728" w:type="dxa"/>
          </w:tcPr>
          <w:p w14:paraId="70C0EB6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412D09D" w14:textId="303EEF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9984</w:t>
            </w:r>
          </w:p>
        </w:tc>
        <w:tc>
          <w:tcPr>
            <w:tcW w:w="1728" w:type="dxa"/>
          </w:tcPr>
          <w:p w14:paraId="50D9F1EC" w14:textId="3AF4D5C6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0.00256</w:t>
            </w:r>
          </w:p>
        </w:tc>
      </w:tr>
      <w:tr w:rsidR="0066795C" w14:paraId="280184B5" w14:textId="77777777" w:rsidTr="0075081A">
        <w:tc>
          <w:tcPr>
            <w:tcW w:w="1728" w:type="dxa"/>
          </w:tcPr>
          <w:p w14:paraId="56C1D73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92</w:t>
            </w:r>
          </w:p>
        </w:tc>
        <w:tc>
          <w:tcPr>
            <w:tcW w:w="1728" w:type="dxa"/>
          </w:tcPr>
          <w:p w14:paraId="656A52D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271.54791</w:t>
            </w:r>
          </w:p>
        </w:tc>
        <w:tc>
          <w:tcPr>
            <w:tcW w:w="1728" w:type="dxa"/>
          </w:tcPr>
          <w:p w14:paraId="3AF7DCB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1DC1D12" w14:textId="5FC40AB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11951</w:t>
            </w:r>
          </w:p>
        </w:tc>
        <w:tc>
          <w:tcPr>
            <w:tcW w:w="1728" w:type="dxa"/>
          </w:tcPr>
          <w:p w14:paraId="04541049" w14:textId="3CB7D4A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66795C" w14:paraId="70C4EE97" w14:textId="77777777" w:rsidTr="0075081A">
        <w:tc>
          <w:tcPr>
            <w:tcW w:w="1728" w:type="dxa"/>
          </w:tcPr>
          <w:p w14:paraId="5D4CD27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93</w:t>
            </w:r>
          </w:p>
        </w:tc>
        <w:tc>
          <w:tcPr>
            <w:tcW w:w="1728" w:type="dxa"/>
          </w:tcPr>
          <w:p w14:paraId="673320B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273.66742</w:t>
            </w:r>
          </w:p>
        </w:tc>
        <w:tc>
          <w:tcPr>
            <w:tcW w:w="1728" w:type="dxa"/>
          </w:tcPr>
          <w:p w14:paraId="2F7A94C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0CAB362C" w14:textId="37BEB8F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08407</w:t>
            </w:r>
          </w:p>
        </w:tc>
        <w:tc>
          <w:tcPr>
            <w:tcW w:w="1728" w:type="dxa"/>
          </w:tcPr>
          <w:p w14:paraId="1F49E438" w14:textId="2AADD65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0.00257</w:t>
            </w:r>
          </w:p>
        </w:tc>
      </w:tr>
      <w:tr w:rsidR="0066795C" w14:paraId="5B634CD6" w14:textId="77777777" w:rsidTr="0075081A">
        <w:tc>
          <w:tcPr>
            <w:tcW w:w="1728" w:type="dxa"/>
          </w:tcPr>
          <w:p w14:paraId="4E02042D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94</w:t>
            </w:r>
          </w:p>
        </w:tc>
        <w:tc>
          <w:tcPr>
            <w:tcW w:w="1728" w:type="dxa"/>
          </w:tcPr>
          <w:p w14:paraId="3E670CC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274.75149</w:t>
            </w:r>
          </w:p>
        </w:tc>
        <w:tc>
          <w:tcPr>
            <w:tcW w:w="1728" w:type="dxa"/>
          </w:tcPr>
          <w:p w14:paraId="12625E1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62BFDDAF" w14:textId="7900CD5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62197</w:t>
            </w:r>
          </w:p>
        </w:tc>
        <w:tc>
          <w:tcPr>
            <w:tcW w:w="1728" w:type="dxa"/>
          </w:tcPr>
          <w:p w14:paraId="75A87A28" w14:textId="5DEC34B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0.00263</w:t>
            </w:r>
          </w:p>
        </w:tc>
      </w:tr>
      <w:tr w:rsidR="0066795C" w14:paraId="42404F5F" w14:textId="77777777" w:rsidTr="0075081A">
        <w:tc>
          <w:tcPr>
            <w:tcW w:w="1728" w:type="dxa"/>
          </w:tcPr>
          <w:p w14:paraId="0B8794C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95</w:t>
            </w:r>
          </w:p>
        </w:tc>
        <w:tc>
          <w:tcPr>
            <w:tcW w:w="1728" w:type="dxa"/>
          </w:tcPr>
          <w:p w14:paraId="6B631A09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282.37346</w:t>
            </w:r>
          </w:p>
        </w:tc>
        <w:tc>
          <w:tcPr>
            <w:tcW w:w="1728" w:type="dxa"/>
          </w:tcPr>
          <w:p w14:paraId="53EACE9E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72056D45" w14:textId="05458BF3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71227</w:t>
            </w:r>
          </w:p>
        </w:tc>
        <w:tc>
          <w:tcPr>
            <w:tcW w:w="1728" w:type="dxa"/>
          </w:tcPr>
          <w:p w14:paraId="553DE328" w14:textId="679445C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0.00258</w:t>
            </w:r>
          </w:p>
        </w:tc>
      </w:tr>
      <w:tr w:rsidR="0066795C" w14:paraId="54F2F886" w14:textId="77777777" w:rsidTr="0075081A">
        <w:tc>
          <w:tcPr>
            <w:tcW w:w="1728" w:type="dxa"/>
          </w:tcPr>
          <w:p w14:paraId="3831C12F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96</w:t>
            </w:r>
          </w:p>
        </w:tc>
        <w:tc>
          <w:tcPr>
            <w:tcW w:w="1728" w:type="dxa"/>
          </w:tcPr>
          <w:p w14:paraId="67CD0176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283.08573</w:t>
            </w:r>
          </w:p>
        </w:tc>
        <w:tc>
          <w:tcPr>
            <w:tcW w:w="1728" w:type="dxa"/>
          </w:tcPr>
          <w:p w14:paraId="3EBE0075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1A245442" w14:textId="37355FB5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15614</w:t>
            </w:r>
          </w:p>
        </w:tc>
        <w:tc>
          <w:tcPr>
            <w:tcW w:w="1728" w:type="dxa"/>
          </w:tcPr>
          <w:p w14:paraId="7EC133F3" w14:textId="155B88AE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66795C" w14:paraId="3CF2C893" w14:textId="77777777" w:rsidTr="0075081A">
        <w:tc>
          <w:tcPr>
            <w:tcW w:w="1728" w:type="dxa"/>
          </w:tcPr>
          <w:p w14:paraId="0835014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97</w:t>
            </w:r>
          </w:p>
        </w:tc>
        <w:tc>
          <w:tcPr>
            <w:tcW w:w="1728" w:type="dxa"/>
          </w:tcPr>
          <w:p w14:paraId="747EB70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290.24187</w:t>
            </w:r>
          </w:p>
        </w:tc>
        <w:tc>
          <w:tcPr>
            <w:tcW w:w="1728" w:type="dxa"/>
          </w:tcPr>
          <w:p w14:paraId="3C40E7F4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210F5615" w14:textId="4497C7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57103</w:t>
            </w:r>
          </w:p>
        </w:tc>
        <w:tc>
          <w:tcPr>
            <w:tcW w:w="1728" w:type="dxa"/>
          </w:tcPr>
          <w:p w14:paraId="64662052" w14:textId="0C2B8D7D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66795C" w14:paraId="650650F1" w14:textId="77777777" w:rsidTr="0075081A">
        <w:tc>
          <w:tcPr>
            <w:tcW w:w="1728" w:type="dxa"/>
          </w:tcPr>
          <w:p w14:paraId="490580A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98</w:t>
            </w:r>
          </w:p>
        </w:tc>
        <w:tc>
          <w:tcPr>
            <w:tcW w:w="1728" w:type="dxa"/>
          </w:tcPr>
          <w:p w14:paraId="73245011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291.81289</w:t>
            </w:r>
          </w:p>
        </w:tc>
        <w:tc>
          <w:tcPr>
            <w:tcW w:w="1728" w:type="dxa"/>
          </w:tcPr>
          <w:p w14:paraId="53208320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15352A5" w14:textId="35C0A154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27823</w:t>
            </w:r>
          </w:p>
        </w:tc>
        <w:tc>
          <w:tcPr>
            <w:tcW w:w="1728" w:type="dxa"/>
          </w:tcPr>
          <w:p w14:paraId="14964CA0" w14:textId="09E1EE00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0.00252</w:t>
            </w:r>
          </w:p>
        </w:tc>
      </w:tr>
      <w:tr w:rsidR="0066795C" w14:paraId="14BDBB35" w14:textId="77777777" w:rsidTr="0075081A">
        <w:tc>
          <w:tcPr>
            <w:tcW w:w="1728" w:type="dxa"/>
          </w:tcPr>
          <w:p w14:paraId="3E5C1DF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99</w:t>
            </w:r>
          </w:p>
        </w:tc>
        <w:tc>
          <w:tcPr>
            <w:tcW w:w="1728" w:type="dxa"/>
          </w:tcPr>
          <w:p w14:paraId="6EF59212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295.09113</w:t>
            </w:r>
          </w:p>
        </w:tc>
        <w:tc>
          <w:tcPr>
            <w:tcW w:w="1728" w:type="dxa"/>
          </w:tcPr>
          <w:p w14:paraId="5DF1AF7A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BE5CDBD" w14:textId="5F62ACA9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55015</w:t>
            </w:r>
          </w:p>
        </w:tc>
        <w:tc>
          <w:tcPr>
            <w:tcW w:w="1728" w:type="dxa"/>
          </w:tcPr>
          <w:p w14:paraId="5A128D25" w14:textId="72F1F8C8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0.00247</w:t>
            </w:r>
          </w:p>
        </w:tc>
      </w:tr>
      <w:tr w:rsidR="0066795C" w14:paraId="73A3B8E5" w14:textId="77777777" w:rsidTr="0075081A">
        <w:tc>
          <w:tcPr>
            <w:tcW w:w="1728" w:type="dxa"/>
          </w:tcPr>
          <w:p w14:paraId="4DC38FE8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100</w:t>
            </w:r>
          </w:p>
        </w:tc>
        <w:tc>
          <w:tcPr>
            <w:tcW w:w="1728" w:type="dxa"/>
          </w:tcPr>
          <w:p w14:paraId="6274A533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295.64128</w:t>
            </w:r>
          </w:p>
        </w:tc>
        <w:tc>
          <w:tcPr>
            <w:tcW w:w="1728" w:type="dxa"/>
          </w:tcPr>
          <w:p w14:paraId="2FF28147" w14:textId="77777777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5</w:t>
            </w:r>
          </w:p>
        </w:tc>
        <w:tc>
          <w:tcPr>
            <w:tcW w:w="1728" w:type="dxa"/>
          </w:tcPr>
          <w:p w14:paraId="05563BEA" w14:textId="60B8C0F2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04184</w:t>
            </w:r>
          </w:p>
        </w:tc>
        <w:tc>
          <w:tcPr>
            <w:tcW w:w="1728" w:type="dxa"/>
          </w:tcPr>
          <w:p w14:paraId="58453F8C" w14:textId="45B664CA" w:rsidR="0066795C" w:rsidRPr="0025565D" w:rsidRDefault="0066795C" w:rsidP="0066795C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0.00242</w:t>
            </w:r>
          </w:p>
        </w:tc>
      </w:tr>
      <w:tr w:rsidR="000814F4" w14:paraId="495138DC" w14:textId="77777777" w:rsidTr="0075081A">
        <w:tc>
          <w:tcPr>
            <w:tcW w:w="1728" w:type="dxa"/>
          </w:tcPr>
          <w:p w14:paraId="790AC9E2" w14:textId="68398ED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2DEFC9FB" w14:textId="4813B70E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632464CB" w14:textId="73B01BE6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063BABF2" w14:textId="0872D454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728" w:type="dxa"/>
          </w:tcPr>
          <w:p w14:paraId="3A40217B" w14:textId="1E3C2DE2" w:rsidR="000814F4" w:rsidRPr="000814F4" w:rsidRDefault="000814F4" w:rsidP="002B33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25565D" w14:paraId="13F7C8A6" w14:textId="77777777" w:rsidTr="0075081A">
        <w:tc>
          <w:tcPr>
            <w:tcW w:w="1728" w:type="dxa"/>
          </w:tcPr>
          <w:p w14:paraId="764736FB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283</w:t>
            </w:r>
          </w:p>
        </w:tc>
        <w:tc>
          <w:tcPr>
            <w:tcW w:w="1728" w:type="dxa"/>
          </w:tcPr>
          <w:p w14:paraId="251544C1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802.09414</w:t>
            </w:r>
          </w:p>
        </w:tc>
        <w:tc>
          <w:tcPr>
            <w:tcW w:w="1728" w:type="dxa"/>
          </w:tcPr>
          <w:p w14:paraId="3BFB6679" w14:textId="77777777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3696F8F0" w14:textId="0A8E083A" w:rsidR="0025565D" w:rsidRPr="0025565D" w:rsidRDefault="0025565D" w:rsidP="002B33A4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  <w:r w:rsidR="00821EBA"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6362</w:t>
            </w:r>
          </w:p>
        </w:tc>
        <w:tc>
          <w:tcPr>
            <w:tcW w:w="1728" w:type="dxa"/>
          </w:tcPr>
          <w:p w14:paraId="58D8E5E1" w14:textId="39E2DD4B" w:rsidR="0025565D" w:rsidRPr="000E0052" w:rsidRDefault="0025565D" w:rsidP="002B33A4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0.0010</w:t>
            </w:r>
            <w:r w:rsidR="000E0052">
              <w:rPr>
                <w:sz w:val="28"/>
                <w:szCs w:val="28"/>
                <w:lang w:val="en-US"/>
              </w:rPr>
              <w:t>1</w:t>
            </w:r>
          </w:p>
        </w:tc>
      </w:tr>
      <w:tr w:rsidR="000E0286" w14:paraId="65921535" w14:textId="77777777" w:rsidTr="0075081A">
        <w:tc>
          <w:tcPr>
            <w:tcW w:w="1728" w:type="dxa"/>
          </w:tcPr>
          <w:p w14:paraId="23D94EF7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284</w:t>
            </w:r>
          </w:p>
        </w:tc>
        <w:tc>
          <w:tcPr>
            <w:tcW w:w="1728" w:type="dxa"/>
          </w:tcPr>
          <w:p w14:paraId="62B71838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803.73034</w:t>
            </w:r>
          </w:p>
        </w:tc>
        <w:tc>
          <w:tcPr>
            <w:tcW w:w="1728" w:type="dxa"/>
          </w:tcPr>
          <w:p w14:paraId="252908EB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3247DA6A" w14:textId="15CDF02C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9407</w:t>
            </w:r>
          </w:p>
        </w:tc>
        <w:tc>
          <w:tcPr>
            <w:tcW w:w="1728" w:type="dxa"/>
          </w:tcPr>
          <w:p w14:paraId="0992F372" w14:textId="5A651103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0E0286" w14:paraId="5835208D" w14:textId="77777777" w:rsidTr="0075081A">
        <w:tc>
          <w:tcPr>
            <w:tcW w:w="1728" w:type="dxa"/>
          </w:tcPr>
          <w:p w14:paraId="3044865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285</w:t>
            </w:r>
          </w:p>
        </w:tc>
        <w:tc>
          <w:tcPr>
            <w:tcW w:w="1728" w:type="dxa"/>
          </w:tcPr>
          <w:p w14:paraId="4FE1B920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804.67104</w:t>
            </w:r>
          </w:p>
        </w:tc>
        <w:tc>
          <w:tcPr>
            <w:tcW w:w="1728" w:type="dxa"/>
          </w:tcPr>
          <w:p w14:paraId="2187E974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4</w:t>
            </w:r>
          </w:p>
        </w:tc>
        <w:tc>
          <w:tcPr>
            <w:tcW w:w="1728" w:type="dxa"/>
          </w:tcPr>
          <w:p w14:paraId="7613BF09" w14:textId="10BE9A86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17697</w:t>
            </w:r>
          </w:p>
        </w:tc>
        <w:tc>
          <w:tcPr>
            <w:tcW w:w="1728" w:type="dxa"/>
          </w:tcPr>
          <w:p w14:paraId="6E94A970" w14:textId="2EE988FD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0E0286" w14:paraId="39BA6B00" w14:textId="77777777" w:rsidTr="0075081A">
        <w:tc>
          <w:tcPr>
            <w:tcW w:w="1728" w:type="dxa"/>
          </w:tcPr>
          <w:p w14:paraId="092EAC99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286</w:t>
            </w:r>
          </w:p>
        </w:tc>
        <w:tc>
          <w:tcPr>
            <w:tcW w:w="1728" w:type="dxa"/>
          </w:tcPr>
          <w:p w14:paraId="5EA02838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804.84801</w:t>
            </w:r>
          </w:p>
        </w:tc>
        <w:tc>
          <w:tcPr>
            <w:tcW w:w="1728" w:type="dxa"/>
          </w:tcPr>
          <w:p w14:paraId="4133E6DA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</w:p>
        </w:tc>
        <w:tc>
          <w:tcPr>
            <w:tcW w:w="1728" w:type="dxa"/>
          </w:tcPr>
          <w:p w14:paraId="7F2C125B" w14:textId="3D3D87B2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18378</w:t>
            </w:r>
          </w:p>
        </w:tc>
        <w:tc>
          <w:tcPr>
            <w:tcW w:w="1728" w:type="dxa"/>
          </w:tcPr>
          <w:p w14:paraId="58C9331B" w14:textId="37D829E5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0.00102</w:t>
            </w:r>
          </w:p>
        </w:tc>
      </w:tr>
      <w:tr w:rsidR="000E0286" w14:paraId="6DC4010E" w14:textId="77777777" w:rsidTr="0075081A">
        <w:tc>
          <w:tcPr>
            <w:tcW w:w="1728" w:type="dxa"/>
          </w:tcPr>
          <w:p w14:paraId="3FA7B0D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287</w:t>
            </w:r>
          </w:p>
        </w:tc>
        <w:tc>
          <w:tcPr>
            <w:tcW w:w="1728" w:type="dxa"/>
          </w:tcPr>
          <w:p w14:paraId="1F374F9E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808.03179</w:t>
            </w:r>
          </w:p>
        </w:tc>
        <w:tc>
          <w:tcPr>
            <w:tcW w:w="1728" w:type="dxa"/>
          </w:tcPr>
          <w:p w14:paraId="27F62662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</w:t>
            </w:r>
          </w:p>
        </w:tc>
        <w:tc>
          <w:tcPr>
            <w:tcW w:w="1728" w:type="dxa"/>
          </w:tcPr>
          <w:p w14:paraId="292B4A1B" w14:textId="660F6771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41601</w:t>
            </w:r>
          </w:p>
        </w:tc>
        <w:tc>
          <w:tcPr>
            <w:tcW w:w="1728" w:type="dxa"/>
          </w:tcPr>
          <w:p w14:paraId="7CC6B2BD" w14:textId="001465A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0.00101</w:t>
            </w:r>
          </w:p>
        </w:tc>
      </w:tr>
      <w:tr w:rsidR="000E0286" w14:paraId="57CC6CC0" w14:textId="77777777" w:rsidTr="0075081A">
        <w:tc>
          <w:tcPr>
            <w:tcW w:w="1728" w:type="dxa"/>
          </w:tcPr>
          <w:p w14:paraId="136974CB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288</w:t>
            </w:r>
          </w:p>
        </w:tc>
        <w:tc>
          <w:tcPr>
            <w:tcW w:w="1728" w:type="dxa"/>
          </w:tcPr>
          <w:p w14:paraId="4FB24937" w14:textId="77777777" w:rsidR="000E0286" w:rsidRPr="00FE28DB" w:rsidRDefault="000E0286" w:rsidP="000E0286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808.4478</w:t>
            </w:r>
          </w:p>
        </w:tc>
        <w:tc>
          <w:tcPr>
            <w:tcW w:w="1728" w:type="dxa"/>
          </w:tcPr>
          <w:p w14:paraId="05AFA909" w14:textId="77777777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EF480E2" w14:textId="73C17E7D" w:rsidR="000E0286" w:rsidRPr="0025565D" w:rsidRDefault="000E0286" w:rsidP="000E0286">
            <w:pPr>
              <w:rPr>
                <w:sz w:val="28"/>
                <w:szCs w:val="28"/>
              </w:rPr>
            </w:pPr>
            <w:r w:rsidRPr="0025565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  <w:lang w:val="en-US"/>
              </w:rPr>
              <w:t>,</w:t>
            </w:r>
            <w:r w:rsidRPr="0025565D">
              <w:rPr>
                <w:sz w:val="28"/>
                <w:szCs w:val="28"/>
              </w:rPr>
              <w:t>10803</w:t>
            </w:r>
          </w:p>
        </w:tc>
        <w:tc>
          <w:tcPr>
            <w:tcW w:w="1728" w:type="dxa"/>
          </w:tcPr>
          <w:p w14:paraId="450123EF" w14:textId="0BF430BD" w:rsidR="000E0286" w:rsidRPr="003A30D7" w:rsidRDefault="000E0286" w:rsidP="000E0286">
            <w:pPr>
              <w:rPr>
                <w:sz w:val="28"/>
                <w:szCs w:val="28"/>
                <w:lang w:val="en-US"/>
              </w:rPr>
            </w:pPr>
            <w:r w:rsidRPr="0025565D">
              <w:rPr>
                <w:sz w:val="28"/>
                <w:szCs w:val="28"/>
              </w:rPr>
              <w:t>0.001</w:t>
            </w:r>
          </w:p>
        </w:tc>
      </w:tr>
    </w:tbl>
    <w:p w14:paraId="40EF3A16" w14:textId="130F8901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BDC4FAB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4ED50DC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9333348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67979F5" w14:textId="77777777" w:rsidR="00990479" w:rsidRDefault="00990479" w:rsidP="00990479">
      <w:pPr>
        <w:spacing w:line="360" w:lineRule="auto"/>
        <w:jc w:val="center"/>
        <w:rPr>
          <w:b/>
          <w:bCs/>
          <w:sz w:val="28"/>
          <w:szCs w:val="28"/>
        </w:rPr>
      </w:pPr>
    </w:p>
    <w:p w14:paraId="40670F7D" w14:textId="1F54A64A" w:rsidR="005C2393" w:rsidRDefault="005C2393" w:rsidP="00AA406A">
      <w:pPr>
        <w:spacing w:line="360" w:lineRule="auto"/>
        <w:jc w:val="center"/>
        <w:rPr>
          <w:sz w:val="28"/>
          <w:szCs w:val="28"/>
        </w:rPr>
      </w:pPr>
      <w:r w:rsidRPr="005C2393">
        <w:rPr>
          <w:b/>
          <w:bCs/>
          <w:sz w:val="28"/>
          <w:szCs w:val="28"/>
        </w:rPr>
        <w:lastRenderedPageBreak/>
        <w:t>Анализ результатов и выводы</w:t>
      </w:r>
    </w:p>
    <w:p w14:paraId="0FE5D979" w14:textId="77777777" w:rsidR="005C76D4" w:rsidRDefault="005C76D4" w:rsidP="005C2393">
      <w:pPr>
        <w:spacing w:line="360" w:lineRule="auto"/>
        <w:ind w:firstLine="708"/>
        <w:jc w:val="both"/>
        <w:rPr>
          <w:sz w:val="28"/>
          <w:szCs w:val="28"/>
        </w:rPr>
      </w:pPr>
    </w:p>
    <w:p w14:paraId="7F0FC0E2" w14:textId="76AE1844" w:rsidR="005C2393" w:rsidRDefault="005C2393" w:rsidP="005C239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Таблица 2 с данными о состояниях: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"/>
        <w:gridCol w:w="1406"/>
        <w:gridCol w:w="1406"/>
        <w:gridCol w:w="1406"/>
        <w:gridCol w:w="1291"/>
        <w:gridCol w:w="1359"/>
        <w:gridCol w:w="1406"/>
      </w:tblGrid>
      <w:tr w:rsidR="002655AA" w14:paraId="682195CE" w14:textId="77777777" w:rsidTr="00684BAC">
        <w:tc>
          <w:tcPr>
            <w:tcW w:w="1117" w:type="dxa"/>
          </w:tcPr>
          <w:p w14:paraId="47E1471A" w14:textId="77777777" w:rsidR="00A17604" w:rsidRPr="00BA3244" w:rsidRDefault="00A17604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BA3244">
              <w:rPr>
                <w:i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406" w:type="dxa"/>
          </w:tcPr>
          <w:p w14:paraId="2871977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406" w:type="dxa"/>
          </w:tcPr>
          <w:p w14:paraId="28CB5D89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406" w:type="dxa"/>
          </w:tcPr>
          <w:p w14:paraId="1CD00CF0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299" w:type="dxa"/>
          </w:tcPr>
          <w:p w14:paraId="748D278E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99" w:type="dxa"/>
          </w:tcPr>
          <w:p w14:paraId="663360A7" w14:textId="77777777" w:rsidR="00A17604" w:rsidRPr="00F13462" w:rsidRDefault="00A17604" w:rsidP="00A17604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3462">
              <w:rPr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406" w:type="dxa"/>
          </w:tcPr>
          <w:p w14:paraId="5C0FE06D" w14:textId="77777777" w:rsidR="00A17604" w:rsidRPr="00BA3244" w:rsidRDefault="00912790" w:rsidP="00A17604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</m:t>
                    </m:r>
                  </m:e>
                </m:nary>
              </m:oMath>
            </m:oMathPara>
          </w:p>
        </w:tc>
      </w:tr>
      <w:tr w:rsidR="002655AA" w14:paraId="4007B662" w14:textId="77777777" w:rsidTr="00684BAC">
        <w:tc>
          <w:tcPr>
            <w:tcW w:w="1117" w:type="dxa"/>
          </w:tcPr>
          <w:p w14:paraId="6B7CE25D" w14:textId="001CEAF1" w:rsidR="00257F03" w:rsidRPr="00BA3244" w:rsidRDefault="00912790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06" w:type="dxa"/>
          </w:tcPr>
          <w:p w14:paraId="31050485" w14:textId="33C9EC99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0.153846</m:t>
                </m:r>
              </m:oMath>
            </m:oMathPara>
          </w:p>
        </w:tc>
        <w:tc>
          <w:tcPr>
            <w:tcW w:w="1406" w:type="dxa"/>
          </w:tcPr>
          <w:p w14:paraId="288B2A2D" w14:textId="78F3E85C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0.211538</m:t>
                </m:r>
              </m:oMath>
            </m:oMathPara>
          </w:p>
        </w:tc>
        <w:tc>
          <w:tcPr>
            <w:tcW w:w="1406" w:type="dxa"/>
          </w:tcPr>
          <w:p w14:paraId="7DDDBB3D" w14:textId="742ACCE0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0.262821</m:t>
                </m:r>
              </m:oMath>
            </m:oMathPara>
          </w:p>
        </w:tc>
        <w:tc>
          <w:tcPr>
            <w:tcW w:w="1299" w:type="dxa"/>
          </w:tcPr>
          <w:p w14:paraId="3E650A85" w14:textId="25A9A3DB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0.25</m:t>
                </m:r>
              </m:oMath>
            </m:oMathPara>
          </w:p>
        </w:tc>
        <w:tc>
          <w:tcPr>
            <w:tcW w:w="1299" w:type="dxa"/>
          </w:tcPr>
          <w:p w14:paraId="455177CB" w14:textId="1BF61198" w:rsidR="00257F03" w:rsidRPr="00A17FE9" w:rsidRDefault="0099047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0.121795</m:t>
                </m:r>
              </m:oMath>
            </m:oMathPara>
          </w:p>
        </w:tc>
        <w:tc>
          <w:tcPr>
            <w:tcW w:w="1406" w:type="dxa"/>
          </w:tcPr>
          <w:p w14:paraId="616D7AAA" w14:textId="68F4ED0D" w:rsidR="00257F03" w:rsidRPr="00A17FE9" w:rsidRDefault="00E43439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03EF5AA5" w14:textId="77777777" w:rsidTr="00684BAC">
        <w:tc>
          <w:tcPr>
            <w:tcW w:w="1117" w:type="dxa"/>
          </w:tcPr>
          <w:p w14:paraId="02EC934A" w14:textId="2906FB13" w:rsidR="00257F03" w:rsidRPr="00BA3244" w:rsidRDefault="00912790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48DB2E83" w14:textId="59DAE159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</w:rPr>
              <w:t>51</w:t>
            </w:r>
          </w:p>
        </w:tc>
        <w:tc>
          <w:tcPr>
            <w:tcW w:w="1406" w:type="dxa"/>
          </w:tcPr>
          <w:p w14:paraId="1B942D03" w14:textId="3D03FFC1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1406" w:type="dxa"/>
          </w:tcPr>
          <w:p w14:paraId="1E8F9945" w14:textId="5D776295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299" w:type="dxa"/>
          </w:tcPr>
          <w:p w14:paraId="05F7A2FE" w14:textId="480DD54E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1299" w:type="dxa"/>
          </w:tcPr>
          <w:p w14:paraId="0834A339" w14:textId="55BCEFBF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1406" w:type="dxa"/>
          </w:tcPr>
          <w:p w14:paraId="666676FB" w14:textId="32B0C919" w:rsidR="00257F03" w:rsidRPr="00A17FE9" w:rsidRDefault="00257F03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17FE9">
              <w:rPr>
                <w:sz w:val="28"/>
                <w:szCs w:val="28"/>
                <w:lang w:val="en-US"/>
              </w:rPr>
              <w:t>28</w:t>
            </w:r>
            <w:r w:rsidR="003D3563">
              <w:rPr>
                <w:sz w:val="28"/>
                <w:szCs w:val="28"/>
                <w:lang w:val="en-US"/>
              </w:rPr>
              <w:t>8</w:t>
            </w:r>
          </w:p>
        </w:tc>
      </w:tr>
      <w:tr w:rsidR="002655AA" w14:paraId="4A3A7767" w14:textId="77777777" w:rsidTr="00684BAC">
        <w:tc>
          <w:tcPr>
            <w:tcW w:w="1117" w:type="dxa"/>
          </w:tcPr>
          <w:p w14:paraId="10752F28" w14:textId="09FAF132" w:rsidR="00684BAC" w:rsidRPr="00BA3244" w:rsidRDefault="00912790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7A9EC262" w14:textId="39CBE0A4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0.177708</w:t>
            </w:r>
          </w:p>
        </w:tc>
        <w:tc>
          <w:tcPr>
            <w:tcW w:w="1406" w:type="dxa"/>
          </w:tcPr>
          <w:p w14:paraId="379413ED" w14:textId="5D75D30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0.21875</w:t>
            </w:r>
          </w:p>
        </w:tc>
        <w:tc>
          <w:tcPr>
            <w:tcW w:w="1406" w:type="dxa"/>
          </w:tcPr>
          <w:p w14:paraId="46CD3B59" w14:textId="0C2DE9D9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0.19444</w:t>
            </w:r>
          </w:p>
        </w:tc>
        <w:tc>
          <w:tcPr>
            <w:tcW w:w="1299" w:type="dxa"/>
          </w:tcPr>
          <w:p w14:paraId="4A6A8D6A" w14:textId="5870DAAF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0.28819</w:t>
            </w:r>
          </w:p>
        </w:tc>
        <w:tc>
          <w:tcPr>
            <w:tcW w:w="1299" w:type="dxa"/>
          </w:tcPr>
          <w:p w14:paraId="74BFEB4E" w14:textId="7C8255E5" w:rsidR="00684BAC" w:rsidRPr="00325D5F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0.12153</w:t>
            </w:r>
          </w:p>
        </w:tc>
        <w:tc>
          <w:tcPr>
            <w:tcW w:w="1406" w:type="dxa"/>
          </w:tcPr>
          <w:p w14:paraId="01B2FA56" w14:textId="65F54F32" w:rsidR="00684BAC" w:rsidRPr="00684BAC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655AA" w14:paraId="561C3FEF" w14:textId="77777777" w:rsidTr="00684BAC">
        <w:tc>
          <w:tcPr>
            <w:tcW w:w="1117" w:type="dxa"/>
          </w:tcPr>
          <w:p w14:paraId="4003932C" w14:textId="2D15A787" w:rsidR="00684BAC" w:rsidRPr="00BA3244" w:rsidRDefault="00912790" w:rsidP="00684BAC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6431C6EA" w14:textId="63C8A9FA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161.47036</w:t>
            </w:r>
          </w:p>
        </w:tc>
        <w:tc>
          <w:tcPr>
            <w:tcW w:w="1406" w:type="dxa"/>
          </w:tcPr>
          <w:p w14:paraId="64A8E73B" w14:textId="242DC8C5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 xml:space="preserve">197.77465     </w:t>
            </w:r>
          </w:p>
        </w:tc>
        <w:tc>
          <w:tcPr>
            <w:tcW w:w="1406" w:type="dxa"/>
          </w:tcPr>
          <w:p w14:paraId="3EBBB5AC" w14:textId="0B7BE518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146.39323</w:t>
            </w:r>
          </w:p>
        </w:tc>
        <w:tc>
          <w:tcPr>
            <w:tcW w:w="1299" w:type="dxa"/>
          </w:tcPr>
          <w:p w14:paraId="42356F43" w14:textId="2B106DB0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222.5971</w:t>
            </w:r>
          </w:p>
        </w:tc>
        <w:tc>
          <w:tcPr>
            <w:tcW w:w="1299" w:type="dxa"/>
          </w:tcPr>
          <w:p w14:paraId="16FA26C6" w14:textId="304CB39C" w:rsidR="00684BAC" w:rsidRPr="00A17FE9" w:rsidRDefault="00684BAC" w:rsidP="00684BA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25D5F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87.13211</w:t>
            </w:r>
          </w:p>
        </w:tc>
        <w:tc>
          <w:tcPr>
            <w:tcW w:w="1406" w:type="dxa"/>
          </w:tcPr>
          <w:p w14:paraId="15AE2DB5" w14:textId="6D0C3BDB" w:rsidR="00684BAC" w:rsidRPr="000B21B0" w:rsidRDefault="00684BAC" w:rsidP="00684BA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52771C">
              <w:rPr>
                <w:sz w:val="28"/>
                <w:szCs w:val="28"/>
              </w:rPr>
              <w:t>8</w:t>
            </w:r>
            <w:r w:rsidR="000B21B0">
              <w:rPr>
                <w:sz w:val="28"/>
                <w:szCs w:val="28"/>
                <w:lang w:val="en-US"/>
              </w:rPr>
              <w:t>15</w:t>
            </w:r>
            <w:r>
              <w:rPr>
                <w:sz w:val="28"/>
                <w:szCs w:val="28"/>
                <w:lang w:val="en-US"/>
              </w:rPr>
              <w:t>.</w:t>
            </w:r>
            <w:r w:rsidR="000B21B0">
              <w:rPr>
                <w:sz w:val="28"/>
                <w:szCs w:val="28"/>
                <w:lang w:val="en-US"/>
              </w:rPr>
              <w:t>36744</w:t>
            </w:r>
          </w:p>
        </w:tc>
      </w:tr>
      <w:tr w:rsidR="002655AA" w14:paraId="6807725B" w14:textId="77777777" w:rsidTr="00684BAC">
        <w:tc>
          <w:tcPr>
            <w:tcW w:w="1117" w:type="dxa"/>
          </w:tcPr>
          <w:p w14:paraId="14CDA318" w14:textId="7D99D2A0" w:rsidR="00257F03" w:rsidRPr="00BA3244" w:rsidRDefault="00912790" w:rsidP="00257F0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(K)</m:t>
                </m:r>
              </m:oMath>
            </m:oMathPara>
          </w:p>
        </w:tc>
        <w:tc>
          <w:tcPr>
            <w:tcW w:w="1406" w:type="dxa"/>
          </w:tcPr>
          <w:p w14:paraId="2FF69F72" w14:textId="5FED8F09" w:rsidR="00257F03" w:rsidRPr="00B51A9B" w:rsidRDefault="00B51A9B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1A9B">
              <w:rPr>
                <w:sz w:val="28"/>
                <w:szCs w:val="28"/>
              </w:rPr>
              <w:t>0,19803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06" w:type="dxa"/>
          </w:tcPr>
          <w:p w14:paraId="234F9615" w14:textId="06EFACCC" w:rsidR="00257F03" w:rsidRPr="00D6053D" w:rsidRDefault="00D6053D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6053D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0,24255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406" w:type="dxa"/>
          </w:tcPr>
          <w:p w14:paraId="3F3D69E9" w14:textId="2533A569" w:rsidR="00257F03" w:rsidRPr="004143C7" w:rsidRDefault="004143C7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43C7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0,17954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299" w:type="dxa"/>
          </w:tcPr>
          <w:p w14:paraId="3214F805" w14:textId="25DB939A" w:rsidR="00257F03" w:rsidRPr="002655AA" w:rsidRDefault="00AD7971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7971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0,273002</w:t>
            </w:r>
          </w:p>
        </w:tc>
        <w:tc>
          <w:tcPr>
            <w:tcW w:w="1299" w:type="dxa"/>
          </w:tcPr>
          <w:p w14:paraId="697BB2A1" w14:textId="492679AB" w:rsidR="00257F03" w:rsidRPr="00DA6310" w:rsidRDefault="00DA6310" w:rsidP="00257F0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DA6310">
              <w:rPr>
                <w:rFonts w:eastAsiaTheme="minorHAnsi"/>
                <w:color w:val="000000"/>
                <w:sz w:val="28"/>
                <w:szCs w:val="28"/>
                <w:lang w:eastAsia="en-US"/>
              </w:rPr>
              <w:t>0,10686</w:t>
            </w:r>
            <w:r>
              <w:rPr>
                <w:rFonts w:eastAsiaTheme="minorHAnsi"/>
                <w:color w:val="000000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406" w:type="dxa"/>
          </w:tcPr>
          <w:p w14:paraId="4980AA06" w14:textId="1CF5D8C4" w:rsidR="00257F03" w:rsidRPr="00A17FE9" w:rsidRDefault="00DA6310" w:rsidP="00257F0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DA6310">
              <w:rPr>
                <w:sz w:val="28"/>
                <w:szCs w:val="28"/>
              </w:rPr>
              <w:t>1</w:t>
            </w:r>
          </w:p>
        </w:tc>
      </w:tr>
    </w:tbl>
    <w:p w14:paraId="4CCE9594" w14:textId="34B8E06B" w:rsidR="005C2393" w:rsidRDefault="005C2393" w:rsidP="005C2393">
      <w:pPr>
        <w:spacing w:line="360" w:lineRule="auto"/>
        <w:jc w:val="both"/>
        <w:rPr>
          <w:sz w:val="28"/>
          <w:szCs w:val="28"/>
        </w:rPr>
      </w:pPr>
    </w:p>
    <w:p w14:paraId="33863BD1" w14:textId="3FB19DB0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BFB3DD5" w14:textId="107FE68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5BA9957" w14:textId="3299541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F3C5DCF" w14:textId="09E7AB6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17A7B37D" w14:textId="179D7BC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FA36CEC" w14:textId="0B96607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22FFA10E" w14:textId="43D2582C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78D71C3" w14:textId="0852479F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79242F3" w14:textId="211F5A3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AD4C613" w14:textId="5FBF956D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3D45E39" w14:textId="152F929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D1680B1" w14:textId="4353F319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6A1D609" w14:textId="099CC37B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E03FF9A" w14:textId="5A71A071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542505A9" w14:textId="2B5712D7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467A91E7" w14:textId="673C35EA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0BED3A89" w14:textId="26EB5C28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93CBEB5" w14:textId="2A6D2223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70664297" w14:textId="14D52B47" w:rsidR="008C2D2C" w:rsidRDefault="008C2D2C" w:rsidP="008C2D2C">
      <w:pPr>
        <w:pStyle w:val="afe"/>
        <w:jc w:val="center"/>
        <w:rPr>
          <w:rFonts w:ascii="TimesNewRomanPS" w:hAnsi="TimesNewRomanPS"/>
          <w:b/>
          <w:bCs/>
          <w:sz w:val="28"/>
          <w:szCs w:val="28"/>
        </w:rPr>
      </w:pPr>
      <w:r w:rsidRPr="008C2D2C">
        <w:rPr>
          <w:rFonts w:ascii="TimesNewRomanPS" w:hAnsi="TimesNewRomanPS"/>
          <w:b/>
          <w:bCs/>
          <w:sz w:val="28"/>
          <w:szCs w:val="28"/>
        </w:rPr>
        <w:lastRenderedPageBreak/>
        <w:t>Список литературы</w:t>
      </w:r>
    </w:p>
    <w:p w14:paraId="50E9F7C4" w14:textId="77777777" w:rsidR="008C2D2C" w:rsidRPr="008C2D2C" w:rsidRDefault="008C2D2C" w:rsidP="008C2D2C">
      <w:pPr>
        <w:pStyle w:val="afe"/>
        <w:jc w:val="center"/>
        <w:rPr>
          <w:sz w:val="28"/>
          <w:szCs w:val="28"/>
        </w:rPr>
      </w:pPr>
    </w:p>
    <w:p w14:paraId="1E158F26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Лобузов А.А. Гумляева С.Д. Норин Н.В. Задачи по теории случайных процессов – М., 1993. – 68 с. </w:t>
      </w:r>
    </w:p>
    <w:p w14:paraId="3C2154AF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Вентцель Е.С., Овчаров Л.А. Теория случайных процессов и ее инженерные приложения. – М.: Высшая школа, 2007. – 428 с. </w:t>
      </w:r>
    </w:p>
    <w:p w14:paraId="65BA9A09" w14:textId="77777777" w:rsidR="008C2D2C" w:rsidRDefault="008C2D2C" w:rsidP="008C2D2C">
      <w:pPr>
        <w:pStyle w:val="afe"/>
        <w:numPr>
          <w:ilvl w:val="0"/>
          <w:numId w:val="18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Лифшиц М.А. Случайные процессы – от теории к практике. – СПб.: Лань, 2016. – 320 с. </w:t>
      </w:r>
    </w:p>
    <w:p w14:paraId="37C36046" w14:textId="26B2D904" w:rsidR="008C2D2C" w:rsidRDefault="008C2D2C" w:rsidP="005C2393">
      <w:pPr>
        <w:spacing w:line="360" w:lineRule="auto"/>
        <w:jc w:val="both"/>
        <w:rPr>
          <w:sz w:val="28"/>
          <w:szCs w:val="28"/>
        </w:rPr>
      </w:pPr>
    </w:p>
    <w:p w14:paraId="363C2813" w14:textId="3CDA2E8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937D1C7" w14:textId="0D7785E1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D57C043" w14:textId="6A7794A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88F4528" w14:textId="7B5CCB9F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1FC8687" w14:textId="3FC1B4F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54781D5" w14:textId="234C7AA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0A544D" w14:textId="4F50DC9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6C2ABBA1" w14:textId="3E6D1396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9954452" w14:textId="6E6AEE07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73A86A5" w14:textId="3B4C2469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31D9A05" w14:textId="51AAB5C4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D0BF519" w14:textId="6EC6923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52E3B1BA" w14:textId="0426088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213832" w14:textId="0F75AF4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30D12954" w14:textId="632B57C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10D25198" w14:textId="6F90FCD2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84004DE" w14:textId="3B0786CD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2ACB2B42" w14:textId="4F475313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E4AE068" w14:textId="198FF430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2979966" w14:textId="4CE4AE3A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7BFCCE8B" w14:textId="2C8CA4C8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0A0FAAFC" w14:textId="161F416B" w:rsidR="00F9391C" w:rsidRDefault="00F9391C" w:rsidP="005C2393">
      <w:pPr>
        <w:spacing w:line="360" w:lineRule="auto"/>
        <w:jc w:val="both"/>
        <w:rPr>
          <w:sz w:val="28"/>
          <w:szCs w:val="28"/>
        </w:rPr>
      </w:pPr>
    </w:p>
    <w:p w14:paraId="481D5E5E" w14:textId="31ED9D71" w:rsidR="00F9391C" w:rsidRPr="00821EBA" w:rsidRDefault="00F9391C" w:rsidP="00F9391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F9391C">
        <w:rPr>
          <w:b/>
          <w:bCs/>
          <w:sz w:val="28"/>
          <w:szCs w:val="28"/>
        </w:rPr>
        <w:lastRenderedPageBreak/>
        <w:t>Приложение</w:t>
      </w:r>
    </w:p>
    <w:p w14:paraId="706354A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numpy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</w:p>
    <w:p w14:paraId="2DB3827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</w:p>
    <w:p w14:paraId="7D167EB4" w14:textId="78037462" w:rsid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from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math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import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fabs</w:t>
      </w:r>
    </w:p>
    <w:p w14:paraId="3794CF89" w14:textId="77777777" w:rsidR="00E81402" w:rsidRPr="00F9391C" w:rsidRDefault="00E81402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307BB2C" w14:textId="195CD228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="006E2E07" w:rsidRPr="006E2E07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 w:rsidRPr="006E2E07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="006E2E07" w:rsidRPr="006E2E07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 w:rsidRPr="006E2E07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="006E2E07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 w:rsidRPr="006E2E07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="006E2E07">
        <w:rPr>
          <w:rFonts w:ascii="Courier New" w:hAnsi="Courier New" w:cs="Courier New"/>
          <w:color w:val="008C00"/>
          <w:sz w:val="20"/>
          <w:szCs w:val="20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>
        <w:rPr>
          <w:rFonts w:ascii="Courier New" w:hAnsi="Courier New" w:cs="Courier New"/>
          <w:color w:val="008C00"/>
          <w:sz w:val="20"/>
          <w:szCs w:val="20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="006E2E07">
        <w:rPr>
          <w:rFonts w:ascii="Courier New" w:hAnsi="Courier New" w:cs="Courier New"/>
          <w:color w:val="008C00"/>
          <w:sz w:val="20"/>
          <w:szCs w:val="20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E2E07">
        <w:rPr>
          <w:rFonts w:ascii="Courier New" w:hAnsi="Courier New" w:cs="Courier New"/>
          <w:color w:val="008C00"/>
          <w:sz w:val="20"/>
          <w:szCs w:val="20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</w:t>
      </w:r>
    </w:p>
    <w:p w14:paraId="3AA4638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8ACBA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AB43D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transpose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deepcopy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0FAC3F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tmp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axis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DFA893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F6FF4F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linalg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solve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3515F26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018D0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"sum: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sum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48BE1B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matmul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</w:p>
    <w:p w14:paraId="255F0EB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C41EC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ri_K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60DE91A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prev_ri_K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5585FB05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0FFBE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ti_K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4D35F9B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B912B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state_time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19106D72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37C4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t_sob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state_time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030BF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EF566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</w:p>
    <w:p w14:paraId="21D28C6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56217B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3F35042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table1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[]</w:t>
      </w:r>
    </w:p>
    <w:p w14:paraId="6FED0DE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delta_k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is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74726"/>
          <w:sz w:val="20"/>
          <w:szCs w:val="20"/>
          <w:lang w:val="en-US"/>
        </w:rPr>
        <w:t>None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delta_k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000"/>
          <w:sz w:val="20"/>
          <w:szCs w:val="20"/>
          <w:lang w:val="en-US"/>
        </w:rPr>
        <w:t>0.001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):</w:t>
      </w:r>
    </w:p>
    <w:p w14:paraId="743A560A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D03ADA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k_states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enumerate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1129A86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lambda_i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62F1F7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alpha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random_sample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</w:p>
    <w:p w14:paraId="58D6BEBE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new_state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</w:p>
    <w:p w14:paraId="416066C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lambda_i</w:t>
      </w:r>
    </w:p>
    <w:p w14:paraId="2A548FE7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&gt;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:</w:t>
      </w:r>
    </w:p>
    <w:p w14:paraId="09216B0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new_state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6214E5A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lambda_i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6BA40C1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53223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new_state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k_states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0A53E28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4F274E3B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1F115C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tau_l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np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random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exponential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scale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</w:p>
    <w:p w14:paraId="08DE810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t_sob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append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tau_l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B082F9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new_state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tau_l</w:t>
      </w:r>
    </w:p>
    <w:p w14:paraId="6417D74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AB9E6F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state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new_state</w:t>
      </w:r>
    </w:p>
    <w:p w14:paraId="2FE9CCA9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delta_k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max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fabs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ri_K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))])</w:t>
      </w:r>
    </w:p>
    <w:p w14:paraId="375D3C0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ED5823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F20486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delta_i_k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t_sob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+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tau_l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range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400000"/>
          <w:sz w:val="20"/>
          <w:szCs w:val="20"/>
          <w:lang w:val="en-US"/>
        </w:rPr>
        <w:t>len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))]</w:t>
      </w:r>
    </w:p>
    <w:p w14:paraId="72A46284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delta_i_k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76459FD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DD1873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vi_K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/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F9391C">
        <w:rPr>
          <w:rFonts w:ascii="Courier New" w:hAnsi="Courier New" w:cs="Courier New"/>
          <w:color w:val="44AADD"/>
          <w:sz w:val="20"/>
          <w:szCs w:val="20"/>
          <w:lang w:val="en-US"/>
        </w:rPr>
        <w:t>-</w:t>
      </w:r>
      <w:r w:rsidRPr="00F9391C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</w:p>
    <w:p w14:paraId="6FFFCFF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"rik: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43D91410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"vik: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79E3769C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"tik: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ti_K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64A45D8" w14:textId="77777777" w:rsidR="00F9391C" w:rsidRPr="00F9391C" w:rsidRDefault="00F9391C" w:rsidP="00F93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F9391C">
        <w:rPr>
          <w:rFonts w:ascii="Courier New" w:hAnsi="Courier New" w:cs="Courier New"/>
          <w:color w:val="0000E6"/>
          <w:sz w:val="20"/>
          <w:szCs w:val="20"/>
          <w:lang w:val="en-US"/>
        </w:rPr>
        <w:t>"t sob: "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F939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t_sob</w:t>
      </w:r>
      <w:r w:rsidRPr="00F9391C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03BDD74A" w14:textId="58724F65" w:rsidR="00F9391C" w:rsidRPr="00635CE0" w:rsidRDefault="00F9391C" w:rsidP="00635C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9391C">
        <w:rPr>
          <w:rFonts w:ascii="Courier New" w:hAnsi="Courier New" w:cs="Courier New"/>
          <w:b/>
          <w:bCs/>
          <w:color w:val="800000"/>
          <w:sz w:val="20"/>
          <w:szCs w:val="20"/>
        </w:rPr>
        <w:t>print</w:t>
      </w:r>
      <w:r w:rsidRPr="00F9391C">
        <w:rPr>
          <w:rFonts w:ascii="Courier New" w:hAnsi="Courier New" w:cs="Courier New"/>
          <w:color w:val="808030"/>
          <w:sz w:val="20"/>
          <w:szCs w:val="20"/>
        </w:rPr>
        <w:t>(</w:t>
      </w:r>
      <w:r w:rsidRPr="00F9391C">
        <w:rPr>
          <w:rFonts w:ascii="Courier New" w:hAnsi="Courier New" w:cs="Courier New"/>
          <w:color w:val="000000"/>
          <w:sz w:val="20"/>
          <w:szCs w:val="20"/>
        </w:rPr>
        <w:t>K</w:t>
      </w:r>
      <w:r w:rsidRPr="00F9391C">
        <w:rPr>
          <w:rFonts w:ascii="Courier New" w:hAnsi="Courier New" w:cs="Courier New"/>
          <w:color w:val="808030"/>
          <w:sz w:val="20"/>
          <w:szCs w:val="20"/>
        </w:rPr>
        <w:t>)</w:t>
      </w:r>
    </w:p>
    <w:sectPr w:rsidR="00F9391C" w:rsidRPr="00635CE0" w:rsidSect="00194755">
      <w:footerReference w:type="even" r:id="rId10"/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C9A57" w14:textId="77777777" w:rsidR="00912790" w:rsidRDefault="00912790" w:rsidP="00194755">
      <w:r>
        <w:separator/>
      </w:r>
    </w:p>
  </w:endnote>
  <w:endnote w:type="continuationSeparator" w:id="0">
    <w:p w14:paraId="79FEBA0F" w14:textId="77777777" w:rsidR="00912790" w:rsidRDefault="00912790" w:rsidP="00194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"/>
      </w:rPr>
      <w:id w:val="428397312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1937E8D9" w14:textId="5DE052E7" w:rsidR="00194755" w:rsidRDefault="00194755" w:rsidP="008A28F4">
        <w:pPr>
          <w:pStyle w:val="ae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end"/>
        </w:r>
      </w:p>
    </w:sdtContent>
  </w:sdt>
  <w:p w14:paraId="56857537" w14:textId="77777777" w:rsidR="00194755" w:rsidRDefault="00194755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f"/>
      </w:rPr>
      <w:id w:val="961305481"/>
      <w:docPartObj>
        <w:docPartGallery w:val="Page Numbers (Bottom of Page)"/>
        <w:docPartUnique/>
      </w:docPartObj>
    </w:sdtPr>
    <w:sdtEndPr>
      <w:rPr>
        <w:rStyle w:val="aff"/>
      </w:rPr>
    </w:sdtEndPr>
    <w:sdtContent>
      <w:p w14:paraId="0F4A4939" w14:textId="41EDF9B3" w:rsidR="00194755" w:rsidRDefault="00194755" w:rsidP="008A28F4">
        <w:pPr>
          <w:pStyle w:val="ae"/>
          <w:framePr w:wrap="none" w:vAnchor="text" w:hAnchor="margin" w:xAlign="center" w:y="1"/>
          <w:rPr>
            <w:rStyle w:val="aff"/>
          </w:rPr>
        </w:pPr>
        <w:r>
          <w:rPr>
            <w:rStyle w:val="aff"/>
          </w:rPr>
          <w:fldChar w:fldCharType="begin"/>
        </w:r>
        <w:r>
          <w:rPr>
            <w:rStyle w:val="aff"/>
          </w:rPr>
          <w:instrText xml:space="preserve"> PAGE </w:instrText>
        </w:r>
        <w:r>
          <w:rPr>
            <w:rStyle w:val="aff"/>
          </w:rPr>
          <w:fldChar w:fldCharType="separate"/>
        </w:r>
        <w:r>
          <w:rPr>
            <w:rStyle w:val="aff"/>
            <w:noProof/>
          </w:rPr>
          <w:t>1</w:t>
        </w:r>
        <w:r>
          <w:rPr>
            <w:rStyle w:val="aff"/>
          </w:rPr>
          <w:fldChar w:fldCharType="end"/>
        </w:r>
      </w:p>
    </w:sdtContent>
  </w:sdt>
  <w:p w14:paraId="56778A4B" w14:textId="5803AE29" w:rsidR="00194755" w:rsidRDefault="00194755" w:rsidP="00194755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8AAB0" w14:textId="77777777" w:rsidR="00912790" w:rsidRDefault="00912790" w:rsidP="00194755">
      <w:r>
        <w:separator/>
      </w:r>
    </w:p>
  </w:footnote>
  <w:footnote w:type="continuationSeparator" w:id="0">
    <w:p w14:paraId="3CF6E8A3" w14:textId="77777777" w:rsidR="00912790" w:rsidRDefault="00912790" w:rsidP="00194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251B9D"/>
    <w:multiLevelType w:val="hybridMultilevel"/>
    <w:tmpl w:val="EF4A9F9E"/>
    <w:lvl w:ilvl="0" w:tplc="8716FECE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B762E78"/>
    <w:multiLevelType w:val="hybridMultilevel"/>
    <w:tmpl w:val="3970D6B2"/>
    <w:lvl w:ilvl="0" w:tplc="04CA148A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F3C6A4E"/>
    <w:multiLevelType w:val="hybridMultilevel"/>
    <w:tmpl w:val="B41076D8"/>
    <w:lvl w:ilvl="0" w:tplc="146CF61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376125E"/>
    <w:multiLevelType w:val="hybridMultilevel"/>
    <w:tmpl w:val="8D2C319E"/>
    <w:lvl w:ilvl="0" w:tplc="755CDCA6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C66AEF"/>
    <w:multiLevelType w:val="hybridMultilevel"/>
    <w:tmpl w:val="D4C2BEEA"/>
    <w:lvl w:ilvl="0" w:tplc="E904D242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4F2053"/>
    <w:multiLevelType w:val="hybridMultilevel"/>
    <w:tmpl w:val="1BE0C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13573"/>
    <w:multiLevelType w:val="multilevel"/>
    <w:tmpl w:val="53E4D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D0228"/>
    <w:multiLevelType w:val="hybridMultilevel"/>
    <w:tmpl w:val="C34A6540"/>
    <w:lvl w:ilvl="0" w:tplc="190C52B8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C1D6B3B"/>
    <w:multiLevelType w:val="hybridMultilevel"/>
    <w:tmpl w:val="4D7A9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10"/>
  </w:num>
  <w:num w:numId="6">
    <w:abstractNumId w:val="13"/>
  </w:num>
  <w:num w:numId="7">
    <w:abstractNumId w:val="9"/>
  </w:num>
  <w:num w:numId="8">
    <w:abstractNumId w:val="17"/>
  </w:num>
  <w:num w:numId="9">
    <w:abstractNumId w:val="8"/>
  </w:num>
  <w:num w:numId="10">
    <w:abstractNumId w:val="6"/>
  </w:num>
  <w:num w:numId="11">
    <w:abstractNumId w:val="5"/>
  </w:num>
  <w:num w:numId="12">
    <w:abstractNumId w:val="4"/>
  </w:num>
  <w:num w:numId="13">
    <w:abstractNumId w:val="7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91"/>
    <w:rsid w:val="0001036C"/>
    <w:rsid w:val="000202EC"/>
    <w:rsid w:val="000300D1"/>
    <w:rsid w:val="00045601"/>
    <w:rsid w:val="000814F4"/>
    <w:rsid w:val="0009226E"/>
    <w:rsid w:val="000B21B0"/>
    <w:rsid w:val="000E0052"/>
    <w:rsid w:val="000E0286"/>
    <w:rsid w:val="0011341E"/>
    <w:rsid w:val="00120153"/>
    <w:rsid w:val="00133A42"/>
    <w:rsid w:val="00150EF1"/>
    <w:rsid w:val="00194755"/>
    <w:rsid w:val="0019721E"/>
    <w:rsid w:val="001D58AE"/>
    <w:rsid w:val="001D6439"/>
    <w:rsid w:val="001E1493"/>
    <w:rsid w:val="001E154E"/>
    <w:rsid w:val="0020475E"/>
    <w:rsid w:val="0025565D"/>
    <w:rsid w:val="00257F03"/>
    <w:rsid w:val="0026216E"/>
    <w:rsid w:val="002655AA"/>
    <w:rsid w:val="002B33A4"/>
    <w:rsid w:val="002C7A92"/>
    <w:rsid w:val="002F79BA"/>
    <w:rsid w:val="00325D5F"/>
    <w:rsid w:val="00345029"/>
    <w:rsid w:val="00345AB3"/>
    <w:rsid w:val="00361A3B"/>
    <w:rsid w:val="003A30D7"/>
    <w:rsid w:val="003D3563"/>
    <w:rsid w:val="003E1D96"/>
    <w:rsid w:val="003E3201"/>
    <w:rsid w:val="003F4B4E"/>
    <w:rsid w:val="004143C7"/>
    <w:rsid w:val="004409C2"/>
    <w:rsid w:val="00447A14"/>
    <w:rsid w:val="00463098"/>
    <w:rsid w:val="004C6FA4"/>
    <w:rsid w:val="004F313C"/>
    <w:rsid w:val="004F7CDA"/>
    <w:rsid w:val="00521DAD"/>
    <w:rsid w:val="0052771C"/>
    <w:rsid w:val="005B7ED5"/>
    <w:rsid w:val="005C2393"/>
    <w:rsid w:val="005C76D4"/>
    <w:rsid w:val="005E17B6"/>
    <w:rsid w:val="005F7293"/>
    <w:rsid w:val="00606A79"/>
    <w:rsid w:val="006133C0"/>
    <w:rsid w:val="00616A45"/>
    <w:rsid w:val="00635CE0"/>
    <w:rsid w:val="0066795C"/>
    <w:rsid w:val="00684BAC"/>
    <w:rsid w:val="006B28E5"/>
    <w:rsid w:val="006D1A14"/>
    <w:rsid w:val="006E2E07"/>
    <w:rsid w:val="0075081A"/>
    <w:rsid w:val="007A0DBC"/>
    <w:rsid w:val="007C2891"/>
    <w:rsid w:val="00821EBA"/>
    <w:rsid w:val="00823EF8"/>
    <w:rsid w:val="0086522C"/>
    <w:rsid w:val="00880A7B"/>
    <w:rsid w:val="008C2D2C"/>
    <w:rsid w:val="008C5CDC"/>
    <w:rsid w:val="008C66CF"/>
    <w:rsid w:val="008D26DA"/>
    <w:rsid w:val="00912790"/>
    <w:rsid w:val="0094333E"/>
    <w:rsid w:val="00945BEE"/>
    <w:rsid w:val="00951F08"/>
    <w:rsid w:val="00990479"/>
    <w:rsid w:val="00995489"/>
    <w:rsid w:val="009D2721"/>
    <w:rsid w:val="009E281D"/>
    <w:rsid w:val="00A152E1"/>
    <w:rsid w:val="00A17604"/>
    <w:rsid w:val="00A17FE9"/>
    <w:rsid w:val="00A462C3"/>
    <w:rsid w:val="00A823B2"/>
    <w:rsid w:val="00A8422C"/>
    <w:rsid w:val="00A904AD"/>
    <w:rsid w:val="00AA406A"/>
    <w:rsid w:val="00AB19FE"/>
    <w:rsid w:val="00AB3544"/>
    <w:rsid w:val="00AB3FAA"/>
    <w:rsid w:val="00AD6720"/>
    <w:rsid w:val="00AD7971"/>
    <w:rsid w:val="00B075FE"/>
    <w:rsid w:val="00B51A9B"/>
    <w:rsid w:val="00B6511F"/>
    <w:rsid w:val="00B94E53"/>
    <w:rsid w:val="00BA3244"/>
    <w:rsid w:val="00BB0BD2"/>
    <w:rsid w:val="00BC2CEC"/>
    <w:rsid w:val="00BC3B40"/>
    <w:rsid w:val="00C67381"/>
    <w:rsid w:val="00CB4F01"/>
    <w:rsid w:val="00CE37D6"/>
    <w:rsid w:val="00CE55C6"/>
    <w:rsid w:val="00CF7E88"/>
    <w:rsid w:val="00D50C0D"/>
    <w:rsid w:val="00D6053D"/>
    <w:rsid w:val="00D91D72"/>
    <w:rsid w:val="00DA6310"/>
    <w:rsid w:val="00DE570C"/>
    <w:rsid w:val="00E25F6B"/>
    <w:rsid w:val="00E43439"/>
    <w:rsid w:val="00E4589B"/>
    <w:rsid w:val="00E64000"/>
    <w:rsid w:val="00E71F95"/>
    <w:rsid w:val="00E81402"/>
    <w:rsid w:val="00E81E6A"/>
    <w:rsid w:val="00E97440"/>
    <w:rsid w:val="00EE0675"/>
    <w:rsid w:val="00EE36DB"/>
    <w:rsid w:val="00F13462"/>
    <w:rsid w:val="00F30D91"/>
    <w:rsid w:val="00F35883"/>
    <w:rsid w:val="00F57DD2"/>
    <w:rsid w:val="00F9391C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DAF4C"/>
  <w15:chartTrackingRefBased/>
  <w15:docId w15:val="{E50ECA17-FD0C-CD49-B224-05AB3AE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89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E4589B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1">
    <w:name w:val="heading 2"/>
    <w:basedOn w:val="a1"/>
    <w:next w:val="a1"/>
    <w:link w:val="22"/>
    <w:uiPriority w:val="9"/>
    <w:qFormat/>
    <w:rsid w:val="00E4589B"/>
    <w:pPr>
      <w:keepNext/>
      <w:jc w:val="center"/>
      <w:outlineLvl w:val="1"/>
    </w:pPr>
    <w:rPr>
      <w:b/>
      <w:szCs w:val="20"/>
    </w:rPr>
  </w:style>
  <w:style w:type="paragraph" w:styleId="31">
    <w:name w:val="heading 3"/>
    <w:basedOn w:val="a1"/>
    <w:next w:val="a1"/>
    <w:link w:val="32"/>
    <w:uiPriority w:val="9"/>
    <w:qFormat/>
    <w:rsid w:val="00E4589B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25565D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5565D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5565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25565D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5565D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  <w:lang w:val="en-US"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5565D"/>
    <w:pPr>
      <w:keepNext/>
      <w:keepLines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4589B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E4589B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2">
    <w:name w:val="Заголовок 3 Знак"/>
    <w:basedOn w:val="a2"/>
    <w:link w:val="31"/>
    <w:uiPriority w:val="9"/>
    <w:rsid w:val="00E4589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2"/>
    <w:link w:val="4"/>
    <w:uiPriority w:val="9"/>
    <w:semiHidden/>
    <w:rsid w:val="0025565D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val="en-US"/>
    </w:rPr>
  </w:style>
  <w:style w:type="paragraph" w:styleId="a5">
    <w:name w:val="Body Text"/>
    <w:basedOn w:val="a1"/>
    <w:link w:val="a6"/>
    <w:uiPriority w:val="99"/>
    <w:rsid w:val="00E4589B"/>
    <w:pPr>
      <w:spacing w:line="240" w:lineRule="atLeast"/>
      <w:jc w:val="center"/>
    </w:pPr>
    <w:rPr>
      <w:b/>
      <w:sz w:val="28"/>
      <w:szCs w:val="20"/>
    </w:rPr>
  </w:style>
  <w:style w:type="character" w:customStyle="1" w:styleId="a6">
    <w:name w:val="Основной текст Знак"/>
    <w:basedOn w:val="a2"/>
    <w:link w:val="a5"/>
    <w:uiPriority w:val="99"/>
    <w:rsid w:val="00E4589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Strong"/>
    <w:uiPriority w:val="22"/>
    <w:qFormat/>
    <w:rsid w:val="00E4589B"/>
    <w:rPr>
      <w:b/>
      <w:bCs/>
    </w:rPr>
  </w:style>
  <w:style w:type="paragraph" w:styleId="a8">
    <w:name w:val="List Paragraph"/>
    <w:basedOn w:val="a1"/>
    <w:uiPriority w:val="34"/>
    <w:qFormat/>
    <w:rsid w:val="008D26DA"/>
    <w:pPr>
      <w:ind w:left="720"/>
      <w:contextualSpacing/>
    </w:pPr>
  </w:style>
  <w:style w:type="character" w:styleId="a9">
    <w:name w:val="Placeholder Text"/>
    <w:basedOn w:val="a2"/>
    <w:uiPriority w:val="99"/>
    <w:semiHidden/>
    <w:rsid w:val="0094333E"/>
    <w:rPr>
      <w:color w:val="808080"/>
    </w:rPr>
  </w:style>
  <w:style w:type="table" w:styleId="aa">
    <w:name w:val="Table Grid"/>
    <w:basedOn w:val="a3"/>
    <w:uiPriority w:val="59"/>
    <w:rsid w:val="003E3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2"/>
    <w:link w:val="5"/>
    <w:uiPriority w:val="9"/>
    <w:semiHidden/>
    <w:rsid w:val="0025565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2556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/>
    </w:rPr>
  </w:style>
  <w:style w:type="character" w:customStyle="1" w:styleId="70">
    <w:name w:val="Заголовок 7 Знак"/>
    <w:basedOn w:val="a2"/>
    <w:link w:val="7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80">
    <w:name w:val="Заголовок 8 Знак"/>
    <w:basedOn w:val="a2"/>
    <w:link w:val="8"/>
    <w:uiPriority w:val="9"/>
    <w:semiHidden/>
    <w:rsid w:val="0025565D"/>
    <w:rPr>
      <w:rFonts w:asciiTheme="majorHAnsi" w:eastAsiaTheme="majorEastAsia" w:hAnsiTheme="majorHAnsi" w:cstheme="majorBidi"/>
      <w:color w:val="4472C4" w:themeColor="accent1"/>
      <w:sz w:val="20"/>
      <w:szCs w:val="20"/>
      <w:lang w:val="en-US"/>
    </w:rPr>
  </w:style>
  <w:style w:type="character" w:customStyle="1" w:styleId="90">
    <w:name w:val="Заголовок 9 Знак"/>
    <w:basedOn w:val="a2"/>
    <w:link w:val="9"/>
    <w:uiPriority w:val="9"/>
    <w:semiHidden/>
    <w:rsid w:val="002556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customStyle="1" w:styleId="ab">
    <w:name w:val="Верхний колонтитул Знак"/>
    <w:basedOn w:val="a2"/>
    <w:link w:val="ac"/>
    <w:uiPriority w:val="99"/>
    <w:rsid w:val="0025565D"/>
    <w:rPr>
      <w:rFonts w:eastAsiaTheme="minorEastAsia"/>
      <w:sz w:val="22"/>
      <w:szCs w:val="22"/>
      <w:lang w:val="en-US"/>
    </w:rPr>
  </w:style>
  <w:style w:type="paragraph" w:styleId="ac">
    <w:name w:val="header"/>
    <w:basedOn w:val="a1"/>
    <w:link w:val="ab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d">
    <w:name w:val="Нижний колонтитул Знак"/>
    <w:basedOn w:val="a2"/>
    <w:link w:val="ae"/>
    <w:uiPriority w:val="99"/>
    <w:rsid w:val="0025565D"/>
    <w:rPr>
      <w:rFonts w:eastAsiaTheme="minorEastAsia"/>
      <w:sz w:val="22"/>
      <w:szCs w:val="22"/>
      <w:lang w:val="en-US"/>
    </w:rPr>
  </w:style>
  <w:style w:type="paragraph" w:styleId="ae">
    <w:name w:val="footer"/>
    <w:basedOn w:val="a1"/>
    <w:link w:val="ad"/>
    <w:uiPriority w:val="99"/>
    <w:unhideWhenUsed/>
    <w:rsid w:val="0025565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f">
    <w:name w:val="No Spacing"/>
    <w:uiPriority w:val="1"/>
    <w:qFormat/>
    <w:rsid w:val="0025565D"/>
    <w:rPr>
      <w:rFonts w:eastAsiaTheme="minorEastAsia"/>
      <w:sz w:val="22"/>
      <w:szCs w:val="22"/>
      <w:lang w:val="en-US"/>
    </w:rPr>
  </w:style>
  <w:style w:type="paragraph" w:styleId="af0">
    <w:name w:val="Title"/>
    <w:basedOn w:val="a1"/>
    <w:next w:val="a1"/>
    <w:link w:val="af1"/>
    <w:uiPriority w:val="10"/>
    <w:qFormat/>
    <w:rsid w:val="0025565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af1">
    <w:name w:val="Заголовок Знак"/>
    <w:basedOn w:val="a2"/>
    <w:link w:val="af0"/>
    <w:uiPriority w:val="10"/>
    <w:rsid w:val="002556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f2">
    <w:name w:val="Subtitle"/>
    <w:basedOn w:val="a1"/>
    <w:next w:val="a1"/>
    <w:link w:val="af3"/>
    <w:uiPriority w:val="11"/>
    <w:qFormat/>
    <w:rsid w:val="0025565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lang w:val="en-US" w:eastAsia="en-US"/>
    </w:rPr>
  </w:style>
  <w:style w:type="character" w:customStyle="1" w:styleId="af3">
    <w:name w:val="Подзаголовок Знак"/>
    <w:basedOn w:val="a2"/>
    <w:link w:val="af2"/>
    <w:uiPriority w:val="11"/>
    <w:rsid w:val="0025565D"/>
    <w:rPr>
      <w:rFonts w:asciiTheme="majorHAnsi" w:eastAsiaTheme="majorEastAsia" w:hAnsiTheme="majorHAnsi" w:cstheme="majorBidi"/>
      <w:i/>
      <w:iCs/>
      <w:color w:val="4472C4" w:themeColor="accent1"/>
      <w:spacing w:val="15"/>
      <w:lang w:val="en-US"/>
    </w:rPr>
  </w:style>
  <w:style w:type="character" w:customStyle="1" w:styleId="23">
    <w:name w:val="Основной текст 2 Знак"/>
    <w:basedOn w:val="a2"/>
    <w:link w:val="24"/>
    <w:uiPriority w:val="99"/>
    <w:rsid w:val="0025565D"/>
    <w:rPr>
      <w:rFonts w:eastAsiaTheme="minorEastAsia"/>
      <w:sz w:val="22"/>
      <w:szCs w:val="22"/>
      <w:lang w:val="en-US"/>
    </w:rPr>
  </w:style>
  <w:style w:type="paragraph" w:styleId="24">
    <w:name w:val="Body Text 2"/>
    <w:basedOn w:val="a1"/>
    <w:link w:val="23"/>
    <w:uiPriority w:val="99"/>
    <w:unhideWhenUsed/>
    <w:rsid w:val="0025565D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33">
    <w:name w:val="Основной текст 3 Знак"/>
    <w:basedOn w:val="a2"/>
    <w:link w:val="34"/>
    <w:uiPriority w:val="99"/>
    <w:rsid w:val="0025565D"/>
    <w:rPr>
      <w:rFonts w:eastAsiaTheme="minorEastAsia"/>
      <w:sz w:val="16"/>
      <w:szCs w:val="16"/>
      <w:lang w:val="en-US"/>
    </w:rPr>
  </w:style>
  <w:style w:type="paragraph" w:styleId="34">
    <w:name w:val="Body Text 3"/>
    <w:basedOn w:val="a1"/>
    <w:link w:val="33"/>
    <w:uiPriority w:val="99"/>
    <w:unhideWhenUsed/>
    <w:rsid w:val="0025565D"/>
    <w:pPr>
      <w:spacing w:after="120" w:line="276" w:lineRule="auto"/>
    </w:pPr>
    <w:rPr>
      <w:rFonts w:asciiTheme="minorHAnsi" w:eastAsiaTheme="minorEastAsia" w:hAnsiTheme="minorHAnsi" w:cstheme="minorBidi"/>
      <w:sz w:val="16"/>
      <w:szCs w:val="16"/>
      <w:lang w:val="en-US" w:eastAsia="en-US"/>
    </w:rPr>
  </w:style>
  <w:style w:type="paragraph" w:styleId="a0">
    <w:name w:val="List Bullet"/>
    <w:basedOn w:val="a1"/>
    <w:uiPriority w:val="99"/>
    <w:unhideWhenUsed/>
    <w:rsid w:val="0025565D"/>
    <w:pPr>
      <w:numPr>
        <w:numId w:val="9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0">
    <w:name w:val="List Bullet 2"/>
    <w:basedOn w:val="a1"/>
    <w:uiPriority w:val="99"/>
    <w:unhideWhenUsed/>
    <w:rsid w:val="0025565D"/>
    <w:pPr>
      <w:numPr>
        <w:numId w:val="10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0">
    <w:name w:val="List Bullet 3"/>
    <w:basedOn w:val="a1"/>
    <w:uiPriority w:val="99"/>
    <w:unhideWhenUsed/>
    <w:rsid w:val="0025565D"/>
    <w:pPr>
      <w:numPr>
        <w:numId w:val="11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a">
    <w:name w:val="List Number"/>
    <w:basedOn w:val="a1"/>
    <w:uiPriority w:val="99"/>
    <w:unhideWhenUsed/>
    <w:rsid w:val="0025565D"/>
    <w:pPr>
      <w:numPr>
        <w:numId w:val="1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2">
    <w:name w:val="List Number 2"/>
    <w:basedOn w:val="a1"/>
    <w:uiPriority w:val="99"/>
    <w:unhideWhenUsed/>
    <w:rsid w:val="0025565D"/>
    <w:pPr>
      <w:numPr>
        <w:numId w:val="14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3">
    <w:name w:val="List Number 3"/>
    <w:basedOn w:val="a1"/>
    <w:uiPriority w:val="99"/>
    <w:unhideWhenUsed/>
    <w:rsid w:val="0025565D"/>
    <w:pPr>
      <w:numPr>
        <w:numId w:val="15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af4">
    <w:name w:val="Текст макроса Знак"/>
    <w:basedOn w:val="a2"/>
    <w:link w:val="af5"/>
    <w:uiPriority w:val="99"/>
    <w:rsid w:val="0025565D"/>
    <w:rPr>
      <w:rFonts w:ascii="Courier" w:eastAsiaTheme="minorEastAsia" w:hAnsi="Courier"/>
      <w:sz w:val="20"/>
      <w:szCs w:val="20"/>
      <w:lang w:val="en-US"/>
    </w:rPr>
  </w:style>
  <w:style w:type="paragraph" w:styleId="af5">
    <w:name w:val="macro"/>
    <w:link w:val="af4"/>
    <w:uiPriority w:val="99"/>
    <w:unhideWhenUsed/>
    <w:rsid w:val="0025565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sz w:val="20"/>
      <w:szCs w:val="20"/>
      <w:lang w:val="en-US"/>
    </w:rPr>
  </w:style>
  <w:style w:type="paragraph" w:styleId="25">
    <w:name w:val="Quote"/>
    <w:basedOn w:val="a1"/>
    <w:next w:val="a1"/>
    <w:link w:val="26"/>
    <w:uiPriority w:val="29"/>
    <w:qFormat/>
    <w:rsid w:val="0025565D"/>
    <w:pPr>
      <w:spacing w:after="200" w:line="276" w:lineRule="auto"/>
    </w:pPr>
    <w:rPr>
      <w:rFonts w:asciiTheme="minorHAnsi" w:eastAsiaTheme="minorEastAsia" w:hAnsiTheme="minorHAnsi" w:cstheme="minorBidi"/>
      <w:i/>
      <w:iCs/>
      <w:color w:val="000000" w:themeColor="text1"/>
      <w:sz w:val="22"/>
      <w:szCs w:val="22"/>
      <w:lang w:val="en-US" w:eastAsia="en-US"/>
    </w:rPr>
  </w:style>
  <w:style w:type="character" w:customStyle="1" w:styleId="26">
    <w:name w:val="Цитата 2 Знак"/>
    <w:basedOn w:val="a2"/>
    <w:link w:val="25"/>
    <w:uiPriority w:val="29"/>
    <w:rsid w:val="0025565D"/>
    <w:rPr>
      <w:rFonts w:eastAsiaTheme="minorEastAsia"/>
      <w:i/>
      <w:iCs/>
      <w:color w:val="000000" w:themeColor="text1"/>
      <w:sz w:val="22"/>
      <w:szCs w:val="22"/>
      <w:lang w:val="en-US"/>
    </w:rPr>
  </w:style>
  <w:style w:type="character" w:styleId="af6">
    <w:name w:val="Emphasis"/>
    <w:basedOn w:val="a2"/>
    <w:uiPriority w:val="20"/>
    <w:qFormat/>
    <w:rsid w:val="0025565D"/>
    <w:rPr>
      <w:i/>
      <w:iCs/>
    </w:rPr>
  </w:style>
  <w:style w:type="paragraph" w:styleId="af7">
    <w:name w:val="Intense Quote"/>
    <w:basedOn w:val="a1"/>
    <w:next w:val="a1"/>
    <w:link w:val="af8"/>
    <w:uiPriority w:val="30"/>
    <w:qFormat/>
    <w:rsid w:val="0025565D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472C4" w:themeColor="accent1"/>
      <w:sz w:val="22"/>
      <w:szCs w:val="22"/>
      <w:lang w:val="en-US" w:eastAsia="en-US"/>
    </w:rPr>
  </w:style>
  <w:style w:type="character" w:customStyle="1" w:styleId="af8">
    <w:name w:val="Выделенная цитата Знак"/>
    <w:basedOn w:val="a2"/>
    <w:link w:val="af7"/>
    <w:uiPriority w:val="30"/>
    <w:rsid w:val="0025565D"/>
    <w:rPr>
      <w:rFonts w:eastAsiaTheme="minorEastAsia"/>
      <w:b/>
      <w:bCs/>
      <w:i/>
      <w:iCs/>
      <w:color w:val="4472C4" w:themeColor="accent1"/>
      <w:sz w:val="22"/>
      <w:szCs w:val="22"/>
      <w:lang w:val="en-US"/>
    </w:rPr>
  </w:style>
  <w:style w:type="character" w:styleId="af9">
    <w:name w:val="Subtle Emphasis"/>
    <w:basedOn w:val="a2"/>
    <w:uiPriority w:val="19"/>
    <w:qFormat/>
    <w:rsid w:val="0025565D"/>
    <w:rPr>
      <w:i/>
      <w:iCs/>
      <w:color w:val="808080" w:themeColor="text1" w:themeTint="7F"/>
    </w:rPr>
  </w:style>
  <w:style w:type="character" w:styleId="afa">
    <w:name w:val="Intense Emphasis"/>
    <w:basedOn w:val="a2"/>
    <w:uiPriority w:val="21"/>
    <w:qFormat/>
    <w:rsid w:val="0025565D"/>
    <w:rPr>
      <w:b/>
      <w:bCs/>
      <w:i/>
      <w:iCs/>
      <w:color w:val="4472C4" w:themeColor="accent1"/>
    </w:rPr>
  </w:style>
  <w:style w:type="character" w:styleId="afb">
    <w:name w:val="Subtle Reference"/>
    <w:basedOn w:val="a2"/>
    <w:uiPriority w:val="31"/>
    <w:qFormat/>
    <w:rsid w:val="0025565D"/>
    <w:rPr>
      <w:smallCaps/>
      <w:color w:val="ED7D31" w:themeColor="accent2"/>
      <w:u w:val="single"/>
    </w:rPr>
  </w:style>
  <w:style w:type="character" w:styleId="afc">
    <w:name w:val="Intense Reference"/>
    <w:basedOn w:val="a2"/>
    <w:uiPriority w:val="32"/>
    <w:qFormat/>
    <w:rsid w:val="0025565D"/>
    <w:rPr>
      <w:b/>
      <w:bCs/>
      <w:smallCaps/>
      <w:color w:val="ED7D31" w:themeColor="accent2"/>
      <w:spacing w:val="5"/>
      <w:u w:val="single"/>
    </w:rPr>
  </w:style>
  <w:style w:type="character" w:styleId="afd">
    <w:name w:val="Book Title"/>
    <w:basedOn w:val="a2"/>
    <w:uiPriority w:val="33"/>
    <w:qFormat/>
    <w:rsid w:val="0025565D"/>
    <w:rPr>
      <w:b/>
      <w:bCs/>
      <w:smallCaps/>
      <w:spacing w:val="5"/>
    </w:rPr>
  </w:style>
  <w:style w:type="paragraph" w:styleId="afe">
    <w:name w:val="Normal (Web)"/>
    <w:basedOn w:val="a1"/>
    <w:uiPriority w:val="99"/>
    <w:semiHidden/>
    <w:unhideWhenUsed/>
    <w:rsid w:val="008C2D2C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F93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F939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page number"/>
    <w:basedOn w:val="a2"/>
    <w:uiPriority w:val="99"/>
    <w:semiHidden/>
    <w:unhideWhenUsed/>
    <w:rsid w:val="00194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AFAA9-0E6C-934C-957A-084D2D18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2020-11-04T09:34:00Z</dcterms:created>
  <dcterms:modified xsi:type="dcterms:W3CDTF">2020-11-04T09:36:00Z</dcterms:modified>
</cp:coreProperties>
</file>