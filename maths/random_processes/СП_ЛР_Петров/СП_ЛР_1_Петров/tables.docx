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[[0.292 0.708 0.   ]</w:t>
              <w:br/>
              <w:t xml:space="preserve"> [0.538 0.462 0.   ]</w:t>
              <w:br/>
              <w:t xml:space="preserve"> [0.238 0.359 0.403]]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[[0.466168 0.533832 0.      ]</w:t>
              <w:br/>
              <w:t xml:space="preserve"> [0.405652 0.594348 0.      ]</w:t>
              <w:br/>
              <w:t xml:space="preserve"> [0.358552 0.479039 0.162409]]</w:t>
            </w:r>
          </w:p>
        </w:tc>
        <w:tc>
          <w:tcPr>
            <w:tcW w:type="dxa" w:w="2880"/>
          </w:tcPr>
          <w:p>
            <w:r>
              <w:t>0.240591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[[0.423323 0.576677 0.      ]</w:t>
              <w:br/>
              <w:t xml:space="preserve"> [0.43821  0.56179  0.      ]</w:t>
              <w:br/>
              <w:t xml:space="preserve"> [0.401074 0.533476 0.065451]]</w:t>
            </w:r>
          </w:p>
        </w:tc>
        <w:tc>
          <w:tcPr>
            <w:tcW w:type="dxa" w:w="2880"/>
          </w:tcPr>
          <w:p>
            <w:r>
              <w:t>0.096958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[[0.433863 0.566137 0.      ]</w:t>
              <w:br/>
              <w:t xml:space="preserve"> [0.4302   0.5698   0.      ]</w:t>
              <w:br/>
              <w:t xml:space="preserve"> [0.419701 0.553923 0.026377]]</w:t>
            </w:r>
          </w:p>
        </w:tc>
        <w:tc>
          <w:tcPr>
            <w:tcW w:type="dxa" w:w="2880"/>
          </w:tcPr>
          <w:p>
            <w:r>
              <w:t>0.039074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[[0.43127  0.56873  0.      ]</w:t>
              <w:br/>
              <w:t xml:space="preserve"> [0.432171 0.567829 0.      ]</w:t>
              <w:br/>
              <w:t xml:space="preserve"> [0.426841 0.56253  0.01063 ]]</w:t>
            </w:r>
          </w:p>
        </w:tc>
        <w:tc>
          <w:tcPr>
            <w:tcW w:type="dxa" w:w="2880"/>
          </w:tcPr>
          <w:p>
            <w:r>
              <w:t>0.015747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[[0.431908 0.568092 0.      ]</w:t>
              <w:br/>
              <w:t xml:space="preserve"> [0.431686 0.568314 0.      ]</w:t>
              <w:br/>
              <w:t xml:space="preserve"> [0.429808 0.565908 0.004284]]</w:t>
            </w:r>
          </w:p>
        </w:tc>
        <w:tc>
          <w:tcPr>
            <w:tcW w:type="dxa" w:w="2880"/>
          </w:tcPr>
          <w:p>
            <w:r>
              <w:t>0.006346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[[0.431751 0.568249 0.      ]</w:t>
              <w:br/>
              <w:t xml:space="preserve"> [0.431805 0.568195 0.      ]</w:t>
              <w:br/>
              <w:t xml:space="preserve"> [0.430982 0.567292 0.001726]]</w:t>
            </w:r>
          </w:p>
        </w:tc>
        <w:tc>
          <w:tcPr>
            <w:tcW w:type="dxa" w:w="2880"/>
          </w:tcPr>
          <w:p>
            <w:r>
              <w:t>0.002557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[[0.431789 0.568211 0.      ]</w:t>
              <w:br/>
              <w:t xml:space="preserve"> [0.431776 0.568224 0.      ]</w:t>
              <w:br/>
              <w:t xml:space="preserve"> [0.431461 0.567844 0.000696]]</w:t>
            </w:r>
          </w:p>
        </w:tc>
        <w:tc>
          <w:tcPr>
            <w:tcW w:type="dxa" w:w="2880"/>
          </w:tcPr>
          <w:p>
            <w:r>
              <w:t>0.001031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[[4.31780e-01 5.68220e-01 0.00000e+00]</w:t>
              <w:br/>
              <w:t xml:space="preserve"> [4.31783e-01 5.68217e-01 0.00000e+00]</w:t>
              <w:br/>
              <w:t xml:space="preserve"> [4.31652e-01 5.68068e-01 2.80000e-04]]</w:t>
            </w:r>
          </w:p>
        </w:tc>
        <w:tc>
          <w:tcPr>
            <w:tcW w:type="dxa" w:w="2880"/>
          </w:tcPr>
          <w:p>
            <w:r>
              <w:t>0.000415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[[4.31782e-01 5.68218e-01 0.00000e+00]</w:t>
              <w:br/>
              <w:t xml:space="preserve"> [4.31781e-01 5.68219e-01 0.00000e+00]</w:t>
              <w:br/>
              <w:t xml:space="preserve"> [4.31729e-01 5.68158e-01 1.13000e-04]]</w:t>
            </w:r>
          </w:p>
        </w:tc>
        <w:tc>
          <w:tcPr>
            <w:tcW w:type="dxa" w:w="2880"/>
          </w:tcPr>
          <w:p>
            <w:r>
              <w:t>0.000167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[[4.31782e-01 5.68218e-01 0.00000e+00]</w:t>
              <w:br/>
              <w:t xml:space="preserve"> [4.31782e-01 5.68218e-01 0.00000e+00]</w:t>
              <w:br/>
              <w:t xml:space="preserve"> [4.31761e-01 5.68194e-01 4.60000e-05]]</w:t>
            </w:r>
          </w:p>
        </w:tc>
        <w:tc>
          <w:tcPr>
            <w:tcW w:type="dxa" w:w="2880"/>
          </w:tcPr>
          <w:p>
            <w:r>
              <w:t>0.000067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[[4.31782e-01 5.68218e-01 0.00000e+00]</w:t>
              <w:br/>
              <w:t xml:space="preserve"> [4.31782e-01 5.68218e-01 0.00000e+00]</w:t>
              <w:br/>
              <w:t xml:space="preserve"> [4.31773e-01 5.68208e-01 1.80000e-05]]</w:t>
            </w:r>
          </w:p>
        </w:tc>
        <w:tc>
          <w:tcPr>
            <w:tcW w:type="dxa" w:w="2880"/>
          </w:tcPr>
          <w:p>
            <w:r>
              <w:t>0.000027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[[4.31782e-01 5.68218e-01 0.00000e+00]</w:t>
              <w:br/>
              <w:t xml:space="preserve"> [4.31782e-01 5.68218e-01 0.00000e+00]</w:t>
              <w:br/>
              <w:t xml:space="preserve"> [4.31778e-01 5.68214e-01 7.00000e-06]]</w:t>
            </w:r>
          </w:p>
        </w:tc>
        <w:tc>
          <w:tcPr>
            <w:tcW w:type="dxa" w:w="2880"/>
          </w:tcPr>
          <w:p>
            <w:r>
              <w:t>0.000011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[[4.31782e-01 5.68218e-01 0.00000e+00]</w:t>
              <w:br/>
              <w:t xml:space="preserve"> [4.31782e-01 5.68218e-01 0.00000e+00]</w:t>
              <w:br/>
              <w:t xml:space="preserve"> [4.31780e-01 5.68217e-01 3.00000e-06]]</w:t>
            </w:r>
          </w:p>
        </w:tc>
        <w:tc>
          <w:tcPr>
            <w:tcW w:type="dxa" w:w="2880"/>
          </w:tcPr>
          <w:p>
            <w:r>
              <w:t>0.000004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[1, 0, 0]</w:t>
            </w:r>
          </w:p>
        </w:tc>
        <w:tc>
          <w:tcPr>
            <w:tcW w:type="dxa" w:w="2880"/>
          </w:tcPr>
          <w:p>
            <w:r>
              <w:t>0.568218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[0.292, 0.708, 0.0]</w:t>
            </w:r>
          </w:p>
        </w:tc>
        <w:tc>
          <w:tcPr>
            <w:tcW w:type="dxa" w:w="2880"/>
          </w:tcPr>
          <w:p>
            <w:r>
              <w:t>0.139782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[0.466168, 0.533832, 0.0]</w:t>
            </w:r>
          </w:p>
        </w:tc>
        <w:tc>
          <w:tcPr>
            <w:tcW w:type="dxa" w:w="2880"/>
          </w:tcPr>
          <w:p>
            <w:r>
              <w:t>0.034386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[0.423323, 0.576677, 0.0]</w:t>
            </w:r>
          </w:p>
        </w:tc>
        <w:tc>
          <w:tcPr>
            <w:tcW w:type="dxa" w:w="2880"/>
          </w:tcPr>
          <w:p>
            <w:r>
              <w:t>0.008459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[0.433863, 0.566137, 0.0]</w:t>
            </w:r>
          </w:p>
        </w:tc>
        <w:tc>
          <w:tcPr>
            <w:tcW w:type="dxa" w:w="2880"/>
          </w:tcPr>
          <w:p>
            <w:r>
              <w:t>0.002081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[0.43127, 0.56873, 0.0]</w:t>
            </w:r>
          </w:p>
        </w:tc>
        <w:tc>
          <w:tcPr>
            <w:tcW w:type="dxa" w:w="2880"/>
          </w:tcPr>
          <w:p>
            <w:r>
              <w:t>0.000512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[0.431908, 0.568092, 0.0]</w:t>
            </w:r>
          </w:p>
        </w:tc>
        <w:tc>
          <w:tcPr>
            <w:tcW w:type="dxa" w:w="2880"/>
          </w:tcPr>
          <w:p>
            <w:r>
              <w:t>0.000126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[0.431751, 0.568249, 0.0]</w:t>
            </w:r>
          </w:p>
        </w:tc>
        <w:tc>
          <w:tcPr>
            <w:tcW w:type="dxa" w:w="2880"/>
          </w:tcPr>
          <w:p>
            <w:r>
              <w:t>3.1e-05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[0.431789, 0.568211, 0.0]</w:t>
            </w:r>
          </w:p>
        </w:tc>
        <w:tc>
          <w:tcPr>
            <w:tcW w:type="dxa" w:w="2880"/>
          </w:tcPr>
          <w:p>
            <w:r>
              <w:t>8e-06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[0, 1, 0]</w:t>
            </w:r>
          </w:p>
        </w:tc>
        <w:tc>
          <w:tcPr>
            <w:tcW w:type="dxa" w:w="2880"/>
          </w:tcPr>
          <w:p>
            <w:r>
              <w:t>0.568218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[0.538, 0.462, 0.0]</w:t>
            </w:r>
          </w:p>
        </w:tc>
        <w:tc>
          <w:tcPr>
            <w:tcW w:type="dxa" w:w="2880"/>
          </w:tcPr>
          <w:p>
            <w:r>
              <w:t>0.106218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[0.405652, 0.594348, 0.0]</w:t>
            </w:r>
          </w:p>
        </w:tc>
        <w:tc>
          <w:tcPr>
            <w:tcW w:type="dxa" w:w="2880"/>
          </w:tcPr>
          <w:p>
            <w:r>
              <w:t>0.02613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[0.43821, 0.56179, 0.0]</w:t>
            </w:r>
          </w:p>
        </w:tc>
        <w:tc>
          <w:tcPr>
            <w:tcW w:type="dxa" w:w="2880"/>
          </w:tcPr>
          <w:p>
            <w:r>
              <w:t>0.006428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[0.4302, 0.5698, 0.0]</w:t>
            </w:r>
          </w:p>
        </w:tc>
        <w:tc>
          <w:tcPr>
            <w:tcW w:type="dxa" w:w="2880"/>
          </w:tcPr>
          <w:p>
            <w:r>
              <w:t>0.001581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[0.432171, 0.567829, 0.0]</w:t>
            </w:r>
          </w:p>
        </w:tc>
        <w:tc>
          <w:tcPr>
            <w:tcW w:type="dxa" w:w="2880"/>
          </w:tcPr>
          <w:p>
            <w:r>
              <w:t>0.000389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[0.431686, 0.568314, 0.0]</w:t>
            </w:r>
          </w:p>
        </w:tc>
        <w:tc>
          <w:tcPr>
            <w:tcW w:type="dxa" w:w="2880"/>
          </w:tcPr>
          <w:p>
            <w:r>
              <w:t>9.6e-05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[0.431805, 0.568195, 0.0]</w:t>
            </w:r>
          </w:p>
        </w:tc>
        <w:tc>
          <w:tcPr>
            <w:tcW w:type="dxa" w:w="2880"/>
          </w:tcPr>
          <w:p>
            <w:r>
              <w:t>2.4e-05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[0.431776, 0.568224, 0.0]</w:t>
            </w:r>
          </w:p>
        </w:tc>
        <w:tc>
          <w:tcPr>
            <w:tcW w:type="dxa" w:w="2880"/>
          </w:tcPr>
          <w:p>
            <w:r>
              <w:t>6e-06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[0, 0, 1]</w:t>
            </w:r>
          </w:p>
        </w:tc>
        <w:tc>
          <w:tcPr>
            <w:tcW w:type="dxa" w:w="2880"/>
          </w:tcPr>
          <w:p>
            <w:r>
              <w:t>0.568218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[0.238, 0.359, 0.403]</w:t>
            </w:r>
          </w:p>
        </w:tc>
        <w:tc>
          <w:tcPr>
            <w:tcW w:type="dxa" w:w="2880"/>
          </w:tcPr>
          <w:p>
            <w:r>
              <w:t>0.403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[0.358552, 0.479039, 0.162409]</w:t>
            </w:r>
          </w:p>
        </w:tc>
        <w:tc>
          <w:tcPr>
            <w:tcW w:type="dxa" w:w="2880"/>
          </w:tcPr>
          <w:p>
            <w:r>
              <w:t>0.162409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[0.401074, 0.533476, 0.065451]</w:t>
            </w:r>
          </w:p>
        </w:tc>
        <w:tc>
          <w:tcPr>
            <w:tcW w:type="dxa" w:w="2880"/>
          </w:tcPr>
          <w:p>
            <w:r>
              <w:t>0.065451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[0.419701, 0.553923, 0.026377]</w:t>
            </w:r>
          </w:p>
        </w:tc>
        <w:tc>
          <w:tcPr>
            <w:tcW w:type="dxa" w:w="2880"/>
          </w:tcPr>
          <w:p>
            <w:r>
              <w:t>0.026377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[0.426841, 0.56253, 0.01063]</w:t>
            </w:r>
          </w:p>
        </w:tc>
        <w:tc>
          <w:tcPr>
            <w:tcW w:type="dxa" w:w="2880"/>
          </w:tcPr>
          <w:p>
            <w:r>
              <w:t>0.01063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[0.429808, 0.565908, 0.004284]</w:t>
            </w:r>
          </w:p>
        </w:tc>
        <w:tc>
          <w:tcPr>
            <w:tcW w:type="dxa" w:w="2880"/>
          </w:tcPr>
          <w:p>
            <w:r>
              <w:t>0.004284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[0.430982, 0.567292, 0.001726]</w:t>
            </w:r>
          </w:p>
        </w:tc>
        <w:tc>
          <w:tcPr>
            <w:tcW w:type="dxa" w:w="2880"/>
          </w:tcPr>
          <w:p>
            <w:r>
              <w:t>0.001726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[0.431461, 0.567844, 0.000696]</w:t>
            </w:r>
          </w:p>
        </w:tc>
        <w:tc>
          <w:tcPr>
            <w:tcW w:type="dxa" w:w="2880"/>
          </w:tcPr>
          <w:p>
            <w:r>
              <w:t>0.000696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[0.431652, 0.568068, 0.00028]</w:t>
            </w:r>
          </w:p>
        </w:tc>
        <w:tc>
          <w:tcPr>
            <w:tcW w:type="dxa" w:w="2880"/>
          </w:tcPr>
          <w:p>
            <w:r>
              <w:t>0.00028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[0.431729, 0.568158, 0.000113]</w:t>
            </w:r>
          </w:p>
        </w:tc>
        <w:tc>
          <w:tcPr>
            <w:tcW w:type="dxa" w:w="2880"/>
          </w:tcPr>
          <w:p>
            <w:r>
              <w:t>0.000113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[0.431761, 0.568194, 4.6e-05]</w:t>
            </w:r>
          </w:p>
        </w:tc>
        <w:tc>
          <w:tcPr>
            <w:tcW w:type="dxa" w:w="2880"/>
          </w:tcPr>
          <w:p>
            <w:r>
              <w:t>4.6e-05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[0.431773, 0.568208, 1.8e-05]</w:t>
            </w:r>
          </w:p>
        </w:tc>
        <w:tc>
          <w:tcPr>
            <w:tcW w:type="dxa" w:w="2880"/>
          </w:tcPr>
          <w:p>
            <w:r>
              <w:t>1.8e-05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[0.431778, 0.568214, 7e-06]</w:t>
            </w:r>
          </w:p>
        </w:tc>
        <w:tc>
          <w:tcPr>
            <w:tcW w:type="dxa" w:w="2880"/>
          </w:tcPr>
          <w:p>
            <w:r>
              <w:t>7e-06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0.43178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0.66667</w:t>
            </w:r>
          </w:p>
        </w:tc>
        <w:tc>
          <w:tcPr>
            <w:tcW w:type="dxa" w:w="2160"/>
          </w:tcPr>
          <w:p>
            <w:r>
              <w:t>0.23488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0.16822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0.42857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0.375</w:t>
            </w:r>
          </w:p>
        </w:tc>
        <w:tc>
          <w:tcPr>
            <w:tcW w:type="dxa" w:w="2160"/>
          </w:tcPr>
          <w:p>
            <w:r>
              <w:t>0.05678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0.33333</w:t>
            </w:r>
          </w:p>
        </w:tc>
        <w:tc>
          <w:tcPr>
            <w:tcW w:type="dxa" w:w="2160"/>
          </w:tcPr>
          <w:p>
            <w:r>
              <w:t>0.09845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0.03178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0.36364</w:t>
            </w:r>
          </w:p>
        </w:tc>
        <w:tc>
          <w:tcPr>
            <w:tcW w:type="dxa" w:w="2160"/>
          </w:tcPr>
          <w:p>
            <w:r>
              <w:t>0.06815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0.33333</w:t>
            </w:r>
          </w:p>
        </w:tc>
        <w:tc>
          <w:tcPr>
            <w:tcW w:type="dxa" w:w="2160"/>
          </w:tcPr>
          <w:p>
            <w:r>
              <w:t>0.09845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0.38462</w:t>
            </w:r>
          </w:p>
        </w:tc>
        <w:tc>
          <w:tcPr>
            <w:tcW w:type="dxa" w:w="2160"/>
          </w:tcPr>
          <w:p>
            <w:r>
              <w:t>0.04717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0.35714</w:t>
            </w:r>
          </w:p>
        </w:tc>
        <w:tc>
          <w:tcPr>
            <w:tcW w:type="dxa" w:w="2160"/>
          </w:tcPr>
          <w:p>
            <w:r>
              <w:t>0.07464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0.03178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0.4375</w:t>
            </w:r>
          </w:p>
        </w:tc>
        <w:tc>
          <w:tcPr>
            <w:tcW w:type="dxa" w:w="2160"/>
          </w:tcPr>
          <w:p>
            <w:r>
              <w:t>0.00572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0.47059</w:t>
            </w:r>
          </w:p>
        </w:tc>
        <w:tc>
          <w:tcPr>
            <w:tcW w:type="dxa" w:w="2160"/>
          </w:tcPr>
          <w:p>
            <w:r>
              <w:t>0.03881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0.44444</w:t>
            </w:r>
          </w:p>
        </w:tc>
        <w:tc>
          <w:tcPr>
            <w:tcW w:type="dxa" w:w="2160"/>
          </w:tcPr>
          <w:p>
            <w:r>
              <w:t>0.01266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0.47368</w:t>
            </w:r>
          </w:p>
        </w:tc>
        <w:tc>
          <w:tcPr>
            <w:tcW w:type="dxa" w:w="2160"/>
          </w:tcPr>
          <w:p>
            <w:r>
              <w:t>0.0419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0.01822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0.42857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0.45455</w:t>
            </w:r>
          </w:p>
        </w:tc>
        <w:tc>
          <w:tcPr>
            <w:tcW w:type="dxa" w:w="2160"/>
          </w:tcPr>
          <w:p>
            <w:r>
              <w:t>0.02276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0.43478</w:t>
            </w:r>
          </w:p>
        </w:tc>
        <w:tc>
          <w:tcPr>
            <w:tcW w:type="dxa" w:w="2160"/>
          </w:tcPr>
          <w:p>
            <w:r>
              <w:t>0.003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0.41667</w:t>
            </w:r>
          </w:p>
        </w:tc>
        <w:tc>
          <w:tcPr>
            <w:tcW w:type="dxa" w:w="2160"/>
          </w:tcPr>
          <w:p>
            <w:r>
              <w:t>0.01512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0.03178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0.38462</w:t>
            </w:r>
          </w:p>
        </w:tc>
        <w:tc>
          <w:tcPr>
            <w:tcW w:type="dxa" w:w="2160"/>
          </w:tcPr>
          <w:p>
            <w:r>
              <w:t>0.04717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0.40741</w:t>
            </w:r>
          </w:p>
        </w:tc>
        <w:tc>
          <w:tcPr>
            <w:tcW w:type="dxa" w:w="2160"/>
          </w:tcPr>
          <w:p>
            <w:r>
              <w:t>0.02437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0.39286</w:t>
            </w:r>
          </w:p>
        </w:tc>
        <w:tc>
          <w:tcPr>
            <w:tcW w:type="dxa" w:w="2160"/>
          </w:tcPr>
          <w:p>
            <w:r>
              <w:t>0.03892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0.37931</w:t>
            </w:r>
          </w:p>
        </w:tc>
        <w:tc>
          <w:tcPr>
            <w:tcW w:type="dxa" w:w="2160"/>
          </w:tcPr>
          <w:p>
            <w:r>
              <w:t>0.05247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0.36667</w:t>
            </w:r>
          </w:p>
        </w:tc>
        <w:tc>
          <w:tcPr>
            <w:tcW w:type="dxa" w:w="2160"/>
          </w:tcPr>
          <w:p>
            <w:r>
              <w:t>0.06512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0.35484</w:t>
            </w:r>
          </w:p>
        </w:tc>
        <w:tc>
          <w:tcPr>
            <w:tcW w:type="dxa" w:w="2160"/>
          </w:tcPr>
          <w:p>
            <w:r>
              <w:t>0.07694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0.34375</w:t>
            </w:r>
          </w:p>
        </w:tc>
        <w:tc>
          <w:tcPr>
            <w:tcW w:type="dxa" w:w="2160"/>
          </w:tcPr>
          <w:p>
            <w:r>
              <w:t>0.08803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0.36364</w:t>
            </w:r>
          </w:p>
        </w:tc>
        <w:tc>
          <w:tcPr>
            <w:tcW w:type="dxa" w:w="2160"/>
          </w:tcPr>
          <w:p>
            <w:r>
              <w:t>0.06815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0.38235</w:t>
            </w:r>
          </w:p>
        </w:tc>
        <w:tc>
          <w:tcPr>
            <w:tcW w:type="dxa" w:w="2160"/>
          </w:tcPr>
          <w:p>
            <w:r>
              <w:t>0.04943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0.37143</w:t>
            </w:r>
          </w:p>
        </w:tc>
        <w:tc>
          <w:tcPr>
            <w:tcW w:type="dxa" w:w="2160"/>
          </w:tcPr>
          <w:p>
            <w:r>
              <w:t>0.06035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0.36111</w:t>
            </w:r>
          </w:p>
        </w:tc>
        <w:tc>
          <w:tcPr>
            <w:tcW w:type="dxa" w:w="2160"/>
          </w:tcPr>
          <w:p>
            <w:r>
              <w:t>0.07067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0.37838</w:t>
            </w:r>
          </w:p>
        </w:tc>
        <w:tc>
          <w:tcPr>
            <w:tcW w:type="dxa" w:w="2160"/>
          </w:tcPr>
          <w:p>
            <w:r>
              <w:t>0.0534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0.39474</w:t>
            </w:r>
          </w:p>
        </w:tc>
        <w:tc>
          <w:tcPr>
            <w:tcW w:type="dxa" w:w="2160"/>
          </w:tcPr>
          <w:p>
            <w:r>
              <w:t>0.03704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0.38462</w:t>
            </w:r>
          </w:p>
        </w:tc>
        <w:tc>
          <w:tcPr>
            <w:tcW w:type="dxa" w:w="2160"/>
          </w:tcPr>
          <w:p>
            <w:r>
              <w:t>0.04717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0.03178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0.39024</w:t>
            </w:r>
          </w:p>
        </w:tc>
        <w:tc>
          <w:tcPr>
            <w:tcW w:type="dxa" w:w="2160"/>
          </w:tcPr>
          <w:p>
            <w:r>
              <w:t>0.04154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0.38095</w:t>
            </w:r>
          </w:p>
        </w:tc>
        <w:tc>
          <w:tcPr>
            <w:tcW w:type="dxa" w:w="2160"/>
          </w:tcPr>
          <w:p>
            <w:r>
              <w:t>0.05083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0.37209</w:t>
            </w:r>
          </w:p>
        </w:tc>
        <w:tc>
          <w:tcPr>
            <w:tcW w:type="dxa" w:w="2160"/>
          </w:tcPr>
          <w:p>
            <w:r>
              <w:t>0.05969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0.38636</w:t>
            </w:r>
          </w:p>
        </w:tc>
        <w:tc>
          <w:tcPr>
            <w:tcW w:type="dxa" w:w="2160"/>
          </w:tcPr>
          <w:p>
            <w:r>
              <w:t>0.04542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0.37778</w:t>
            </w:r>
          </w:p>
        </w:tc>
        <w:tc>
          <w:tcPr>
            <w:tcW w:type="dxa" w:w="2160"/>
          </w:tcPr>
          <w:p>
            <w:r>
              <w:t>0.054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0.36957</w:t>
            </w:r>
          </w:p>
        </w:tc>
        <w:tc>
          <w:tcPr>
            <w:tcW w:type="dxa" w:w="2160"/>
          </w:tcPr>
          <w:p>
            <w:r>
              <w:t>0.06222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0.38298</w:t>
            </w:r>
          </w:p>
        </w:tc>
        <w:tc>
          <w:tcPr>
            <w:tcW w:type="dxa" w:w="2160"/>
          </w:tcPr>
          <w:p>
            <w:r>
              <w:t>0.0488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0.39583</w:t>
            </w:r>
          </w:p>
        </w:tc>
        <w:tc>
          <w:tcPr>
            <w:tcW w:type="dxa" w:w="2160"/>
          </w:tcPr>
          <w:p>
            <w:r>
              <w:t>0.03595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0.40816</w:t>
            </w:r>
          </w:p>
        </w:tc>
        <w:tc>
          <w:tcPr>
            <w:tcW w:type="dxa" w:w="2160"/>
          </w:tcPr>
          <w:p>
            <w:r>
              <w:t>0.02362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0.01178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0.43137</w:t>
            </w:r>
          </w:p>
        </w:tc>
        <w:tc>
          <w:tcPr>
            <w:tcW w:type="dxa" w:w="2160"/>
          </w:tcPr>
          <w:p>
            <w:r>
              <w:t>0.00041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0.56822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0.33333</w:t>
            </w:r>
          </w:p>
        </w:tc>
        <w:tc>
          <w:tcPr>
            <w:tcW w:type="dxa" w:w="2160"/>
          </w:tcPr>
          <w:p>
            <w:r>
              <w:t>0.23488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0.31822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0.16822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0.57143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0.55556</w:t>
            </w:r>
          </w:p>
        </w:tc>
        <w:tc>
          <w:tcPr>
            <w:tcW w:type="dxa" w:w="2160"/>
          </w:tcPr>
          <w:p>
            <w:r>
              <w:t>0.01266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0.03178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0.54545</w:t>
            </w:r>
          </w:p>
        </w:tc>
        <w:tc>
          <w:tcPr>
            <w:tcW w:type="dxa" w:w="2160"/>
          </w:tcPr>
          <w:p>
            <w:r>
              <w:t>0.02276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0.46154</w:t>
            </w:r>
          </w:p>
        </w:tc>
        <w:tc>
          <w:tcPr>
            <w:tcW w:type="dxa" w:w="2160"/>
          </w:tcPr>
          <w:p>
            <w:r>
              <w:t>0.10668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0.53333</w:t>
            </w:r>
          </w:p>
        </w:tc>
        <w:tc>
          <w:tcPr>
            <w:tcW w:type="dxa" w:w="2160"/>
          </w:tcPr>
          <w:p>
            <w:r>
              <w:t>0.03488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0.47059</w:t>
            </w:r>
          </w:p>
        </w:tc>
        <w:tc>
          <w:tcPr>
            <w:tcW w:type="dxa" w:w="2160"/>
          </w:tcPr>
          <w:p>
            <w:r>
              <w:t>0.09763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0.06822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0.52632</w:t>
            </w:r>
          </w:p>
        </w:tc>
        <w:tc>
          <w:tcPr>
            <w:tcW w:type="dxa" w:w="2160"/>
          </w:tcPr>
          <w:p>
            <w:r>
              <w:t>0.0419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  <w:tc>
          <w:tcPr>
            <w:tcW w:type="dxa" w:w="2160"/>
          </w:tcPr>
          <w:p>
            <w:r>
              <w:t>0.01822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0.57143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0.59091</w:t>
            </w:r>
          </w:p>
        </w:tc>
        <w:tc>
          <w:tcPr>
            <w:tcW w:type="dxa" w:w="2160"/>
          </w:tcPr>
          <w:p>
            <w:r>
              <w:t>0.02269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0.6087</w:t>
            </w:r>
          </w:p>
        </w:tc>
        <w:tc>
          <w:tcPr>
            <w:tcW w:type="dxa" w:w="2160"/>
          </w:tcPr>
          <w:p>
            <w:r>
              <w:t>0.04048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0.625</w:t>
            </w:r>
          </w:p>
        </w:tc>
        <w:tc>
          <w:tcPr>
            <w:tcW w:type="dxa" w:w="2160"/>
          </w:tcPr>
          <w:p>
            <w:r>
              <w:t>0.05678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0.07178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0.65385</w:t>
            </w:r>
          </w:p>
        </w:tc>
        <w:tc>
          <w:tcPr>
            <w:tcW w:type="dxa" w:w="2160"/>
          </w:tcPr>
          <w:p>
            <w:r>
              <w:t>0.08563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0.62963</w:t>
            </w:r>
          </w:p>
        </w:tc>
        <w:tc>
          <w:tcPr>
            <w:tcW w:type="dxa" w:w="2160"/>
          </w:tcPr>
          <w:p>
            <w:r>
              <w:t>0.06141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0.64286</w:t>
            </w:r>
          </w:p>
        </w:tc>
        <w:tc>
          <w:tcPr>
            <w:tcW w:type="dxa" w:w="2160"/>
          </w:tcPr>
          <w:p>
            <w:r>
              <w:t>0.07464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0.65517</w:t>
            </w:r>
          </w:p>
        </w:tc>
        <w:tc>
          <w:tcPr>
            <w:tcW w:type="dxa" w:w="2160"/>
          </w:tcPr>
          <w:p>
            <w:r>
              <w:t>0.08695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0.66667</w:t>
            </w:r>
          </w:p>
        </w:tc>
        <w:tc>
          <w:tcPr>
            <w:tcW w:type="dxa" w:w="2160"/>
          </w:tcPr>
          <w:p>
            <w:r>
              <w:t>0.09845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0.64516</w:t>
            </w:r>
          </w:p>
        </w:tc>
        <w:tc>
          <w:tcPr>
            <w:tcW w:type="dxa" w:w="2160"/>
          </w:tcPr>
          <w:p>
            <w:r>
              <w:t>0.07694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0.625</w:t>
            </w:r>
          </w:p>
        </w:tc>
        <w:tc>
          <w:tcPr>
            <w:tcW w:type="dxa" w:w="2160"/>
          </w:tcPr>
          <w:p>
            <w:r>
              <w:t>0.05678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0.60606</w:t>
            </w:r>
          </w:p>
        </w:tc>
        <w:tc>
          <w:tcPr>
            <w:tcW w:type="dxa" w:w="2160"/>
          </w:tcPr>
          <w:p>
            <w:r>
              <w:t>0.03784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0.58824</w:t>
            </w:r>
          </w:p>
        </w:tc>
        <w:tc>
          <w:tcPr>
            <w:tcW w:type="dxa" w:w="2160"/>
          </w:tcPr>
          <w:p>
            <w:r>
              <w:t>0.02002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0.57143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0.55556</w:t>
            </w:r>
          </w:p>
        </w:tc>
        <w:tc>
          <w:tcPr>
            <w:tcW w:type="dxa" w:w="2160"/>
          </w:tcPr>
          <w:p>
            <w:r>
              <w:t>0.01266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0.54054</w:t>
            </w:r>
          </w:p>
        </w:tc>
        <w:tc>
          <w:tcPr>
            <w:tcW w:type="dxa" w:w="2160"/>
          </w:tcPr>
          <w:p>
            <w:r>
              <w:t>0.02768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0.52632</w:t>
            </w:r>
          </w:p>
        </w:tc>
        <w:tc>
          <w:tcPr>
            <w:tcW w:type="dxa" w:w="2160"/>
          </w:tcPr>
          <w:p>
            <w:r>
              <w:t>0.0419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0.53846</w:t>
            </w:r>
          </w:p>
        </w:tc>
        <w:tc>
          <w:tcPr>
            <w:tcW w:type="dxa" w:w="2160"/>
          </w:tcPr>
          <w:p>
            <w:r>
              <w:t>0.02976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  <w:tc>
          <w:tcPr>
            <w:tcW w:type="dxa" w:w="2160"/>
          </w:tcPr>
          <w:p>
            <w:r>
              <w:t>0.01822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0.56098</w:t>
            </w:r>
          </w:p>
        </w:tc>
        <w:tc>
          <w:tcPr>
            <w:tcW w:type="dxa" w:w="2160"/>
          </w:tcPr>
          <w:p>
            <w:r>
              <w:t>0.00724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0.57143</w:t>
            </w:r>
          </w:p>
        </w:tc>
        <w:tc>
          <w:tcPr>
            <w:tcW w:type="dxa" w:w="2160"/>
          </w:tcPr>
          <w:p>
            <w:r>
              <w:t>0.00321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0.5814</w:t>
            </w:r>
          </w:p>
        </w:tc>
        <w:tc>
          <w:tcPr>
            <w:tcW w:type="dxa" w:w="2160"/>
          </w:tcPr>
          <w:p>
            <w:r>
              <w:t>0.01318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0.56818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